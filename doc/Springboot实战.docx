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/>
        </w:rPr>
      </w:pPr>
      <w:bookmarkStart w:id="0" w:name="_Toc300133556"/>
      <w:bookmarkStart w:id="1" w:name="_Toc168729096"/>
      <w:bookmarkStart w:id="2" w:name="_Toc268852590"/>
      <w:bookmarkStart w:id="3" w:name="_Toc358385255"/>
      <w:bookmarkStart w:id="4" w:name="_Toc168729246"/>
    </w:p>
    <w:p>
      <w:pPr>
        <w:rPr>
          <w:rFonts w:ascii="微软雅黑" w:hAnsi="微软雅黑" w:eastAsia="微软雅黑"/>
        </w:rPr>
      </w:pPr>
    </w:p>
    <w:p>
      <w:pPr>
        <w:spacing w:before="156" w:beforeLines="50" w:line="300" w:lineRule="auto"/>
        <w:jc w:val="center"/>
        <w:rPr>
          <w:rFonts w:hint="default" w:ascii="宋体" w:hAnsi="宋体" w:eastAsia="宋体" w:cs="Arial"/>
          <w:b/>
          <w:color w:val="000000"/>
          <w:kern w:val="0"/>
          <w:sz w:val="44"/>
          <w:szCs w:val="44"/>
          <w:lang w:val="en-US" w:eastAsia="zh-CN"/>
        </w:rPr>
      </w:pPr>
      <w:r>
        <w:rPr>
          <w:rFonts w:hint="eastAsia" w:ascii="宋体" w:hAnsi="宋体" w:cs="Arial"/>
          <w:b/>
          <w:color w:val="000000"/>
          <w:kern w:val="0"/>
          <w:sz w:val="44"/>
          <w:szCs w:val="44"/>
          <w:lang w:val="en-US" w:eastAsia="zh-CN"/>
        </w:rPr>
        <w:t>Springboot实战</w:t>
      </w: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spacing w:before="156" w:beforeLines="50" w:line="300" w:lineRule="auto"/>
        <w:jc w:val="center"/>
        <w:rPr>
          <w:rFonts w:ascii="宋体" w:hAnsi="宋体" w:cs="Arial"/>
          <w:b/>
          <w:color w:val="000000"/>
          <w:kern w:val="0"/>
          <w:sz w:val="44"/>
          <w:szCs w:val="44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left"/>
        <w:rPr>
          <w:rFonts w:hAnsi="宋体" w:cs="Arial"/>
          <w:szCs w:val="21"/>
        </w:rPr>
      </w:pPr>
    </w:p>
    <w:p>
      <w:pPr>
        <w:widowControl/>
        <w:spacing w:line="240" w:lineRule="auto"/>
        <w:jc w:val="center"/>
        <w:rPr>
          <w:rFonts w:hint="eastAsia"/>
          <w:b/>
          <w:bCs/>
          <w:sz w:val="52"/>
          <w:szCs w:val="52"/>
        </w:rPr>
      </w:pPr>
    </w:p>
    <w:p>
      <w:pPr>
        <w:widowControl/>
        <w:spacing w:line="24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_Toc25552 </w:instrText>
      </w:r>
      <w:r>
        <w:fldChar w:fldCharType="separate"/>
      </w:r>
      <w:r>
        <w:rPr>
          <w:rFonts w:hint="eastAsia"/>
        </w:rPr>
        <w:t xml:space="preserve">1 </w:t>
      </w:r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_Toc25552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_Toc13532 </w:instrText>
      </w:r>
      <w:r>
        <w:fldChar w:fldCharType="separate"/>
      </w:r>
      <w:r>
        <w:rPr>
          <w:rFonts w:hint="eastAsia"/>
          <w:lang w:val="en-US" w:eastAsia="zh-CN"/>
        </w:rPr>
        <w:t>2 第一个应用程序</w:t>
      </w:r>
      <w:r>
        <w:tab/>
      </w:r>
      <w:r>
        <w:fldChar w:fldCharType="begin"/>
      </w:r>
      <w:r>
        <w:instrText xml:space="preserve"> PAGEREF _Toc13532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_Toc25951 </w:instrText>
      </w:r>
      <w:r>
        <w:fldChar w:fldCharType="separate"/>
      </w:r>
      <w:r>
        <w:rPr>
          <w:rFonts w:hint="eastAsia"/>
          <w:lang w:val="en-US" w:eastAsia="zh-CN"/>
        </w:rPr>
        <w:t>2.1 创建应用</w:t>
      </w:r>
      <w:r>
        <w:tab/>
      </w:r>
      <w:r>
        <w:fldChar w:fldCharType="begin"/>
      </w:r>
      <w:r>
        <w:instrText xml:space="preserve"> PAGEREF _Toc25951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_Toc31695 </w:instrText>
      </w:r>
      <w:r>
        <w:fldChar w:fldCharType="separate"/>
      </w:r>
      <w:r>
        <w:rPr>
          <w:rFonts w:hint="eastAsia"/>
          <w:lang w:val="en-US" w:eastAsia="zh-CN"/>
        </w:rPr>
        <w:t>2.2 Springboot详解</w:t>
      </w:r>
      <w:r>
        <w:tab/>
      </w:r>
      <w:r>
        <w:fldChar w:fldCharType="begin"/>
      </w:r>
      <w:r>
        <w:instrText xml:space="preserve"> PAGEREF _Toc31695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_Toc18375 </w:instrText>
      </w:r>
      <w:r>
        <w:fldChar w:fldCharType="separate"/>
      </w:r>
      <w:r>
        <w:rPr>
          <w:rFonts w:hint="eastAsia"/>
          <w:lang w:val="en-US" w:eastAsia="zh-CN"/>
        </w:rPr>
        <w:t>2.2.1 Springboot启动器：</w:t>
      </w:r>
      <w:r>
        <w:tab/>
      </w:r>
      <w:r>
        <w:fldChar w:fldCharType="begin"/>
      </w:r>
      <w:r>
        <w:instrText xml:space="preserve"> PAGEREF _Toc18375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9446"/>
        </w:tabs>
      </w:pPr>
      <w:r>
        <w:fldChar w:fldCharType="begin"/>
      </w:r>
      <w:r>
        <w:instrText xml:space="preserve"> HYPERLINK \l _Toc24696 </w:instrText>
      </w:r>
      <w:r>
        <w:fldChar w:fldCharType="separate"/>
      </w:r>
      <w:r>
        <w:rPr>
          <w:rFonts w:hint="eastAsia"/>
          <w:lang w:val="en-US" w:eastAsia="zh-CN"/>
        </w:rPr>
        <w:t>2.2.2 Springboot注解</w:t>
      </w:r>
      <w:r>
        <w:tab/>
      </w:r>
      <w:r>
        <w:fldChar w:fldCharType="begin"/>
      </w:r>
      <w:r>
        <w:instrText xml:space="preserve"> PAGEREF _Toc24696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_Toc24906 </w:instrText>
      </w:r>
      <w:r>
        <w:fldChar w:fldCharType="separate"/>
      </w:r>
      <w:r>
        <w:rPr>
          <w:rFonts w:hint="eastAsia"/>
          <w:lang w:val="en-US" w:eastAsia="zh-CN"/>
        </w:rPr>
        <w:t>2.3 Springboot配置文件</w:t>
      </w:r>
      <w:r>
        <w:tab/>
      </w:r>
      <w:r>
        <w:fldChar w:fldCharType="begin"/>
      </w:r>
      <w:r>
        <w:instrText xml:space="preserve"> PAGEREF _Toc24906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_Toc31761 </w:instrText>
      </w:r>
      <w:r>
        <w:fldChar w:fldCharType="separate"/>
      </w:r>
      <w:r>
        <w:rPr>
          <w:rFonts w:hint="eastAsia"/>
          <w:lang w:val="en-US" w:eastAsia="zh-CN"/>
        </w:rPr>
        <w:t>2.4 Springboot打包</w:t>
      </w:r>
      <w:r>
        <w:tab/>
      </w:r>
      <w:r>
        <w:fldChar w:fldCharType="begin"/>
      </w:r>
      <w:r>
        <w:instrText xml:space="preserve"> PAGEREF _Toc31761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_Toc6713 </w:instrText>
      </w:r>
      <w:r>
        <w:fldChar w:fldCharType="separate"/>
      </w:r>
      <w:r>
        <w:rPr>
          <w:rFonts w:hint="eastAsia"/>
          <w:lang w:val="en-US" w:eastAsia="zh-CN"/>
        </w:rPr>
        <w:t>3 Springboot实战</w:t>
      </w:r>
      <w:r>
        <w:tab/>
      </w:r>
      <w:r>
        <w:fldChar w:fldCharType="begin"/>
      </w:r>
      <w:r>
        <w:instrText xml:space="preserve"> PAGEREF _Toc6713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_Toc25019 </w:instrText>
      </w:r>
      <w:r>
        <w:fldChar w:fldCharType="separate"/>
      </w:r>
      <w:r>
        <w:rPr>
          <w:rFonts w:hint="eastAsia"/>
          <w:lang w:val="en-US" w:eastAsia="zh-CN"/>
        </w:rPr>
        <w:t>3.1 Springboot配置文件</w:t>
      </w:r>
      <w:r>
        <w:tab/>
      </w:r>
      <w:r>
        <w:fldChar w:fldCharType="begin"/>
      </w:r>
      <w:r>
        <w:instrText xml:space="preserve"> PAGEREF _Toc25019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_Toc7414 </w:instrText>
      </w:r>
      <w:r>
        <w:fldChar w:fldCharType="separate"/>
      </w:r>
      <w:r>
        <w:rPr>
          <w:rFonts w:hint="eastAsia"/>
          <w:lang w:val="en-US" w:eastAsia="zh-CN"/>
        </w:rPr>
        <w:t>3.2 多环境配置文件用法</w:t>
      </w:r>
      <w:r>
        <w:tab/>
      </w:r>
      <w:r>
        <w:fldChar w:fldCharType="begin"/>
      </w:r>
      <w:r>
        <w:instrText xml:space="preserve"> PAGEREF _Toc7414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_Toc3825 </w:instrText>
      </w:r>
      <w:r>
        <w:fldChar w:fldCharType="separate"/>
      </w:r>
      <w:r>
        <w:rPr>
          <w:rFonts w:hint="eastAsia"/>
          <w:lang w:val="en-US" w:eastAsia="zh-CN"/>
        </w:rPr>
        <w:t>3.3 整合mybatis</w:t>
      </w:r>
      <w:r>
        <w:tab/>
      </w:r>
      <w:r>
        <w:fldChar w:fldCharType="begin"/>
      </w:r>
      <w:r>
        <w:instrText xml:space="preserve"> PAGEREF _Toc3825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_Toc814 </w:instrText>
      </w:r>
      <w:r>
        <w:fldChar w:fldCharType="separate"/>
      </w:r>
      <w:r>
        <w:rPr>
          <w:rFonts w:hint="eastAsia"/>
          <w:lang w:val="en-US" w:eastAsia="zh-CN"/>
        </w:rPr>
        <w:t>3.4 LogBack日志集成</w:t>
      </w:r>
      <w:r>
        <w:tab/>
      </w:r>
      <w:r>
        <w:fldChar w:fldCharType="begin"/>
      </w:r>
      <w:r>
        <w:instrText xml:space="preserve"> PAGEREF _Toc814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_Toc26717 </w:instrText>
      </w:r>
      <w:r>
        <w:fldChar w:fldCharType="separate"/>
      </w:r>
      <w:r>
        <w:rPr>
          <w:rFonts w:hint="eastAsia"/>
          <w:lang w:val="en-US" w:eastAsia="zh-CN"/>
        </w:rPr>
        <w:t xml:space="preserve">3.5 </w:t>
      </w:r>
      <w:r>
        <w:rPr>
          <w:rFonts w:hint="default"/>
          <w:lang w:val="en-US" w:eastAsia="zh-CN"/>
        </w:rPr>
        <w:t>Lombok注解</w:t>
      </w:r>
      <w:r>
        <w:tab/>
      </w:r>
      <w:r>
        <w:fldChar w:fldCharType="begin"/>
      </w:r>
      <w:r>
        <w:instrText xml:space="preserve"> PAGEREF _Toc26717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_Toc20936 </w:instrText>
      </w:r>
      <w:r>
        <w:fldChar w:fldCharType="separate"/>
      </w:r>
      <w:r>
        <w:rPr>
          <w:rFonts w:hint="eastAsia"/>
          <w:lang w:val="en-US" w:eastAsia="zh-CN"/>
        </w:rPr>
        <w:t>3.6 参数校验</w:t>
      </w:r>
      <w:r>
        <w:tab/>
      </w:r>
      <w:r>
        <w:fldChar w:fldCharType="begin"/>
      </w:r>
      <w:r>
        <w:instrText xml:space="preserve"> PAGEREF _Toc20936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_Toc28302 </w:instrText>
      </w:r>
      <w:r>
        <w:fldChar w:fldCharType="separate"/>
      </w:r>
      <w:r>
        <w:rPr>
          <w:rFonts w:hint="eastAsia"/>
          <w:lang w:val="en-US" w:eastAsia="zh-CN"/>
        </w:rPr>
        <w:t>3.7 集成redis</w:t>
      </w:r>
      <w:r>
        <w:tab/>
      </w:r>
      <w:r>
        <w:fldChar w:fldCharType="begin"/>
      </w:r>
      <w:r>
        <w:instrText xml:space="preserve"> PAGEREF _Toc28302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_Toc24919 </w:instrText>
      </w:r>
      <w:r>
        <w:fldChar w:fldCharType="separate"/>
      </w:r>
      <w:r>
        <w:rPr>
          <w:rFonts w:hint="eastAsia"/>
          <w:lang w:val="en-US" w:eastAsia="zh-CN"/>
        </w:rPr>
        <w:t>3.8 AOP应用</w:t>
      </w:r>
      <w:r>
        <w:tab/>
      </w:r>
      <w:r>
        <w:fldChar w:fldCharType="begin"/>
      </w:r>
      <w:r>
        <w:instrText xml:space="preserve"> PAGEREF _Toc24919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_Toc28959 </w:instrText>
      </w:r>
      <w:r>
        <w:fldChar w:fldCharType="separate"/>
      </w:r>
      <w:r>
        <w:rPr>
          <w:rFonts w:hint="eastAsia"/>
          <w:lang w:val="en-US" w:eastAsia="zh-CN"/>
        </w:rPr>
        <w:t>3.9 集成</w:t>
      </w:r>
      <w:r>
        <w:rPr>
          <w:rFonts w:hint="default"/>
          <w:lang w:val="en-US" w:eastAsia="zh-CN"/>
        </w:rPr>
        <w:t>Swagger</w:t>
      </w:r>
      <w:r>
        <w:tab/>
      </w:r>
      <w:r>
        <w:fldChar w:fldCharType="begin"/>
      </w:r>
      <w:r>
        <w:instrText xml:space="preserve"> PAGEREF _Toc28959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35"/>
        <w:tabs>
          <w:tab w:val="right" w:leader="dot" w:pos="9446"/>
        </w:tabs>
      </w:pPr>
      <w:r>
        <w:fldChar w:fldCharType="begin"/>
      </w:r>
      <w:r>
        <w:instrText xml:space="preserve"> HYPERLINK \l _Toc32529 </w:instrText>
      </w:r>
      <w:r>
        <w:fldChar w:fldCharType="separate"/>
      </w:r>
      <w:r>
        <w:rPr>
          <w:rFonts w:hint="eastAsia"/>
          <w:lang w:val="en-US" w:eastAsia="zh-CN"/>
        </w:rPr>
        <w:t>3.10 单元测试</w:t>
      </w:r>
      <w:r>
        <w:tab/>
      </w:r>
      <w:r>
        <w:fldChar w:fldCharType="begin"/>
      </w:r>
      <w:r>
        <w:instrText xml:space="preserve"> PAGEREF _Toc32529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</w:pPr>
      <w:r>
        <w:fldChar w:fldCharType="begin"/>
      </w:r>
      <w:r>
        <w:instrText xml:space="preserve"> HYPERLINK \l _Toc31819 </w:instrText>
      </w:r>
      <w:r>
        <w:fldChar w:fldCharType="separate"/>
      </w:r>
      <w:r>
        <w:rPr>
          <w:rFonts w:hint="eastAsia"/>
          <w:lang w:val="en-US" w:eastAsia="zh-CN"/>
        </w:rPr>
        <w:t>4 参考资料</w:t>
      </w:r>
      <w:r>
        <w:tab/>
      </w:r>
      <w:r>
        <w:fldChar w:fldCharType="begin"/>
      </w:r>
      <w:r>
        <w:instrText xml:space="preserve"> PAGEREF _Toc31819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9446"/>
          <w:tab w:val="clear" w:pos="9436"/>
        </w:tabs>
        <w:rPr>
          <w:rFonts w:hAnsi="宋体" w:cs="Arial"/>
          <w:szCs w:val="21"/>
        </w:rPr>
      </w:pPr>
      <w:r>
        <w:fldChar w:fldCharType="end"/>
      </w:r>
    </w:p>
    <w:bookmarkEnd w:id="0"/>
    <w:bookmarkEnd w:id="1"/>
    <w:bookmarkEnd w:id="2"/>
    <w:bookmarkEnd w:id="3"/>
    <w:bookmarkEnd w:id="4"/>
    <w:p>
      <w:pPr>
        <w:pStyle w:val="2"/>
        <w:rPr>
          <w:rFonts w:hint="eastAsia"/>
        </w:rPr>
      </w:pPr>
      <w:bookmarkStart w:id="5" w:name="_Toc25552"/>
      <w:r>
        <w:rPr>
          <w:rFonts w:hint="eastAsia"/>
          <w:lang w:val="en-US" w:eastAsia="zh-CN"/>
        </w:rPr>
        <w:t>Springboot</w:t>
      </w:r>
      <w:r>
        <w:rPr>
          <w:rFonts w:hint="eastAsia"/>
        </w:rPr>
        <w:t>简介</w:t>
      </w:r>
      <w:bookmarkEnd w:id="5"/>
    </w:p>
    <w:p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0"/>
        <w:textAlignment w:val="auto"/>
        <w:rPr>
          <w:rFonts w:hint="eastAsia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13532"/>
      <w:r>
        <w:rPr>
          <w:rFonts w:hint="eastAsia"/>
          <w:lang w:val="en-US" w:eastAsia="zh-CN"/>
        </w:rPr>
        <w:t>第一个应用程序</w:t>
      </w:r>
      <w:bookmarkEnd w:id="6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7" w:name="_Toc25951"/>
      <w:r>
        <w:rPr>
          <w:rFonts w:hint="eastAsia"/>
          <w:lang w:val="en-US" w:eastAsia="zh-CN"/>
        </w:rPr>
        <w:t>创建应用</w:t>
      </w:r>
      <w:bookmarkEnd w:id="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创建Springboot的应用有很多种方式，可以使用IDE工具生成，也可以用Spring官网的脚手架生成，还可以手动创建并添加依赖。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使用IDEA创建Springboot应用 new module ，填入相关信息点击 next 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995035" cy="4152265"/>
            <wp:effectExtent l="0" t="0" r="5715" b="6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 Spring Web，选择最新版本 2.2.2.RELEASE</w:t>
      </w:r>
    </w:p>
    <w:p>
      <w:pPr>
        <w:pStyle w:val="3"/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995035" cy="4104640"/>
            <wp:effectExtent l="0" t="0" r="5715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创建完成的工程结构如图：</w:t>
      </w:r>
    </w:p>
    <w:p>
      <w:pPr>
        <w:pStyle w:val="3"/>
      </w:pPr>
      <w:r>
        <w:drawing>
          <wp:inline distT="0" distB="0" distL="114300" distR="114300">
            <wp:extent cx="365760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 HelloController.java</w:t>
      </w:r>
    </w:p>
    <w:p>
      <w:pPr>
        <w:pStyle w:val="3"/>
      </w:pPr>
      <w:r>
        <w:drawing>
          <wp:inline distT="0" distB="0" distL="114300" distR="114300">
            <wp:extent cx="3457575" cy="1771650"/>
            <wp:effectExtent l="0" t="0" r="952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启动Springboot应用，运行SpringbootDmoApplication.java 类。</w:t>
      </w:r>
    </w:p>
    <w:p>
      <w:pPr>
        <w:pStyle w:val="3"/>
      </w:pPr>
      <w:r>
        <w:drawing>
          <wp:inline distT="0" distB="0" distL="114300" distR="114300">
            <wp:extent cx="5989320" cy="1525905"/>
            <wp:effectExtent l="0" t="0" r="11430" b="1714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启动完成之后访问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"http://127.0.0.1:8080/hello"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http://127.0.0.1:8080/hello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发现网页输出</w:t>
      </w:r>
    </w:p>
    <w:p>
      <w:pPr>
        <w:pStyle w:val="3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hint="eastAsia" w:ascii="宋体" w:cs="宋体"/>
          <w:sz w:val="24"/>
          <w:szCs w:val="24"/>
          <w:lang w:val="en-US" w:eastAsia="zh-CN"/>
        </w:rPr>
        <w:t>Hello Spring boot</w:t>
      </w:r>
    </w:p>
    <w:p>
      <w:pPr>
        <w:pStyle w:val="3"/>
        <w:rPr>
          <w:rFonts w:hint="eastAsia" w:eastAsia="宋体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访问成功</w:t>
      </w:r>
      <w:r>
        <w:rPr>
          <w:rFonts w:hint="eastAsia"/>
          <w:lang w:val="en-US" w:eastAsia="zh-CN"/>
        </w:rPr>
        <w:t xml:space="preserve">! </w:t>
      </w:r>
      <w:r>
        <w:rPr>
          <w:rFonts w:hint="eastAsia"/>
          <w:lang w:eastAsia="zh-CN"/>
        </w:rPr>
        <w:t>太神奇了，没有任何的配置，竟然可以访问成功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8" w:name="_Toc31695"/>
      <w:r>
        <w:rPr>
          <w:rFonts w:hint="eastAsia"/>
          <w:lang w:val="en-US" w:eastAsia="zh-CN"/>
        </w:rPr>
        <w:t>Springboot详解</w:t>
      </w:r>
      <w:bookmarkEnd w:id="8"/>
    </w:p>
    <w:p>
      <w:pPr>
        <w:pStyle w:val="5"/>
        <w:bidi w:val="0"/>
        <w:rPr>
          <w:rFonts w:hint="eastAsia"/>
          <w:lang w:val="en-US" w:eastAsia="zh-CN"/>
        </w:rPr>
      </w:pPr>
      <w:bookmarkStart w:id="9" w:name="_Toc18375"/>
      <w:r>
        <w:rPr>
          <w:rFonts w:hint="eastAsia"/>
          <w:lang w:val="en-US" w:eastAsia="zh-CN"/>
        </w:rPr>
        <w:t>Springboot启动器：</w:t>
      </w:r>
      <w:bookmarkEnd w:id="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为了让Springboot 自动完成各种配置，创建工程时必须要引入Springboot提供的自动配置的依赖。这些自动配置的依赖我们就称为启动器。我们创建的是web工程，所以就必须引入 spring-boot-starter-web 。 Springboot启动器命名规范是 spring-boot-starter-XXX 而自定义的启动器命名规范是 XXX-spring-boot-starter。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4819650" cy="9906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这里不用配置版本号，因为spring-boot-starter-parent 已经帮我们管理好了版本号。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详细的Springboot启动器请参考官网 using spring boot----&gt;build systems----&gt;starters</w:t>
      </w:r>
    </w:p>
    <w:p>
      <w:pPr>
        <w:pStyle w:val="5"/>
        <w:bidi w:val="0"/>
        <w:rPr>
          <w:rFonts w:hint="default"/>
          <w:lang w:val="en-US" w:eastAsia="zh-CN"/>
        </w:rPr>
      </w:pPr>
      <w:bookmarkStart w:id="10" w:name="_Toc24696"/>
      <w:r>
        <w:rPr>
          <w:rFonts w:hint="eastAsia"/>
          <w:lang w:val="en-US" w:eastAsia="zh-CN"/>
        </w:rPr>
        <w:t>Springboot注解</w:t>
      </w:r>
      <w:bookmarkEnd w:id="10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SpringbootDmoApplication</w:t>
      </w:r>
      <w:r>
        <w:rPr>
          <w:rFonts w:hint="eastAsia"/>
          <w:lang w:val="en-US" w:eastAsia="zh-CN"/>
        </w:rPr>
        <w:t xml:space="preserve"> 类上加了一个@SpringBootApplication，表示这是一个Springboot的应用，它包含了 @SpringBootConfiguration   @EnableAutoConfiguration  @ComponentScan  这个三个注解的功能。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@SpringBootConfiguration</w:t>
      </w:r>
      <w:r>
        <w:rPr>
          <w:rFonts w:hint="eastAsia"/>
          <w:lang w:val="en-US" w:eastAsia="zh-CN"/>
        </w:rPr>
        <w:t>：继承 @Configuration，功能也是一致的，表示当前类是Springboot的配置类，项目中只有一个无需自己添加。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@EnableAutoConfiguration：开启自动化配置，具体参考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@ComponentScan：扫描器的配置，相当于之前的 &lt;context:component-scan&gt;，spring 会自动发现被 @Component、@Repository、@Service 和 @Controller 标注的类，并注册进容器中。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综上所述，@SpringBootApplication 就是三个注解的集合。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1" w:name="_Toc24906"/>
      <w:r>
        <w:rPr>
          <w:rFonts w:hint="eastAsia"/>
          <w:lang w:val="en-US" w:eastAsia="zh-CN"/>
        </w:rPr>
        <w:t>Springboot配置文件</w:t>
      </w:r>
      <w:bookmarkEnd w:id="11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Springboot是基于约定的，所以有很多配置都是默认的。如果要替换默认配置的话，就可以使用application.properties或者application.yml进行配置。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pringBoot默认会从Resources目录下加载application.properties或application.yml</w:t>
      </w:r>
      <w:r>
        <w:rPr>
          <w:rFonts w:hint="eastAsia"/>
          <w:lang w:val="en-US" w:eastAsia="zh-CN"/>
        </w:rPr>
        <w:t>。具体的配置项</w:t>
      </w:r>
    </w:p>
    <w:p>
      <w:pPr>
        <w:pStyle w:val="4"/>
        <w:spacing w:before="156" w:after="156"/>
        <w:rPr>
          <w:rFonts w:hint="eastAsia"/>
          <w:lang w:val="en-US" w:eastAsia="zh-CN"/>
        </w:rPr>
      </w:pPr>
      <w:bookmarkStart w:id="12" w:name="_Toc31761"/>
      <w:r>
        <w:rPr>
          <w:rFonts w:hint="eastAsia"/>
          <w:lang w:val="en-US" w:eastAsia="zh-CN"/>
        </w:rPr>
        <w:t>Springboot打包</w:t>
      </w:r>
      <w:bookmarkEnd w:id="12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在pom.xml文件中，引入了 spring-boot-maven-plugin的插件，提供了maven对Springboot的支持，能够将源码打成jar文件或者war文件，并且可以就地运行。可以执行的jar通常称为fat jars。</w:t>
      </w:r>
    </w:p>
    <w:p>
      <w:pPr>
        <w:pStyle w:val="3"/>
        <w:rPr>
          <w:rFonts w:hint="default"/>
          <w:lang w:val="en-US" w:eastAsia="zh-CN"/>
        </w:rPr>
      </w:pPr>
      <w:r>
        <w:drawing>
          <wp:inline distT="0" distB="0" distL="114300" distR="114300">
            <wp:extent cx="5705475" cy="2066925"/>
            <wp:effectExtent l="0" t="0" r="952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3"/>
        <w:shd w:val="clear" w:fill="FFFFFF" w:themeFill="background1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13" w:name="_Toc6713"/>
      <w:r>
        <w:rPr>
          <w:rFonts w:hint="eastAsia"/>
          <w:lang w:val="en-US" w:eastAsia="zh-CN"/>
        </w:rPr>
        <w:t>Springboot实战</w:t>
      </w:r>
      <w:bookmarkEnd w:id="13"/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4" w:name="_Toc25019"/>
      <w:r>
        <w:rPr>
          <w:rFonts w:hint="eastAsia"/>
          <w:lang w:val="en-US" w:eastAsia="zh-CN"/>
        </w:rPr>
        <w:t>Springboot配置文件</w:t>
      </w:r>
      <w:bookmarkEnd w:id="14"/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随机值配置</w:t>
      </w:r>
    </w:p>
    <w:p>
      <w:pPr>
        <w:pStyle w:val="3"/>
      </w:pPr>
      <w:r>
        <w:drawing>
          <wp:inline distT="0" distB="0" distL="114300" distR="114300">
            <wp:extent cx="3581400" cy="25431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rcRect l="-266" r="26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代码中通过 @Value("${my.secret}")  去使用。</w:t>
      </w:r>
    </w:p>
    <w:p>
      <w:pPr>
        <w:pStyle w:val="3"/>
        <w:shd w:val="clear" w:fill="DCD8C2" w:themeFill="background2" w:themeFillShade="E5"/>
        <w:rPr>
          <w:rFonts w:hint="eastAsia" w:asci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"http://127.0.0.1:8080/random/random.do"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http://127.0.0.1:8080/random/random.do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可以将随机值</w:t>
      </w:r>
      <w:r>
        <w:rPr>
          <w:rFonts w:hint="eastAsia" w:ascii="宋体" w:cs="宋体"/>
          <w:sz w:val="24"/>
          <w:szCs w:val="24"/>
          <w:lang w:val="en-US" w:eastAsia="zh-CN"/>
        </w:rPr>
        <w:tab/>
      </w:r>
      <w:r>
        <w:rPr>
          <w:rFonts w:hint="eastAsia" w:ascii="宋体" w:cs="宋体"/>
          <w:sz w:val="24"/>
          <w:szCs w:val="24"/>
          <w:lang w:val="en-US" w:eastAsia="zh-CN"/>
        </w:rPr>
        <w:t>输出。</w:t>
      </w:r>
    </w:p>
    <w:p>
      <w:pPr>
        <w:pStyle w:val="3"/>
      </w:pPr>
      <w:r>
        <w:drawing>
          <wp:inline distT="0" distB="0" distL="114300" distR="114300">
            <wp:extent cx="5994400" cy="333375"/>
            <wp:effectExtent l="0" t="0" r="6350" b="952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命令行配置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server.port配置属于命令行配置的一种，详细的Springboot的命令行配置 查看官网 参考文档的“Application Properties”。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系统配置文件加载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SpringbootApplication加载application.properties配置文件添加到Spring环境中，加载配置文件顺序如下：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1、当前目录下的 /config 子目录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2、当前目录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3、Classpath下的config目录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4、Classpath目录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属性占位符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当application.properties文件中要引用事先定义的值可以使用${key}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yml文件</w:t>
      </w:r>
    </w:p>
    <w:p>
      <w:pPr>
        <w:pStyle w:val="3"/>
      </w:pPr>
      <w:r>
        <w:drawing>
          <wp:inline distT="0" distB="0" distL="114300" distR="114300">
            <wp:extent cx="3686175" cy="4619625"/>
            <wp:effectExtent l="0" t="0" r="9525" b="952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等同的properties配置：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3467100" cy="321945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可以这么使用 ，也可以作用在@Bean注解类上。</w:t>
      </w:r>
    </w:p>
    <w:p>
      <w:pPr>
        <w:pStyle w:val="3"/>
        <w:rPr>
          <w:rFonts w:hint="eastAsia"/>
          <w:lang w:val="en-US" w:eastAsia="zh-CN"/>
        </w:rPr>
      </w:pPr>
      <w:r>
        <w:drawing>
          <wp:inline distT="0" distB="0" distL="114300" distR="114300">
            <wp:extent cx="4019550" cy="2981325"/>
            <wp:effectExtent l="0" t="0" r="0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YAML是JSON的超集，非常适合定义层级化配置数据</w:t>
      </w:r>
      <w:r>
        <w:rPr>
          <w:rFonts w:hint="eastAsia"/>
          <w:lang w:val="en-US" w:eastAsia="zh-CN"/>
        </w:rPr>
        <w:t>，Springboot推荐使用yml文件配置。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5" w:name="_Toc7414"/>
      <w:r>
        <w:rPr>
          <w:rFonts w:hint="eastAsia"/>
          <w:lang w:val="en-US" w:eastAsia="zh-CN"/>
        </w:rPr>
        <w:t>多环境配置文件用法</w:t>
      </w:r>
      <w:bookmarkEnd w:id="15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Profiles提供了一种隔离应用程序配置的方式，并让这些配置只能在特定的环境下生效。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在Spring Boot中多环境配置文件名需要使用application-{profile}.properties的格式，这里的</w:t>
      </w:r>
      <w:r>
        <w:rPr>
          <w:rFonts w:hint="eastAsia"/>
          <w:lang w:val="en-US" w:eastAsia="zh-CN"/>
        </w:rPr>
        <w:t>{profile}</w:t>
      </w:r>
      <w:r>
        <w:rPr>
          <w:rFonts w:hint="default"/>
          <w:lang w:val="en-US" w:eastAsia="zh-CN"/>
        </w:rPr>
        <w:t>对应的是你的环境标识</w:t>
      </w:r>
      <w:r>
        <w:rPr>
          <w:rFonts w:hint="eastAsia"/>
          <w:lang w:val="en-US" w:eastAsia="zh-CN"/>
        </w:rPr>
        <w:t>例如: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dev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sit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.properties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application-</w:t>
      </w:r>
      <w:r>
        <w:rPr>
          <w:rFonts w:hint="eastAsia"/>
          <w:lang w:val="en-US" w:eastAsia="zh-CN"/>
        </w:rPr>
        <w:t>prd</w:t>
      </w:r>
      <w:r>
        <w:rPr>
          <w:rFonts w:hint="default"/>
          <w:lang w:val="en-US" w:eastAsia="zh-CN"/>
        </w:rPr>
        <w:t>.properties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配置文件使用是有以下三种方式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.properties配置文件 中设置 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 -jar  jar_name.jar  --spring.profiles.active=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numPr>
          <w:ilvl w:val="0"/>
          <w:numId w:val="6"/>
        </w:numPr>
        <w:shd w:val="clear" w:fill="DCD8C2" w:themeFill="background2" w:themeFillShade="E5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在IDEA的中VM options 中设置 -Dspring.profiles.active=</w:t>
      </w:r>
      <w:r>
        <w:rPr>
          <w:rFonts w:hint="default"/>
          <w:lang w:val="en-US" w:eastAsia="zh-CN"/>
        </w:rPr>
        <w:t>{profile}</w:t>
      </w:r>
    </w:p>
    <w:p>
      <w:pPr>
        <w:pStyle w:val="3"/>
        <w:ind w:left="0" w:leftChars="0" w:firstLine="0" w:firstLineChars="0"/>
      </w:pPr>
      <w:r>
        <w:drawing>
          <wp:inline distT="0" distB="0" distL="114300" distR="114300">
            <wp:extent cx="5993765" cy="1393825"/>
            <wp:effectExtent l="0" t="0" r="6985" b="158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139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6" w:name="_Toc3825"/>
      <w:r>
        <w:rPr>
          <w:rFonts w:hint="eastAsia"/>
          <w:lang w:val="en-US" w:eastAsia="zh-CN"/>
        </w:rPr>
        <w:t>整合mybatis</w:t>
      </w:r>
      <w:bookmarkEnd w:id="16"/>
    </w:p>
    <w:p>
      <w:pPr>
        <w:pStyle w:val="3"/>
        <w:numPr>
          <w:ilvl w:val="0"/>
          <w:numId w:val="7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在pom.文件中引入mybatis的启动器和mysql驱动</w:t>
      </w:r>
      <w:r>
        <w:rPr>
          <w:rFonts w:hint="default"/>
          <w:lang w:val="en-US" w:eastAsia="zh-CN"/>
        </w:rPr>
        <w:t xml:space="preserve">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spring-boot整合mybatis 启动器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&lt;groupId&gt;org.mybatis.spring.boot&lt;/groupId&gt;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&lt;artifactId&gt;mybatis-spring-boot-starter&lt;/artifactId&gt;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&lt;version&gt;2.0.1&lt;/version&gt;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mysql驱动 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&lt;groupId&gt;mysql&lt;/groupId&gt;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&lt;artifactId&gt;mysql-connector-java&lt;/artifactId&gt;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&lt;scope&gt;runtime&lt;/scope&gt;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2、在yml文件中配置数据源和mybatis配置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数据源配置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datasource: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url: jdbc:mysql://10.47.154.229:3306/springbootdemo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username: fabu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password: 73R4_h8td6fE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driver-class-name: com.mysql.jdbc.Driver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##mybatis配置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mybatis: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type-aliases-package: com.springboot.demo.dmo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mapper-locations: classpath:mybatis/mapper/*.xml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CityInfoMapper.xml 详见源码文件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CityInfoDao  CityInfoDaoImpl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在实现类中注入 mybatis启动器的 SqlSessionTemplate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CityInfoService  CityInfoServiceImpl 详见源码</w:t>
      </w:r>
    </w:p>
    <w:p>
      <w:pPr>
        <w:pStyle w:val="3"/>
        <w:numPr>
          <w:ilvl w:val="0"/>
          <w:numId w:val="8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CityInfoController 详见源码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最后访问controller的http请求，实现和数据库的交互。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"http://127.0.0.1:8080/city/getCityByName.do?name=%E5%8D%97%E4%BA%AC"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http://127.0.0.1:8080/city/getCityByName.do?name=</w:t>
      </w:r>
      <w:r>
        <w:rPr>
          <w:rStyle w:val="49"/>
          <w:rFonts w:hint="eastAsia" w:ascii="宋体" w:cs="宋体"/>
          <w:sz w:val="24"/>
          <w:szCs w:val="24"/>
          <w:lang w:eastAsia="zh-CN"/>
        </w:rPr>
        <w:t>南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eastAsia="zh-CN"/>
        </w:rPr>
        <w:t>京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7" w:name="_Toc814"/>
      <w:r>
        <w:rPr>
          <w:rFonts w:hint="eastAsia"/>
          <w:lang w:val="en-US" w:eastAsia="zh-CN"/>
        </w:rPr>
        <w:t>LogBack日志集成</w:t>
      </w:r>
      <w:bookmarkEnd w:id="17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Boot内部日志使用Commons Logging，但是开发底层日志实现。会为Java Util Logging, Log4j, Log4j2和Logback提供默认配置。</w:t>
      </w:r>
      <w:r>
        <w:rPr>
          <w:rFonts w:hint="eastAsia"/>
          <w:lang w:val="en-US" w:eastAsia="zh-CN"/>
        </w:rPr>
        <w:t>如果使用Springboot的启动器（starters）Logback是默认日志实现，默认输出到控制台，通过配置可以输出到指定的文件中，自定义logback配置文件名称Springboot推荐使用 logback-spring.xml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控制台日志配置：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logging.level.root=warn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logging.level.org.springframework.web=debug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logging.level.org.hibernate=error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Logging.file.name= D:\opt\logs\my.log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输出日志到指定目录，文件名称默认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Logging.file.path= D:\opt\logs\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输出日志到指定文件中，文件路径默认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Logging.file.name=my.log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Logback日志输出：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自定义logback-spring.xml(见源码)配置文件放到classpath目录下即可。</w:t>
      </w:r>
    </w:p>
    <w:p>
      <w:pPr>
        <w:pStyle w:val="3"/>
        <w:shd w:val="clear" w:fill="DCD8C2" w:themeFill="background2" w:themeFillShade="E5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观察日志输出。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8" w:name="_Toc26717"/>
      <w:r>
        <w:rPr>
          <w:rFonts w:hint="default"/>
          <w:lang w:val="en-US" w:eastAsia="zh-CN"/>
        </w:rPr>
        <w:t>Lombok注解</w:t>
      </w:r>
      <w:bookmarkEnd w:id="18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lombok 可以通过简单的注解编译的时候生成一些必须有的代码，最常见的就是省略JavaBean 的 Getter/Setter 方法，最终达到的目的（@Getter和@Setter为例）：源码中没有 get、set 方法，编译生成的字节码文件中有 get、set 方法。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引入依赖：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&lt;!--lombok依赖--&gt;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&lt;groupId&gt;org.projectlombok&lt;/groupId&gt;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&lt;artifactId&gt;lombok&lt;/artifactId&gt;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&lt;version&gt;1.16.18&lt;/version&gt;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Lombok常用注解介绍：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@Getter/@Setter ：作用在类上和属性上生成get、set方法。类:作用于所有的非静态属性，属性：只作用该属性。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@ToString ：类上生成toString()方法。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@NoArgsConstructor ：类上；生成无参的构造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@AllArgsConstructor ：类上；生成全参的构造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@Slf4j : 类上;这里根据自己的项目中使用的是什么日志框架决定使用@Slf4j、@Log4j等等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@Data ：类上；组合注解，包含@ToString、@EqualsAndHashCode、@Getter、@Setter、@RequiredArgsConstructor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19" w:name="_Toc20936"/>
      <w:r>
        <w:rPr>
          <w:rFonts w:hint="eastAsia"/>
          <w:lang w:val="en-US" w:eastAsia="zh-CN"/>
        </w:rPr>
        <w:t>参数校验</w:t>
      </w:r>
      <w:bookmarkEnd w:id="19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引入spring-boot-starter-validation(使用Hibernate Validator 框架提供验证功能) 的启动器，可以对请求参数校验，由于spring-boot-starter-web，因此就不需要再次引入此依赖了。</w:t>
      </w:r>
    </w:p>
    <w:p>
      <w:pPr>
        <w:pStyle w:val="3"/>
        <w:shd w:val="clear" w:fill="DCD8C2" w:themeFill="background2" w:themeFillShade="E5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基本注解介绍：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@NotEmpty：校验String、collection、map、数组，不能为null，size &gt; 0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@NotBlank: 只校验String，不能为null,也不可以是" "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@NotNull：校验任何类型，不能为null，可以为空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@AssertTrue：必须为true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@AssertFalse：必须为false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@Min(value)：最小值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@Max(value)：最大值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@Size(max,min)：限制参数大小范围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@Future：必须是一个将来的日期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@Past：必须是一个过去的日期 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@Pattern(value)：指定正则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创建实体类：ValidEntity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 ValidationController</w:t>
      </w:r>
    </w:p>
    <w:p>
      <w:pPr>
        <w:pStyle w:val="3"/>
        <w:numPr>
          <w:ilvl w:val="0"/>
          <w:numId w:val="9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"http://127.0.0.1:8080/valid/valid.do?name=lsh&amp;height=20"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9"/>
          <w:rFonts w:hint="eastAsia"/>
          <w:lang w:val="en-US" w:eastAsia="zh-CN"/>
        </w:rPr>
        <w:t>http://127.0.0.1:8080/valid/valid.do?name=lsh&amp;height=20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并修改参数验证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0" w:name="_Toc28302"/>
      <w:r>
        <w:rPr>
          <w:rFonts w:hint="eastAsia"/>
          <w:lang w:val="en-US" w:eastAsia="zh-CN"/>
        </w:rPr>
        <w:t>集成redis</w:t>
      </w:r>
      <w:bookmarkEnd w:id="20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Redis作为一个noSql数据库，在项目经常使用到，下面我么就看一下Springboot是如何集成redis 的。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 redis启动器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&lt;groupId&gt;org.springframework.boot&lt;/groupId&gt;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&lt;artifactId&gt;spring-boot-starter-data-redis&lt;/artifactId&gt;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配置yml文件中redis连接 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##redis配置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database: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host: 127.0.0.1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port: 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jedis: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pool: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max-active: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max-wait: -1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max-idle: 8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min-idle: 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timeout: 10000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##redis集群配置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##nodes: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- 127.0.0.1:6379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##  - 127.0.0.1:6378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RedisUtil工具类 祥见源码</w:t>
      </w:r>
    </w:p>
    <w:p>
      <w:pPr>
        <w:pStyle w:val="3"/>
        <w:numPr>
          <w:ilvl w:val="0"/>
          <w:numId w:val="10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创建RedisController 并使用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@Resource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RedisTemplate&lt;String, Object&gt; redisTemplate;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启动本地redis访问：</w:t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"http://127.0.0.1:8080/redis/set.do?key=2222&amp;value=2222"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http://127.0.0.1:8080/redis/set.do?key=2222&amp;value=2222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"http://127.0.0.1:8080/redis/get.do?key=2222"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http://127.0.0.1:8080/redis/get.do?key=2222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numPr>
          <w:ilvl w:val="0"/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1" w:name="_Toc24919"/>
      <w:r>
        <w:rPr>
          <w:rFonts w:hint="eastAsia"/>
          <w:lang w:val="en-US" w:eastAsia="zh-CN"/>
        </w:rPr>
        <w:t>AOP应用</w:t>
      </w:r>
      <w:bookmarkEnd w:id="21"/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AOP是Spring的主要功能之一，看一下AOP在Springboot中是如何使用的。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1、创建MyFilter.java类型 详见源码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2、MyFilter类加上 @WebFilter(urlPatterns = "*.htm", filterName = "MyFilter")  拦截所有的htm的请求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3、在SpringbootDmoApplication类上加  @ServletComponentScan 注解，扫描所有的拦截器。</w:t>
      </w:r>
    </w:p>
    <w:p>
      <w:pPr>
        <w:pStyle w:val="3"/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4、访问 一下链接观察日志可以看出拦截了.htm的请求。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"http://127.0.0.1:8080/city/getCityById.do?id=1"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http://127.0.0.1:8080/city/getCityById.do?id=1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"http://127.0.0.1:8080/city/getCityById.htm?id=1"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http://127.0.0.1:8080/city/getCityById.htm?id=1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拦截器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创建LoginInterceptor.java 详见源码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2、创建 </w:t>
      </w:r>
      <w:r>
        <w:rPr>
          <w:rFonts w:hint="default"/>
          <w:lang w:val="en-US" w:eastAsia="zh-CN"/>
        </w:rPr>
        <w:t>InterceptorConfig</w:t>
      </w:r>
      <w:r>
        <w:rPr>
          <w:rFonts w:hint="eastAsia"/>
          <w:lang w:val="en-US" w:eastAsia="zh-CN"/>
        </w:rPr>
        <w:t>.java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@Configuration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InterceptorConfig implements WebMvcConfigurer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@Override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addInterceptors(InterceptorRegistry registry) {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addPathPatterns 用于添加拦截规则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excludePathPatterns 用户排除拦截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registry.addInterceptor(new LoginInterceptor())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               .excludePathPatterns("*.do")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.addPathPatterns("/city/*.json");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 一下URL观察拦截情况</w:t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"http://127.0.0.1:8080/city/getCityById.json?id=1"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http://127.0.0.1:8080/city/getCityById.json?id=1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widowControl w:val="0"/>
        <w:numPr>
          <w:ilvl w:val="0"/>
          <w:numId w:val="0"/>
        </w:numPr>
        <w:shd w:val="clear" w:fill="DCD8C2" w:themeFill="background2" w:themeFillShade="E5"/>
        <w:spacing w:line="360" w:lineRule="auto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"http://127.0.0.1:8080/city/getCityById.do?id=1"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http://127.0.0.1:8080/city/getCityById.do?id=1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Aspect</w:t>
      </w:r>
      <w:r>
        <w:rPr>
          <w:rFonts w:hint="eastAsia"/>
          <w:lang w:val="en-US" w:eastAsia="zh-CN"/>
        </w:rPr>
        <w:t>拦截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1、创建MyAspect.java类详见源码，并添加注解@Aspect @Component</w:t>
      </w:r>
    </w:p>
    <w:p>
      <w:pPr>
        <w:pStyle w:val="3"/>
        <w:numPr>
          <w:ilvl w:val="0"/>
          <w:numId w:val="11"/>
        </w:numPr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添加依赖：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&lt;groupId&gt;org.aspectj&lt;/groupId&gt;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&lt;artifactId&gt;aspectjweaver&lt;/artifactId&gt;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&lt;version&gt;1.9.5&lt;/version&gt;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"http://127.0.0.1:8080/city/cityList.do"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http://127.0.0.1:8080/city/cityList.do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查看切面的执行情况</w:t>
      </w:r>
    </w:p>
    <w:p>
      <w:pPr>
        <w:pStyle w:val="3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92D05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综上所述：1、Springboot使用 @WebFilter 注解替代web.xml配置 2、拦截器使用WebMvcConfigurer实现替代 在spring-mvc.xml配置文件内添加&lt;mvc:interceptor&gt;标签配置拦截器。</w:t>
      </w:r>
    </w:p>
    <w:p>
      <w:pPr>
        <w:pStyle w:val="3"/>
        <w:shd w:val="clear" w:fill="92D05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3.Aspect和Spring的区别不大，都可以使用注解。</w:t>
      </w: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2" w:name="_Toc28959"/>
      <w:r>
        <w:rPr>
          <w:rFonts w:hint="eastAsia"/>
          <w:lang w:val="en-US" w:eastAsia="zh-CN"/>
        </w:rPr>
        <w:t>集成</w:t>
      </w:r>
      <w:r>
        <w:rPr>
          <w:rFonts w:hint="default"/>
          <w:lang w:val="en-US" w:eastAsia="zh-CN"/>
        </w:rPr>
        <w:t>Swagger</w:t>
      </w:r>
      <w:bookmarkEnd w:id="22"/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随着前后端分离越来越流行，编写和维护接口文档的成本就越来越高。而Swagger的出现恰好解决了这个问题，是一个规范和完整的框架，用于生成、描述、调整和可视化的restful风格的web服务。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引入Swagger依赖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&lt;artifactId&gt;springfox-swagger2&lt;/artifactId&gt;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&lt;dependency&gt;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&lt;groupId&gt;io.springfox&lt;/groupId&gt;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&lt;artifactId&gt;springfox-swagger-ui&lt;/artifactId&gt;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&lt;version&gt;2.9.2&lt;/version&gt;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&lt;/dependency&gt;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创建UserController.java类，SwaggerConfig.java 详见源码</w:t>
      </w:r>
    </w:p>
    <w:p>
      <w:pPr>
        <w:pStyle w:val="3"/>
        <w:numPr>
          <w:ilvl w:val="0"/>
          <w:numId w:val="12"/>
        </w:numPr>
        <w:shd w:val="clear" w:fill="DCD8C2" w:themeFill="background2" w:themeFillShade="E5"/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"http://127.0.0.1:8080/swagger-ui.html"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9"/>
          <w:rFonts w:ascii="宋体" w:hAnsi="宋体" w:eastAsia="宋体" w:cs="宋体"/>
          <w:sz w:val="24"/>
          <w:szCs w:val="24"/>
        </w:rPr>
        <w:t>http://127.0.0.1:8080/swagger-ui.html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cs="宋体"/>
          <w:sz w:val="24"/>
          <w:szCs w:val="24"/>
          <w:lang w:val="en-US" w:eastAsia="zh-CN"/>
        </w:rPr>
        <w:t xml:space="preserve">  使用swagger api页面对数据进行CRUD</w:t>
      </w:r>
    </w:p>
    <w:p>
      <w:pPr>
        <w:pStyle w:val="3"/>
        <w:numPr>
          <w:numId w:val="0"/>
        </w:numPr>
        <w:shd w:val="clear" w:fill="DCD8C2" w:themeFill="background2" w:themeFillShade="E5"/>
        <w:rPr>
          <w:rFonts w:hint="default"/>
          <w:lang w:val="en-US" w:eastAsia="zh-CN"/>
        </w:rPr>
      </w:pPr>
    </w:p>
    <w:p>
      <w:pPr>
        <w:pStyle w:val="3"/>
      </w:pPr>
      <w:r>
        <w:drawing>
          <wp:inline distT="0" distB="0" distL="114300" distR="114300">
            <wp:extent cx="5995035" cy="264033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Swagger注解如下：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@Api注解可以用来标记当前Controller的功能。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@ApiOperation注解用来标记一个方法的作用。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@ApiImplicitParam注解用来描述一个参数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多个参数用 </w:t>
      </w:r>
      <w:r>
        <w:rPr>
          <w:rFonts w:hint="default"/>
          <w:lang w:val="en-US" w:eastAsia="zh-CN"/>
        </w:rPr>
        <w:t>@ApiImplicitParam</w:t>
      </w:r>
      <w:r>
        <w:rPr>
          <w:rFonts w:hint="eastAsia"/>
          <w:lang w:val="en-US" w:eastAsia="zh-CN"/>
        </w:rPr>
        <w:t>s({@ApiImplicitParam(...),@ApiImplicitParam(...)})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@ApiModel</w:t>
      </w:r>
      <w:r>
        <w:rPr>
          <w:rFonts w:hint="eastAsia"/>
          <w:lang w:val="en-US" w:eastAsia="zh-CN"/>
        </w:rPr>
        <w:t>注解用来标记API中用到的domain，@ApiModelProperty注解用于domain中的属性。</w:t>
      </w: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shd w:val="clear" w:fill="FFC00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注意！生产环境swagger的API 要在SwaggerConfig类 用注解 @Profile({"dev","sit"}) 来禁用API功能</w:t>
      </w:r>
      <w:bookmarkStart w:id="25" w:name="_GoBack"/>
      <w:bookmarkEnd w:id="25"/>
    </w:p>
    <w:p>
      <w:pPr>
        <w:pStyle w:val="3"/>
        <w:shd w:val="clear" w:fill="FFFFFF" w:themeFill="background1"/>
        <w:ind w:left="0" w:leftChars="0" w:firstLine="0" w:firstLineChars="0"/>
        <w:rPr>
          <w:rFonts w:hint="eastAsia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DCD8C2" w:themeFill="background2" w:themeFillShade="E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 依赖：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&lt;groupId&gt;com.github.xiaoymin&lt;/groupId&gt;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&lt;artifactId&gt;swagger-bootstrap-ui&lt;/artifactId&gt;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&lt;version&gt;1.9.6&lt;/version&gt;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pStyle w:val="3"/>
        <w:shd w:val="clear" w:fill="DCD8C2" w:themeFill="background2" w:themeFillShade="E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"http://127.0.0.1:8080/doc.html"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http://127.0.0.1:8080/doc.html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查看增强版的swagger api 如下图：</w:t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988685" cy="2484120"/>
            <wp:effectExtent l="0" t="0" r="1206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hd w:val="clear" w:fill="FFFFFF" w:themeFill="background1"/>
        <w:ind w:left="0" w:leftChars="0" w:firstLine="0" w:firstLineChars="0"/>
        <w:rPr>
          <w:rFonts w:hint="default" w:ascii="宋体" w:cs="宋体"/>
          <w:sz w:val="24"/>
          <w:szCs w:val="24"/>
          <w:lang w:val="en-US" w:eastAsia="zh-CN"/>
        </w:rPr>
      </w:pPr>
    </w:p>
    <w:p>
      <w:pPr>
        <w:pStyle w:val="4"/>
        <w:spacing w:before="156" w:after="156"/>
        <w:rPr>
          <w:rFonts w:hint="default"/>
          <w:lang w:val="en-US" w:eastAsia="zh-CN"/>
        </w:rPr>
      </w:pPr>
      <w:bookmarkStart w:id="23" w:name="_Toc32529"/>
      <w:r>
        <w:rPr>
          <w:rFonts w:hint="eastAsia"/>
          <w:lang w:val="en-US" w:eastAsia="zh-CN"/>
        </w:rPr>
        <w:t>单元测试</w:t>
      </w:r>
      <w:bookmarkEnd w:id="23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4" w:name="_Toc31819"/>
      <w:r>
        <w:rPr>
          <w:rFonts w:hint="eastAsia"/>
          <w:lang w:val="en-US" w:eastAsia="zh-CN"/>
        </w:rPr>
        <w:t>参考资料</w:t>
      </w:r>
      <w:bookmarkEnd w:id="24"/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p>
      <w:pPr>
        <w:pStyle w:val="3"/>
        <w:ind w:left="0" w:leftChars="0" w:firstLine="0" w:firstLineChars="0"/>
      </w:pPr>
    </w:p>
    <w:sectPr>
      <w:headerReference r:id="rId3" w:type="default"/>
      <w:footerReference r:id="rId4" w:type="default"/>
      <w:pgSz w:w="11906" w:h="16838"/>
      <w:pgMar w:top="962" w:right="1230" w:bottom="993" w:left="1230" w:header="567" w:footer="574" w:gutter="0"/>
      <w:pgNumType w:start="1"/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8"/>
      <w:pBdr>
        <w:top w:val="single" w:color="auto" w:sz="4" w:space="1"/>
      </w:pBdr>
      <w:ind w:firstLine="0"/>
      <w:jc w:val="center"/>
    </w:pPr>
    <w:r>
      <w:rPr>
        <w:rStyle w:val="47"/>
        <w:rFonts w:hint="eastAsia"/>
      </w:rPr>
      <w:t>第</w:t>
    </w:r>
    <w:r>
      <w:fldChar w:fldCharType="begin"/>
    </w:r>
    <w:r>
      <w:rPr>
        <w:rStyle w:val="47"/>
      </w:rPr>
      <w:instrText xml:space="preserve">PAGE  </w:instrText>
    </w:r>
    <w:r>
      <w:fldChar w:fldCharType="separate"/>
    </w:r>
    <w:r>
      <w:rPr>
        <w:rStyle w:val="47"/>
      </w:rPr>
      <w:t>8</w:t>
    </w:r>
    <w:r>
      <w:fldChar w:fldCharType="end"/>
    </w:r>
    <w:r>
      <w:rPr>
        <w:rStyle w:val="47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pBdr>
        <w:bottom w:val="single" w:color="auto" w:sz="6" w:space="0"/>
      </w:pBdr>
      <w:jc w:val="left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Spring boot 实战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C30EB2"/>
    <w:multiLevelType w:val="singleLevel"/>
    <w:tmpl w:val="A3C30EB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1BD7BE2"/>
    <w:multiLevelType w:val="singleLevel"/>
    <w:tmpl w:val="B1BD7BE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5F30827"/>
    <w:multiLevelType w:val="singleLevel"/>
    <w:tmpl w:val="B5F30827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BE50998"/>
    <w:multiLevelType w:val="singleLevel"/>
    <w:tmpl w:val="BBE5099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CB4FF79"/>
    <w:multiLevelType w:val="singleLevel"/>
    <w:tmpl w:val="DCB4FF79"/>
    <w:lvl w:ilvl="0" w:tentative="0">
      <w:start w:val="3"/>
      <w:numFmt w:val="decimal"/>
      <w:suff w:val="nothing"/>
      <w:lvlText w:val="%1、"/>
      <w:lvlJc w:val="left"/>
    </w:lvl>
  </w:abstractNum>
  <w:abstractNum w:abstractNumId="5">
    <w:nsid w:val="E3F28C84"/>
    <w:multiLevelType w:val="singleLevel"/>
    <w:tmpl w:val="E3F28C84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00000005"/>
    <w:multiLevelType w:val="multilevel"/>
    <w:tmpl w:val="00000005"/>
    <w:lvl w:ilvl="0" w:tentative="0">
      <w:start w:val="1"/>
      <w:numFmt w:val="bullet"/>
      <w:pStyle w:val="1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0000000D"/>
    <w:multiLevelType w:val="multilevel"/>
    <w:tmpl w:val="0000000D"/>
    <w:lvl w:ilvl="0" w:tentative="0">
      <w:start w:val="1"/>
      <w:numFmt w:val="bullet"/>
      <w:pStyle w:val="16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8">
    <w:nsid w:val="00000016"/>
    <w:multiLevelType w:val="multilevel"/>
    <w:tmpl w:val="00000016"/>
    <w:lvl w:ilvl="0" w:tentative="0">
      <w:start w:val="1"/>
      <w:numFmt w:val="decimal"/>
      <w:pStyle w:val="76"/>
      <w:lvlText w:val="图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9">
    <w:nsid w:val="00000031"/>
    <w:multiLevelType w:val="multilevel"/>
    <w:tmpl w:val="00000031"/>
    <w:lvl w:ilvl="0" w:tentative="0">
      <w:start w:val="1"/>
      <w:numFmt w:val="decimal"/>
      <w:pStyle w:val="99"/>
      <w:lvlText w:val="表%1."/>
      <w:lvlJc w:val="left"/>
      <w:pPr>
        <w:tabs>
          <w:tab w:val="left" w:pos="220"/>
        </w:tabs>
        <w:ind w:left="2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00000033"/>
    <w:multiLevelType w:val="multilevel"/>
    <w:tmpl w:val="00000033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pStyle w:val="9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pStyle w:val="10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pStyle w:val="11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1">
    <w:nsid w:val="262A7A4B"/>
    <w:multiLevelType w:val="singleLevel"/>
    <w:tmpl w:val="262A7A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8"/>
  </w:num>
  <w:num w:numId="5">
    <w:abstractNumId w:val="9"/>
  </w:num>
  <w:num w:numId="6">
    <w:abstractNumId w:val="11"/>
  </w:num>
  <w:num w:numId="7">
    <w:abstractNumId w:val="2"/>
  </w:num>
  <w:num w:numId="8">
    <w:abstractNumId w:val="4"/>
  </w:num>
  <w:num w:numId="9">
    <w:abstractNumId w:val="3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14"/>
    <w:rsid w:val="00000DDF"/>
    <w:rsid w:val="000014B1"/>
    <w:rsid w:val="0000167B"/>
    <w:rsid w:val="00001CD2"/>
    <w:rsid w:val="00002847"/>
    <w:rsid w:val="00002CEF"/>
    <w:rsid w:val="00003B68"/>
    <w:rsid w:val="00003D82"/>
    <w:rsid w:val="0000402C"/>
    <w:rsid w:val="00004098"/>
    <w:rsid w:val="0000431C"/>
    <w:rsid w:val="000050AB"/>
    <w:rsid w:val="00005577"/>
    <w:rsid w:val="00006B6D"/>
    <w:rsid w:val="000070A3"/>
    <w:rsid w:val="0001105B"/>
    <w:rsid w:val="000110D1"/>
    <w:rsid w:val="00011133"/>
    <w:rsid w:val="00011226"/>
    <w:rsid w:val="00011A28"/>
    <w:rsid w:val="00011F25"/>
    <w:rsid w:val="0001269B"/>
    <w:rsid w:val="000126BB"/>
    <w:rsid w:val="000134A1"/>
    <w:rsid w:val="00013DF3"/>
    <w:rsid w:val="00014001"/>
    <w:rsid w:val="00014D19"/>
    <w:rsid w:val="00015503"/>
    <w:rsid w:val="00015632"/>
    <w:rsid w:val="00016729"/>
    <w:rsid w:val="00016A12"/>
    <w:rsid w:val="00021838"/>
    <w:rsid w:val="000218ED"/>
    <w:rsid w:val="000221BF"/>
    <w:rsid w:val="00023233"/>
    <w:rsid w:val="00023596"/>
    <w:rsid w:val="0002405E"/>
    <w:rsid w:val="00024315"/>
    <w:rsid w:val="000248B0"/>
    <w:rsid w:val="00024C5E"/>
    <w:rsid w:val="00027BCC"/>
    <w:rsid w:val="000303C6"/>
    <w:rsid w:val="0003095D"/>
    <w:rsid w:val="00030B9A"/>
    <w:rsid w:val="00030BD2"/>
    <w:rsid w:val="000326CF"/>
    <w:rsid w:val="00032C9C"/>
    <w:rsid w:val="00034879"/>
    <w:rsid w:val="00035070"/>
    <w:rsid w:val="000353EA"/>
    <w:rsid w:val="00035B6A"/>
    <w:rsid w:val="0003602C"/>
    <w:rsid w:val="000372AA"/>
    <w:rsid w:val="00037416"/>
    <w:rsid w:val="00037522"/>
    <w:rsid w:val="000375A0"/>
    <w:rsid w:val="0003764A"/>
    <w:rsid w:val="000377C2"/>
    <w:rsid w:val="000379D1"/>
    <w:rsid w:val="00037BFB"/>
    <w:rsid w:val="00037DE7"/>
    <w:rsid w:val="00040103"/>
    <w:rsid w:val="0004020D"/>
    <w:rsid w:val="00040999"/>
    <w:rsid w:val="00040A0E"/>
    <w:rsid w:val="00040A3C"/>
    <w:rsid w:val="00040AC9"/>
    <w:rsid w:val="00042465"/>
    <w:rsid w:val="00042B10"/>
    <w:rsid w:val="00042D69"/>
    <w:rsid w:val="00042DD4"/>
    <w:rsid w:val="00043630"/>
    <w:rsid w:val="00043760"/>
    <w:rsid w:val="000438C6"/>
    <w:rsid w:val="00043C62"/>
    <w:rsid w:val="000445DF"/>
    <w:rsid w:val="00044687"/>
    <w:rsid w:val="000446BE"/>
    <w:rsid w:val="00045642"/>
    <w:rsid w:val="00045CE5"/>
    <w:rsid w:val="00046078"/>
    <w:rsid w:val="000461C6"/>
    <w:rsid w:val="00047A38"/>
    <w:rsid w:val="00047A41"/>
    <w:rsid w:val="00047B08"/>
    <w:rsid w:val="00050184"/>
    <w:rsid w:val="00050725"/>
    <w:rsid w:val="000511A0"/>
    <w:rsid w:val="0005125B"/>
    <w:rsid w:val="000537D5"/>
    <w:rsid w:val="0005584A"/>
    <w:rsid w:val="0005693D"/>
    <w:rsid w:val="00057057"/>
    <w:rsid w:val="000571B9"/>
    <w:rsid w:val="00057D2A"/>
    <w:rsid w:val="0006016C"/>
    <w:rsid w:val="00061830"/>
    <w:rsid w:val="00062306"/>
    <w:rsid w:val="0006245F"/>
    <w:rsid w:val="0006390B"/>
    <w:rsid w:val="00063944"/>
    <w:rsid w:val="00063A9C"/>
    <w:rsid w:val="00064307"/>
    <w:rsid w:val="000644E8"/>
    <w:rsid w:val="000646C1"/>
    <w:rsid w:val="00064AB3"/>
    <w:rsid w:val="00065625"/>
    <w:rsid w:val="00065B13"/>
    <w:rsid w:val="00066109"/>
    <w:rsid w:val="000661DC"/>
    <w:rsid w:val="0006657B"/>
    <w:rsid w:val="000666CA"/>
    <w:rsid w:val="0007369A"/>
    <w:rsid w:val="00074008"/>
    <w:rsid w:val="0007437A"/>
    <w:rsid w:val="000743CC"/>
    <w:rsid w:val="00074AAA"/>
    <w:rsid w:val="00075785"/>
    <w:rsid w:val="0007591E"/>
    <w:rsid w:val="00075A06"/>
    <w:rsid w:val="0007659A"/>
    <w:rsid w:val="000769B0"/>
    <w:rsid w:val="000769E6"/>
    <w:rsid w:val="0007733F"/>
    <w:rsid w:val="0007772C"/>
    <w:rsid w:val="00080A25"/>
    <w:rsid w:val="00080D8D"/>
    <w:rsid w:val="00081932"/>
    <w:rsid w:val="00082032"/>
    <w:rsid w:val="00082281"/>
    <w:rsid w:val="00082765"/>
    <w:rsid w:val="000830DB"/>
    <w:rsid w:val="00083108"/>
    <w:rsid w:val="00083AE4"/>
    <w:rsid w:val="00083E82"/>
    <w:rsid w:val="00083FDD"/>
    <w:rsid w:val="00084B52"/>
    <w:rsid w:val="000853CF"/>
    <w:rsid w:val="00085BA1"/>
    <w:rsid w:val="000867CB"/>
    <w:rsid w:val="00086DC8"/>
    <w:rsid w:val="00086F26"/>
    <w:rsid w:val="0008741B"/>
    <w:rsid w:val="00087AFF"/>
    <w:rsid w:val="00090E6E"/>
    <w:rsid w:val="000916E1"/>
    <w:rsid w:val="000918E0"/>
    <w:rsid w:val="00091B9C"/>
    <w:rsid w:val="00091BB1"/>
    <w:rsid w:val="000923AE"/>
    <w:rsid w:val="00092780"/>
    <w:rsid w:val="000929D5"/>
    <w:rsid w:val="00092B40"/>
    <w:rsid w:val="00092B93"/>
    <w:rsid w:val="00092F25"/>
    <w:rsid w:val="000946EC"/>
    <w:rsid w:val="00094A8E"/>
    <w:rsid w:val="00096D05"/>
    <w:rsid w:val="000971D7"/>
    <w:rsid w:val="000976E4"/>
    <w:rsid w:val="00097766"/>
    <w:rsid w:val="000977A6"/>
    <w:rsid w:val="00097A3A"/>
    <w:rsid w:val="000A000A"/>
    <w:rsid w:val="000A16D3"/>
    <w:rsid w:val="000A1A46"/>
    <w:rsid w:val="000A2609"/>
    <w:rsid w:val="000A2FB8"/>
    <w:rsid w:val="000A391A"/>
    <w:rsid w:val="000A401C"/>
    <w:rsid w:val="000A4322"/>
    <w:rsid w:val="000A4790"/>
    <w:rsid w:val="000A4C8F"/>
    <w:rsid w:val="000A4CB8"/>
    <w:rsid w:val="000A4D22"/>
    <w:rsid w:val="000A59E2"/>
    <w:rsid w:val="000A5AF8"/>
    <w:rsid w:val="000A6403"/>
    <w:rsid w:val="000A77F0"/>
    <w:rsid w:val="000A7897"/>
    <w:rsid w:val="000B08CF"/>
    <w:rsid w:val="000B0C7D"/>
    <w:rsid w:val="000B13B7"/>
    <w:rsid w:val="000B1DAF"/>
    <w:rsid w:val="000B1F99"/>
    <w:rsid w:val="000B2263"/>
    <w:rsid w:val="000B22B5"/>
    <w:rsid w:val="000B28D2"/>
    <w:rsid w:val="000B2DDB"/>
    <w:rsid w:val="000B39AC"/>
    <w:rsid w:val="000B3E48"/>
    <w:rsid w:val="000B490C"/>
    <w:rsid w:val="000B5AB4"/>
    <w:rsid w:val="000B74AA"/>
    <w:rsid w:val="000B7A39"/>
    <w:rsid w:val="000B7A3C"/>
    <w:rsid w:val="000B7B74"/>
    <w:rsid w:val="000C0436"/>
    <w:rsid w:val="000C0609"/>
    <w:rsid w:val="000C065E"/>
    <w:rsid w:val="000C1449"/>
    <w:rsid w:val="000C1E23"/>
    <w:rsid w:val="000C1F25"/>
    <w:rsid w:val="000C3ED8"/>
    <w:rsid w:val="000C4783"/>
    <w:rsid w:val="000C5100"/>
    <w:rsid w:val="000C5C24"/>
    <w:rsid w:val="000C6CFD"/>
    <w:rsid w:val="000C7D3F"/>
    <w:rsid w:val="000C7D87"/>
    <w:rsid w:val="000D08CD"/>
    <w:rsid w:val="000D0C8E"/>
    <w:rsid w:val="000D1B2A"/>
    <w:rsid w:val="000D1BAE"/>
    <w:rsid w:val="000D296B"/>
    <w:rsid w:val="000D2CB0"/>
    <w:rsid w:val="000D2CBD"/>
    <w:rsid w:val="000D3DC0"/>
    <w:rsid w:val="000D3E16"/>
    <w:rsid w:val="000D4235"/>
    <w:rsid w:val="000D455F"/>
    <w:rsid w:val="000D458D"/>
    <w:rsid w:val="000D465A"/>
    <w:rsid w:val="000D4F0B"/>
    <w:rsid w:val="000D5904"/>
    <w:rsid w:val="000D5AA6"/>
    <w:rsid w:val="000D6CA7"/>
    <w:rsid w:val="000D7024"/>
    <w:rsid w:val="000E0447"/>
    <w:rsid w:val="000E0A52"/>
    <w:rsid w:val="000E0AFB"/>
    <w:rsid w:val="000E16ED"/>
    <w:rsid w:val="000E2E7D"/>
    <w:rsid w:val="000E2F36"/>
    <w:rsid w:val="000E481A"/>
    <w:rsid w:val="000E5CD0"/>
    <w:rsid w:val="000E605B"/>
    <w:rsid w:val="000E618D"/>
    <w:rsid w:val="000E70E7"/>
    <w:rsid w:val="000E7116"/>
    <w:rsid w:val="000E71AD"/>
    <w:rsid w:val="000E7958"/>
    <w:rsid w:val="000E7DBD"/>
    <w:rsid w:val="000F028B"/>
    <w:rsid w:val="000F072A"/>
    <w:rsid w:val="000F0F14"/>
    <w:rsid w:val="000F16A7"/>
    <w:rsid w:val="000F1C41"/>
    <w:rsid w:val="000F2027"/>
    <w:rsid w:val="000F3A03"/>
    <w:rsid w:val="000F3D6D"/>
    <w:rsid w:val="000F3E0B"/>
    <w:rsid w:val="000F434C"/>
    <w:rsid w:val="000F46F1"/>
    <w:rsid w:val="000F4888"/>
    <w:rsid w:val="000F66ED"/>
    <w:rsid w:val="000F6BE9"/>
    <w:rsid w:val="000F6CAB"/>
    <w:rsid w:val="000F6FF2"/>
    <w:rsid w:val="000F72B0"/>
    <w:rsid w:val="000F7A85"/>
    <w:rsid w:val="000F7B2C"/>
    <w:rsid w:val="000F7F9A"/>
    <w:rsid w:val="0010002B"/>
    <w:rsid w:val="00100164"/>
    <w:rsid w:val="00100A7C"/>
    <w:rsid w:val="00101490"/>
    <w:rsid w:val="00101756"/>
    <w:rsid w:val="001017BA"/>
    <w:rsid w:val="001020D7"/>
    <w:rsid w:val="001021D9"/>
    <w:rsid w:val="00102756"/>
    <w:rsid w:val="00102837"/>
    <w:rsid w:val="00102F0D"/>
    <w:rsid w:val="00103889"/>
    <w:rsid w:val="00104638"/>
    <w:rsid w:val="001046E4"/>
    <w:rsid w:val="00104C16"/>
    <w:rsid w:val="00104D7F"/>
    <w:rsid w:val="00105552"/>
    <w:rsid w:val="001059C3"/>
    <w:rsid w:val="00105D65"/>
    <w:rsid w:val="00107F59"/>
    <w:rsid w:val="0011047D"/>
    <w:rsid w:val="00110DC0"/>
    <w:rsid w:val="00110E7D"/>
    <w:rsid w:val="00111CC8"/>
    <w:rsid w:val="0011268F"/>
    <w:rsid w:val="00113BBD"/>
    <w:rsid w:val="00113F53"/>
    <w:rsid w:val="001147FD"/>
    <w:rsid w:val="00114C60"/>
    <w:rsid w:val="00115F0D"/>
    <w:rsid w:val="0011651D"/>
    <w:rsid w:val="00116643"/>
    <w:rsid w:val="00117208"/>
    <w:rsid w:val="001209C3"/>
    <w:rsid w:val="00120D90"/>
    <w:rsid w:val="00121238"/>
    <w:rsid w:val="00121589"/>
    <w:rsid w:val="00122D3D"/>
    <w:rsid w:val="0012338C"/>
    <w:rsid w:val="00123E83"/>
    <w:rsid w:val="001259E4"/>
    <w:rsid w:val="00125C3A"/>
    <w:rsid w:val="00125E66"/>
    <w:rsid w:val="00125F32"/>
    <w:rsid w:val="00126815"/>
    <w:rsid w:val="00126BBD"/>
    <w:rsid w:val="00126F4B"/>
    <w:rsid w:val="00126F61"/>
    <w:rsid w:val="00126FA7"/>
    <w:rsid w:val="00127374"/>
    <w:rsid w:val="00130DC4"/>
    <w:rsid w:val="00130DD5"/>
    <w:rsid w:val="0013153A"/>
    <w:rsid w:val="00132084"/>
    <w:rsid w:val="00132205"/>
    <w:rsid w:val="001327E7"/>
    <w:rsid w:val="00133157"/>
    <w:rsid w:val="0013325F"/>
    <w:rsid w:val="00133BB2"/>
    <w:rsid w:val="001341CD"/>
    <w:rsid w:val="00134233"/>
    <w:rsid w:val="00134975"/>
    <w:rsid w:val="00136148"/>
    <w:rsid w:val="00136737"/>
    <w:rsid w:val="00136CBB"/>
    <w:rsid w:val="00137B29"/>
    <w:rsid w:val="00137C64"/>
    <w:rsid w:val="00137EC2"/>
    <w:rsid w:val="001401C2"/>
    <w:rsid w:val="0014071F"/>
    <w:rsid w:val="0014104F"/>
    <w:rsid w:val="00141777"/>
    <w:rsid w:val="00141988"/>
    <w:rsid w:val="001423C8"/>
    <w:rsid w:val="001425A8"/>
    <w:rsid w:val="001427E7"/>
    <w:rsid w:val="00144113"/>
    <w:rsid w:val="001445C1"/>
    <w:rsid w:val="00145049"/>
    <w:rsid w:val="0014515F"/>
    <w:rsid w:val="001452A9"/>
    <w:rsid w:val="001454DB"/>
    <w:rsid w:val="00145B17"/>
    <w:rsid w:val="00145B7F"/>
    <w:rsid w:val="00145E8C"/>
    <w:rsid w:val="00146409"/>
    <w:rsid w:val="00146AF8"/>
    <w:rsid w:val="00146DDF"/>
    <w:rsid w:val="001475EB"/>
    <w:rsid w:val="00147E16"/>
    <w:rsid w:val="001500E4"/>
    <w:rsid w:val="00150176"/>
    <w:rsid w:val="00150769"/>
    <w:rsid w:val="00150957"/>
    <w:rsid w:val="00150CB5"/>
    <w:rsid w:val="001523AF"/>
    <w:rsid w:val="00152754"/>
    <w:rsid w:val="00152CFF"/>
    <w:rsid w:val="0015312F"/>
    <w:rsid w:val="001543A6"/>
    <w:rsid w:val="00154AD7"/>
    <w:rsid w:val="00155065"/>
    <w:rsid w:val="00156A9A"/>
    <w:rsid w:val="00156C2D"/>
    <w:rsid w:val="0015733A"/>
    <w:rsid w:val="00157E81"/>
    <w:rsid w:val="00157F4D"/>
    <w:rsid w:val="00161369"/>
    <w:rsid w:val="0016301C"/>
    <w:rsid w:val="00163175"/>
    <w:rsid w:val="001636F9"/>
    <w:rsid w:val="00163D85"/>
    <w:rsid w:val="001640FD"/>
    <w:rsid w:val="001647CD"/>
    <w:rsid w:val="00164C40"/>
    <w:rsid w:val="00165694"/>
    <w:rsid w:val="00165B58"/>
    <w:rsid w:val="001673A7"/>
    <w:rsid w:val="00167918"/>
    <w:rsid w:val="001679A9"/>
    <w:rsid w:val="001679E3"/>
    <w:rsid w:val="00170B61"/>
    <w:rsid w:val="00170FB4"/>
    <w:rsid w:val="001710AD"/>
    <w:rsid w:val="00172A27"/>
    <w:rsid w:val="00173114"/>
    <w:rsid w:val="0017354D"/>
    <w:rsid w:val="0017384C"/>
    <w:rsid w:val="001738C0"/>
    <w:rsid w:val="0017424D"/>
    <w:rsid w:val="001750E0"/>
    <w:rsid w:val="0017515B"/>
    <w:rsid w:val="0017557E"/>
    <w:rsid w:val="001756D2"/>
    <w:rsid w:val="00175DB8"/>
    <w:rsid w:val="00176B8C"/>
    <w:rsid w:val="00177729"/>
    <w:rsid w:val="00177D01"/>
    <w:rsid w:val="00180337"/>
    <w:rsid w:val="00181054"/>
    <w:rsid w:val="0018164C"/>
    <w:rsid w:val="0018178A"/>
    <w:rsid w:val="00181D41"/>
    <w:rsid w:val="001820E4"/>
    <w:rsid w:val="001826DE"/>
    <w:rsid w:val="00183AA2"/>
    <w:rsid w:val="00183F60"/>
    <w:rsid w:val="00184F36"/>
    <w:rsid w:val="00185B2F"/>
    <w:rsid w:val="00186041"/>
    <w:rsid w:val="00187213"/>
    <w:rsid w:val="001903D3"/>
    <w:rsid w:val="00190B7C"/>
    <w:rsid w:val="00190CC6"/>
    <w:rsid w:val="00190F63"/>
    <w:rsid w:val="00191C05"/>
    <w:rsid w:val="00193B8C"/>
    <w:rsid w:val="001948A2"/>
    <w:rsid w:val="00194E2A"/>
    <w:rsid w:val="00197532"/>
    <w:rsid w:val="00197539"/>
    <w:rsid w:val="00197E76"/>
    <w:rsid w:val="00197F38"/>
    <w:rsid w:val="001A01D1"/>
    <w:rsid w:val="001A0538"/>
    <w:rsid w:val="001A06BE"/>
    <w:rsid w:val="001A0CE3"/>
    <w:rsid w:val="001A0EA8"/>
    <w:rsid w:val="001A0EAC"/>
    <w:rsid w:val="001A10ED"/>
    <w:rsid w:val="001A1414"/>
    <w:rsid w:val="001A177F"/>
    <w:rsid w:val="001A1BA1"/>
    <w:rsid w:val="001A1D3E"/>
    <w:rsid w:val="001A1EB9"/>
    <w:rsid w:val="001A2E2B"/>
    <w:rsid w:val="001A3768"/>
    <w:rsid w:val="001A3E67"/>
    <w:rsid w:val="001A4E43"/>
    <w:rsid w:val="001A5706"/>
    <w:rsid w:val="001A570E"/>
    <w:rsid w:val="001A5A46"/>
    <w:rsid w:val="001A5ACA"/>
    <w:rsid w:val="001A60D8"/>
    <w:rsid w:val="001A65B9"/>
    <w:rsid w:val="001A7B45"/>
    <w:rsid w:val="001B09A2"/>
    <w:rsid w:val="001B0B12"/>
    <w:rsid w:val="001B0E7B"/>
    <w:rsid w:val="001B0F5F"/>
    <w:rsid w:val="001B105B"/>
    <w:rsid w:val="001B1F4D"/>
    <w:rsid w:val="001B3705"/>
    <w:rsid w:val="001B3F9F"/>
    <w:rsid w:val="001B4741"/>
    <w:rsid w:val="001B4E47"/>
    <w:rsid w:val="001B511D"/>
    <w:rsid w:val="001B55D0"/>
    <w:rsid w:val="001B60CD"/>
    <w:rsid w:val="001B63DF"/>
    <w:rsid w:val="001B6AC1"/>
    <w:rsid w:val="001B6D8B"/>
    <w:rsid w:val="001B79AB"/>
    <w:rsid w:val="001B79BD"/>
    <w:rsid w:val="001B7BEE"/>
    <w:rsid w:val="001C0233"/>
    <w:rsid w:val="001C08E2"/>
    <w:rsid w:val="001C0AAE"/>
    <w:rsid w:val="001C0DEB"/>
    <w:rsid w:val="001C165B"/>
    <w:rsid w:val="001C20BA"/>
    <w:rsid w:val="001C2587"/>
    <w:rsid w:val="001C2A85"/>
    <w:rsid w:val="001C30FD"/>
    <w:rsid w:val="001C38A3"/>
    <w:rsid w:val="001C4D95"/>
    <w:rsid w:val="001C4FF9"/>
    <w:rsid w:val="001C5013"/>
    <w:rsid w:val="001C6986"/>
    <w:rsid w:val="001C6B7D"/>
    <w:rsid w:val="001C78C8"/>
    <w:rsid w:val="001C7CCF"/>
    <w:rsid w:val="001D0D6B"/>
    <w:rsid w:val="001D1B9A"/>
    <w:rsid w:val="001D22CA"/>
    <w:rsid w:val="001D2D6E"/>
    <w:rsid w:val="001D3183"/>
    <w:rsid w:val="001D3640"/>
    <w:rsid w:val="001D36A5"/>
    <w:rsid w:val="001D397A"/>
    <w:rsid w:val="001D3AFD"/>
    <w:rsid w:val="001D43FA"/>
    <w:rsid w:val="001D453B"/>
    <w:rsid w:val="001D4F08"/>
    <w:rsid w:val="001D4F1F"/>
    <w:rsid w:val="001D604B"/>
    <w:rsid w:val="001D60CF"/>
    <w:rsid w:val="001D6202"/>
    <w:rsid w:val="001D6790"/>
    <w:rsid w:val="001D7361"/>
    <w:rsid w:val="001D77DA"/>
    <w:rsid w:val="001D7F89"/>
    <w:rsid w:val="001E04A8"/>
    <w:rsid w:val="001E085C"/>
    <w:rsid w:val="001E0F37"/>
    <w:rsid w:val="001E0FF7"/>
    <w:rsid w:val="001E1066"/>
    <w:rsid w:val="001E18BC"/>
    <w:rsid w:val="001E1BAB"/>
    <w:rsid w:val="001E2B8E"/>
    <w:rsid w:val="001E2BFC"/>
    <w:rsid w:val="001E34EB"/>
    <w:rsid w:val="001E4185"/>
    <w:rsid w:val="001E4EEB"/>
    <w:rsid w:val="001E4F5B"/>
    <w:rsid w:val="001E525E"/>
    <w:rsid w:val="001E5518"/>
    <w:rsid w:val="001E67DC"/>
    <w:rsid w:val="001E72CC"/>
    <w:rsid w:val="001E73F5"/>
    <w:rsid w:val="001E74AF"/>
    <w:rsid w:val="001E7624"/>
    <w:rsid w:val="001E7914"/>
    <w:rsid w:val="001E7970"/>
    <w:rsid w:val="001E7D51"/>
    <w:rsid w:val="001E7DDD"/>
    <w:rsid w:val="001E7F82"/>
    <w:rsid w:val="001F018F"/>
    <w:rsid w:val="001F1371"/>
    <w:rsid w:val="001F1B3A"/>
    <w:rsid w:val="001F1D88"/>
    <w:rsid w:val="001F34A5"/>
    <w:rsid w:val="001F392E"/>
    <w:rsid w:val="001F3A40"/>
    <w:rsid w:val="001F3B9B"/>
    <w:rsid w:val="001F481A"/>
    <w:rsid w:val="001F5A0A"/>
    <w:rsid w:val="001F6273"/>
    <w:rsid w:val="001F653C"/>
    <w:rsid w:val="001F6973"/>
    <w:rsid w:val="001F6CFD"/>
    <w:rsid w:val="001F7148"/>
    <w:rsid w:val="001F7500"/>
    <w:rsid w:val="001F75C1"/>
    <w:rsid w:val="001F7A06"/>
    <w:rsid w:val="001F7DB0"/>
    <w:rsid w:val="00200A16"/>
    <w:rsid w:val="00200D4F"/>
    <w:rsid w:val="00201DA5"/>
    <w:rsid w:val="00201EFF"/>
    <w:rsid w:val="00201F26"/>
    <w:rsid w:val="00202327"/>
    <w:rsid w:val="0020233A"/>
    <w:rsid w:val="00202670"/>
    <w:rsid w:val="0020361A"/>
    <w:rsid w:val="002036A3"/>
    <w:rsid w:val="002038D6"/>
    <w:rsid w:val="00203B9E"/>
    <w:rsid w:val="00203E18"/>
    <w:rsid w:val="00203E55"/>
    <w:rsid w:val="00204704"/>
    <w:rsid w:val="002056F6"/>
    <w:rsid w:val="002057CC"/>
    <w:rsid w:val="00205D69"/>
    <w:rsid w:val="002061CD"/>
    <w:rsid w:val="00207AD9"/>
    <w:rsid w:val="00207E61"/>
    <w:rsid w:val="002112A7"/>
    <w:rsid w:val="00211AFB"/>
    <w:rsid w:val="00211CA4"/>
    <w:rsid w:val="0021224B"/>
    <w:rsid w:val="002123D2"/>
    <w:rsid w:val="00212E66"/>
    <w:rsid w:val="00213CF9"/>
    <w:rsid w:val="00214571"/>
    <w:rsid w:val="00214A80"/>
    <w:rsid w:val="00214C2E"/>
    <w:rsid w:val="00216C13"/>
    <w:rsid w:val="0021760A"/>
    <w:rsid w:val="00217D3C"/>
    <w:rsid w:val="002203C4"/>
    <w:rsid w:val="00220B73"/>
    <w:rsid w:val="002210F6"/>
    <w:rsid w:val="00221216"/>
    <w:rsid w:val="00221BB6"/>
    <w:rsid w:val="00222564"/>
    <w:rsid w:val="00222D47"/>
    <w:rsid w:val="002243E6"/>
    <w:rsid w:val="0022584A"/>
    <w:rsid w:val="00225B12"/>
    <w:rsid w:val="00226541"/>
    <w:rsid w:val="002300B0"/>
    <w:rsid w:val="00231FB0"/>
    <w:rsid w:val="00232449"/>
    <w:rsid w:val="00232FA2"/>
    <w:rsid w:val="002345DA"/>
    <w:rsid w:val="00234644"/>
    <w:rsid w:val="00234B24"/>
    <w:rsid w:val="00234C6B"/>
    <w:rsid w:val="002351E2"/>
    <w:rsid w:val="00235D41"/>
    <w:rsid w:val="002368F9"/>
    <w:rsid w:val="00236959"/>
    <w:rsid w:val="00240938"/>
    <w:rsid w:val="00240AF4"/>
    <w:rsid w:val="00245081"/>
    <w:rsid w:val="00245276"/>
    <w:rsid w:val="002452D8"/>
    <w:rsid w:val="002463E6"/>
    <w:rsid w:val="00246F36"/>
    <w:rsid w:val="002474FF"/>
    <w:rsid w:val="00247988"/>
    <w:rsid w:val="0025015D"/>
    <w:rsid w:val="00250929"/>
    <w:rsid w:val="002510FF"/>
    <w:rsid w:val="00251390"/>
    <w:rsid w:val="00251E33"/>
    <w:rsid w:val="0025227A"/>
    <w:rsid w:val="002525AC"/>
    <w:rsid w:val="002529B7"/>
    <w:rsid w:val="00253142"/>
    <w:rsid w:val="00253678"/>
    <w:rsid w:val="00253CA4"/>
    <w:rsid w:val="002540EA"/>
    <w:rsid w:val="00254603"/>
    <w:rsid w:val="002546D5"/>
    <w:rsid w:val="00255291"/>
    <w:rsid w:val="0025581E"/>
    <w:rsid w:val="002562C6"/>
    <w:rsid w:val="00256373"/>
    <w:rsid w:val="00256774"/>
    <w:rsid w:val="00256A1A"/>
    <w:rsid w:val="002576A6"/>
    <w:rsid w:val="00257D2B"/>
    <w:rsid w:val="00260F86"/>
    <w:rsid w:val="002616A8"/>
    <w:rsid w:val="00261920"/>
    <w:rsid w:val="00261E71"/>
    <w:rsid w:val="00262085"/>
    <w:rsid w:val="002624A0"/>
    <w:rsid w:val="0026260C"/>
    <w:rsid w:val="0026272A"/>
    <w:rsid w:val="00262E26"/>
    <w:rsid w:val="00263E12"/>
    <w:rsid w:val="0026417E"/>
    <w:rsid w:val="00264466"/>
    <w:rsid w:val="0026449A"/>
    <w:rsid w:val="002644BD"/>
    <w:rsid w:val="0026464C"/>
    <w:rsid w:val="00264B4C"/>
    <w:rsid w:val="0026554B"/>
    <w:rsid w:val="00265992"/>
    <w:rsid w:val="00266340"/>
    <w:rsid w:val="00266507"/>
    <w:rsid w:val="00266BFC"/>
    <w:rsid w:val="00267AB2"/>
    <w:rsid w:val="00267B6E"/>
    <w:rsid w:val="00270541"/>
    <w:rsid w:val="00270B1F"/>
    <w:rsid w:val="002710DE"/>
    <w:rsid w:val="002717C8"/>
    <w:rsid w:val="00271DB0"/>
    <w:rsid w:val="00273130"/>
    <w:rsid w:val="00273169"/>
    <w:rsid w:val="00273667"/>
    <w:rsid w:val="00273A9C"/>
    <w:rsid w:val="00273E53"/>
    <w:rsid w:val="0027421C"/>
    <w:rsid w:val="00276228"/>
    <w:rsid w:val="0027624F"/>
    <w:rsid w:val="00277909"/>
    <w:rsid w:val="00277A85"/>
    <w:rsid w:val="00277BC8"/>
    <w:rsid w:val="002803EF"/>
    <w:rsid w:val="002809ED"/>
    <w:rsid w:val="00280E64"/>
    <w:rsid w:val="00280F1C"/>
    <w:rsid w:val="00281A2F"/>
    <w:rsid w:val="00281C32"/>
    <w:rsid w:val="00281F5A"/>
    <w:rsid w:val="00281F5B"/>
    <w:rsid w:val="00282441"/>
    <w:rsid w:val="00282D3F"/>
    <w:rsid w:val="00282EF6"/>
    <w:rsid w:val="0028330A"/>
    <w:rsid w:val="00283392"/>
    <w:rsid w:val="002835A3"/>
    <w:rsid w:val="002836C0"/>
    <w:rsid w:val="0028382D"/>
    <w:rsid w:val="00283CAD"/>
    <w:rsid w:val="00284716"/>
    <w:rsid w:val="002848CF"/>
    <w:rsid w:val="00284E5B"/>
    <w:rsid w:val="00284F41"/>
    <w:rsid w:val="00285234"/>
    <w:rsid w:val="00286291"/>
    <w:rsid w:val="002866A1"/>
    <w:rsid w:val="002867EA"/>
    <w:rsid w:val="00286CCB"/>
    <w:rsid w:val="00287017"/>
    <w:rsid w:val="002873E1"/>
    <w:rsid w:val="002876BE"/>
    <w:rsid w:val="002916C5"/>
    <w:rsid w:val="002917F9"/>
    <w:rsid w:val="00291975"/>
    <w:rsid w:val="00292A9D"/>
    <w:rsid w:val="002931C4"/>
    <w:rsid w:val="00293390"/>
    <w:rsid w:val="00293D67"/>
    <w:rsid w:val="00293EFD"/>
    <w:rsid w:val="002941E8"/>
    <w:rsid w:val="00296937"/>
    <w:rsid w:val="00296F6E"/>
    <w:rsid w:val="002A0BF8"/>
    <w:rsid w:val="002A15B0"/>
    <w:rsid w:val="002A182D"/>
    <w:rsid w:val="002A1E8F"/>
    <w:rsid w:val="002A2296"/>
    <w:rsid w:val="002A2641"/>
    <w:rsid w:val="002A2688"/>
    <w:rsid w:val="002A26C2"/>
    <w:rsid w:val="002A2A77"/>
    <w:rsid w:val="002A2B10"/>
    <w:rsid w:val="002A354E"/>
    <w:rsid w:val="002A3E47"/>
    <w:rsid w:val="002A4D18"/>
    <w:rsid w:val="002A5112"/>
    <w:rsid w:val="002A5E09"/>
    <w:rsid w:val="002A5F7E"/>
    <w:rsid w:val="002A606D"/>
    <w:rsid w:val="002A68D1"/>
    <w:rsid w:val="002A715C"/>
    <w:rsid w:val="002A7428"/>
    <w:rsid w:val="002A7488"/>
    <w:rsid w:val="002B0381"/>
    <w:rsid w:val="002B0A1F"/>
    <w:rsid w:val="002B0BF6"/>
    <w:rsid w:val="002B0C5E"/>
    <w:rsid w:val="002B1297"/>
    <w:rsid w:val="002B14A2"/>
    <w:rsid w:val="002B1A82"/>
    <w:rsid w:val="002B2E54"/>
    <w:rsid w:val="002B34F4"/>
    <w:rsid w:val="002B38A8"/>
    <w:rsid w:val="002B438D"/>
    <w:rsid w:val="002B4D4F"/>
    <w:rsid w:val="002B66F1"/>
    <w:rsid w:val="002B7B84"/>
    <w:rsid w:val="002C060E"/>
    <w:rsid w:val="002C076E"/>
    <w:rsid w:val="002C088E"/>
    <w:rsid w:val="002C0D7F"/>
    <w:rsid w:val="002C1279"/>
    <w:rsid w:val="002C17DE"/>
    <w:rsid w:val="002C203A"/>
    <w:rsid w:val="002C27D9"/>
    <w:rsid w:val="002C3A4D"/>
    <w:rsid w:val="002C42C4"/>
    <w:rsid w:val="002C4531"/>
    <w:rsid w:val="002C510B"/>
    <w:rsid w:val="002C5F7E"/>
    <w:rsid w:val="002C6158"/>
    <w:rsid w:val="002C646B"/>
    <w:rsid w:val="002C70C7"/>
    <w:rsid w:val="002C7E8E"/>
    <w:rsid w:val="002D04AD"/>
    <w:rsid w:val="002D056E"/>
    <w:rsid w:val="002D0B19"/>
    <w:rsid w:val="002D0C9C"/>
    <w:rsid w:val="002D0D7E"/>
    <w:rsid w:val="002D120B"/>
    <w:rsid w:val="002D20F5"/>
    <w:rsid w:val="002D2ECA"/>
    <w:rsid w:val="002D31AC"/>
    <w:rsid w:val="002D35D3"/>
    <w:rsid w:val="002D3ECB"/>
    <w:rsid w:val="002D425A"/>
    <w:rsid w:val="002D426B"/>
    <w:rsid w:val="002D465E"/>
    <w:rsid w:val="002D469A"/>
    <w:rsid w:val="002D482C"/>
    <w:rsid w:val="002D59F1"/>
    <w:rsid w:val="002D61D8"/>
    <w:rsid w:val="002D66FC"/>
    <w:rsid w:val="002D6CC8"/>
    <w:rsid w:val="002D70C9"/>
    <w:rsid w:val="002D750E"/>
    <w:rsid w:val="002D7615"/>
    <w:rsid w:val="002D7D4C"/>
    <w:rsid w:val="002E03DB"/>
    <w:rsid w:val="002E0CB5"/>
    <w:rsid w:val="002E0CE5"/>
    <w:rsid w:val="002E0F24"/>
    <w:rsid w:val="002E1867"/>
    <w:rsid w:val="002E25E1"/>
    <w:rsid w:val="002E2850"/>
    <w:rsid w:val="002E2A1B"/>
    <w:rsid w:val="002E2A72"/>
    <w:rsid w:val="002E2EC9"/>
    <w:rsid w:val="002E31D4"/>
    <w:rsid w:val="002E510C"/>
    <w:rsid w:val="002E683B"/>
    <w:rsid w:val="002E6B3C"/>
    <w:rsid w:val="002E6BB3"/>
    <w:rsid w:val="002E7784"/>
    <w:rsid w:val="002F000B"/>
    <w:rsid w:val="002F010C"/>
    <w:rsid w:val="002F047E"/>
    <w:rsid w:val="002F0C5B"/>
    <w:rsid w:val="002F1498"/>
    <w:rsid w:val="002F23A2"/>
    <w:rsid w:val="002F290A"/>
    <w:rsid w:val="002F2A51"/>
    <w:rsid w:val="002F2D3F"/>
    <w:rsid w:val="002F494E"/>
    <w:rsid w:val="002F7A8F"/>
    <w:rsid w:val="0030001C"/>
    <w:rsid w:val="00300AB3"/>
    <w:rsid w:val="00300D11"/>
    <w:rsid w:val="00301441"/>
    <w:rsid w:val="0030157D"/>
    <w:rsid w:val="00301967"/>
    <w:rsid w:val="00302AC3"/>
    <w:rsid w:val="003031E1"/>
    <w:rsid w:val="00303E8A"/>
    <w:rsid w:val="00304F0C"/>
    <w:rsid w:val="00304FF0"/>
    <w:rsid w:val="00305098"/>
    <w:rsid w:val="00310462"/>
    <w:rsid w:val="0031047B"/>
    <w:rsid w:val="00310851"/>
    <w:rsid w:val="00310860"/>
    <w:rsid w:val="003120C9"/>
    <w:rsid w:val="003127ED"/>
    <w:rsid w:val="00312B01"/>
    <w:rsid w:val="00312E3B"/>
    <w:rsid w:val="00313C83"/>
    <w:rsid w:val="00315783"/>
    <w:rsid w:val="00315DBB"/>
    <w:rsid w:val="0031699B"/>
    <w:rsid w:val="003169DB"/>
    <w:rsid w:val="00316BB8"/>
    <w:rsid w:val="00316BC8"/>
    <w:rsid w:val="003173FB"/>
    <w:rsid w:val="00317427"/>
    <w:rsid w:val="00317B5C"/>
    <w:rsid w:val="00320329"/>
    <w:rsid w:val="0032041C"/>
    <w:rsid w:val="0032050A"/>
    <w:rsid w:val="00320CCF"/>
    <w:rsid w:val="00321515"/>
    <w:rsid w:val="00321A79"/>
    <w:rsid w:val="00321E33"/>
    <w:rsid w:val="003220D6"/>
    <w:rsid w:val="003223DF"/>
    <w:rsid w:val="00322CD5"/>
    <w:rsid w:val="003232B9"/>
    <w:rsid w:val="003232D1"/>
    <w:rsid w:val="0032330E"/>
    <w:rsid w:val="00323A63"/>
    <w:rsid w:val="00323AC2"/>
    <w:rsid w:val="003243C1"/>
    <w:rsid w:val="00325130"/>
    <w:rsid w:val="0032556F"/>
    <w:rsid w:val="00325CCC"/>
    <w:rsid w:val="00326E72"/>
    <w:rsid w:val="00327297"/>
    <w:rsid w:val="00327AD8"/>
    <w:rsid w:val="00327D13"/>
    <w:rsid w:val="003300D5"/>
    <w:rsid w:val="003302EF"/>
    <w:rsid w:val="0033083B"/>
    <w:rsid w:val="00330AFD"/>
    <w:rsid w:val="00331143"/>
    <w:rsid w:val="00331F60"/>
    <w:rsid w:val="00332C9D"/>
    <w:rsid w:val="0033373E"/>
    <w:rsid w:val="0033397D"/>
    <w:rsid w:val="00333CC0"/>
    <w:rsid w:val="00334E05"/>
    <w:rsid w:val="00336E6A"/>
    <w:rsid w:val="003373C5"/>
    <w:rsid w:val="003424C9"/>
    <w:rsid w:val="0034261B"/>
    <w:rsid w:val="00342F65"/>
    <w:rsid w:val="003436C3"/>
    <w:rsid w:val="0034380F"/>
    <w:rsid w:val="00343C70"/>
    <w:rsid w:val="00343FE4"/>
    <w:rsid w:val="0034482E"/>
    <w:rsid w:val="0034497D"/>
    <w:rsid w:val="00344C27"/>
    <w:rsid w:val="003457E1"/>
    <w:rsid w:val="00346023"/>
    <w:rsid w:val="00346570"/>
    <w:rsid w:val="0034666C"/>
    <w:rsid w:val="00347000"/>
    <w:rsid w:val="003479CC"/>
    <w:rsid w:val="00350A15"/>
    <w:rsid w:val="00350CA7"/>
    <w:rsid w:val="003517AD"/>
    <w:rsid w:val="003518C6"/>
    <w:rsid w:val="003518FB"/>
    <w:rsid w:val="0035244A"/>
    <w:rsid w:val="003525D1"/>
    <w:rsid w:val="0035322D"/>
    <w:rsid w:val="0035353B"/>
    <w:rsid w:val="00354324"/>
    <w:rsid w:val="00354706"/>
    <w:rsid w:val="00354A1B"/>
    <w:rsid w:val="00354CFD"/>
    <w:rsid w:val="00355330"/>
    <w:rsid w:val="0035592E"/>
    <w:rsid w:val="00355E95"/>
    <w:rsid w:val="003561D5"/>
    <w:rsid w:val="00356BFE"/>
    <w:rsid w:val="00356C0D"/>
    <w:rsid w:val="0035715C"/>
    <w:rsid w:val="0035716C"/>
    <w:rsid w:val="00360F50"/>
    <w:rsid w:val="00362D62"/>
    <w:rsid w:val="003630EC"/>
    <w:rsid w:val="00363B01"/>
    <w:rsid w:val="00364846"/>
    <w:rsid w:val="00365684"/>
    <w:rsid w:val="00365F91"/>
    <w:rsid w:val="0036667D"/>
    <w:rsid w:val="00366935"/>
    <w:rsid w:val="00366C56"/>
    <w:rsid w:val="00366D3D"/>
    <w:rsid w:val="003672AB"/>
    <w:rsid w:val="003677D8"/>
    <w:rsid w:val="003705C6"/>
    <w:rsid w:val="0037167E"/>
    <w:rsid w:val="00371B83"/>
    <w:rsid w:val="00371E03"/>
    <w:rsid w:val="00373AAE"/>
    <w:rsid w:val="003744A0"/>
    <w:rsid w:val="00374C19"/>
    <w:rsid w:val="003754BE"/>
    <w:rsid w:val="003756AC"/>
    <w:rsid w:val="003758FE"/>
    <w:rsid w:val="00375D24"/>
    <w:rsid w:val="00375E95"/>
    <w:rsid w:val="00375FE0"/>
    <w:rsid w:val="00376691"/>
    <w:rsid w:val="0037683C"/>
    <w:rsid w:val="00376842"/>
    <w:rsid w:val="00376ABE"/>
    <w:rsid w:val="00376D70"/>
    <w:rsid w:val="003773E0"/>
    <w:rsid w:val="0037776E"/>
    <w:rsid w:val="0038094B"/>
    <w:rsid w:val="0038140E"/>
    <w:rsid w:val="0038188B"/>
    <w:rsid w:val="003829D7"/>
    <w:rsid w:val="00383EA3"/>
    <w:rsid w:val="00384F44"/>
    <w:rsid w:val="003853E7"/>
    <w:rsid w:val="00385B6D"/>
    <w:rsid w:val="00386A30"/>
    <w:rsid w:val="00386E21"/>
    <w:rsid w:val="003873E4"/>
    <w:rsid w:val="0038759A"/>
    <w:rsid w:val="0039018A"/>
    <w:rsid w:val="00391457"/>
    <w:rsid w:val="00392DD0"/>
    <w:rsid w:val="003936D3"/>
    <w:rsid w:val="003937A2"/>
    <w:rsid w:val="00393B7D"/>
    <w:rsid w:val="00394259"/>
    <w:rsid w:val="0039471B"/>
    <w:rsid w:val="00394CF0"/>
    <w:rsid w:val="00394CF4"/>
    <w:rsid w:val="0039506A"/>
    <w:rsid w:val="0039610C"/>
    <w:rsid w:val="0039645F"/>
    <w:rsid w:val="003964C8"/>
    <w:rsid w:val="00396590"/>
    <w:rsid w:val="00397457"/>
    <w:rsid w:val="0039757C"/>
    <w:rsid w:val="003A0EE4"/>
    <w:rsid w:val="003A1678"/>
    <w:rsid w:val="003A185E"/>
    <w:rsid w:val="003A33B7"/>
    <w:rsid w:val="003A401B"/>
    <w:rsid w:val="003A452C"/>
    <w:rsid w:val="003A4E3B"/>
    <w:rsid w:val="003A4FF2"/>
    <w:rsid w:val="003A5031"/>
    <w:rsid w:val="003A5277"/>
    <w:rsid w:val="003A5306"/>
    <w:rsid w:val="003A53DB"/>
    <w:rsid w:val="003A544D"/>
    <w:rsid w:val="003A548E"/>
    <w:rsid w:val="003A5A51"/>
    <w:rsid w:val="003A631A"/>
    <w:rsid w:val="003A7476"/>
    <w:rsid w:val="003A74D9"/>
    <w:rsid w:val="003B07D7"/>
    <w:rsid w:val="003B0D0E"/>
    <w:rsid w:val="003B155F"/>
    <w:rsid w:val="003B194F"/>
    <w:rsid w:val="003B269C"/>
    <w:rsid w:val="003B29E7"/>
    <w:rsid w:val="003B2AE3"/>
    <w:rsid w:val="003B2AED"/>
    <w:rsid w:val="003B2C2D"/>
    <w:rsid w:val="003B3341"/>
    <w:rsid w:val="003B341E"/>
    <w:rsid w:val="003B3722"/>
    <w:rsid w:val="003B5980"/>
    <w:rsid w:val="003B5EF0"/>
    <w:rsid w:val="003B62CE"/>
    <w:rsid w:val="003B6993"/>
    <w:rsid w:val="003B6FF9"/>
    <w:rsid w:val="003C075C"/>
    <w:rsid w:val="003C0BEC"/>
    <w:rsid w:val="003C12B8"/>
    <w:rsid w:val="003C1B89"/>
    <w:rsid w:val="003C23BB"/>
    <w:rsid w:val="003C2C85"/>
    <w:rsid w:val="003C4A7A"/>
    <w:rsid w:val="003C5EDC"/>
    <w:rsid w:val="003C604D"/>
    <w:rsid w:val="003C6A8D"/>
    <w:rsid w:val="003C792C"/>
    <w:rsid w:val="003C7ABB"/>
    <w:rsid w:val="003D008A"/>
    <w:rsid w:val="003D0536"/>
    <w:rsid w:val="003D056A"/>
    <w:rsid w:val="003D07BE"/>
    <w:rsid w:val="003D0A05"/>
    <w:rsid w:val="003D12FE"/>
    <w:rsid w:val="003D13AA"/>
    <w:rsid w:val="003D20A7"/>
    <w:rsid w:val="003D22BD"/>
    <w:rsid w:val="003D23FA"/>
    <w:rsid w:val="003D2756"/>
    <w:rsid w:val="003D2921"/>
    <w:rsid w:val="003D2967"/>
    <w:rsid w:val="003D38FA"/>
    <w:rsid w:val="003D4885"/>
    <w:rsid w:val="003D56A1"/>
    <w:rsid w:val="003D5936"/>
    <w:rsid w:val="003D633E"/>
    <w:rsid w:val="003D6424"/>
    <w:rsid w:val="003D6448"/>
    <w:rsid w:val="003D674F"/>
    <w:rsid w:val="003D6A34"/>
    <w:rsid w:val="003D6B34"/>
    <w:rsid w:val="003D721D"/>
    <w:rsid w:val="003D76A6"/>
    <w:rsid w:val="003E0EF3"/>
    <w:rsid w:val="003E1345"/>
    <w:rsid w:val="003E139F"/>
    <w:rsid w:val="003E19D5"/>
    <w:rsid w:val="003E2476"/>
    <w:rsid w:val="003E2A14"/>
    <w:rsid w:val="003E3150"/>
    <w:rsid w:val="003E374B"/>
    <w:rsid w:val="003E3E44"/>
    <w:rsid w:val="003E5C68"/>
    <w:rsid w:val="003E608C"/>
    <w:rsid w:val="003E680B"/>
    <w:rsid w:val="003E71C2"/>
    <w:rsid w:val="003E734B"/>
    <w:rsid w:val="003E7BE5"/>
    <w:rsid w:val="003F0253"/>
    <w:rsid w:val="003F0595"/>
    <w:rsid w:val="003F0A4A"/>
    <w:rsid w:val="003F16BF"/>
    <w:rsid w:val="003F1C4C"/>
    <w:rsid w:val="003F22A4"/>
    <w:rsid w:val="003F2850"/>
    <w:rsid w:val="003F2AF1"/>
    <w:rsid w:val="003F2D2C"/>
    <w:rsid w:val="003F3615"/>
    <w:rsid w:val="003F3F72"/>
    <w:rsid w:val="003F4264"/>
    <w:rsid w:val="003F44C8"/>
    <w:rsid w:val="003F4A85"/>
    <w:rsid w:val="003F5316"/>
    <w:rsid w:val="003F5E7D"/>
    <w:rsid w:val="003F614D"/>
    <w:rsid w:val="003F6C8B"/>
    <w:rsid w:val="003F709C"/>
    <w:rsid w:val="003F763F"/>
    <w:rsid w:val="004009B5"/>
    <w:rsid w:val="00401080"/>
    <w:rsid w:val="0040138E"/>
    <w:rsid w:val="00401E40"/>
    <w:rsid w:val="004040C8"/>
    <w:rsid w:val="004041A1"/>
    <w:rsid w:val="004051C1"/>
    <w:rsid w:val="004052AF"/>
    <w:rsid w:val="00405457"/>
    <w:rsid w:val="0040550F"/>
    <w:rsid w:val="00405BD6"/>
    <w:rsid w:val="004062C3"/>
    <w:rsid w:val="00407394"/>
    <w:rsid w:val="00407931"/>
    <w:rsid w:val="004104E4"/>
    <w:rsid w:val="00410DB6"/>
    <w:rsid w:val="00411CDA"/>
    <w:rsid w:val="004122B5"/>
    <w:rsid w:val="0041279B"/>
    <w:rsid w:val="00412D50"/>
    <w:rsid w:val="00415244"/>
    <w:rsid w:val="0041530F"/>
    <w:rsid w:val="00415FD9"/>
    <w:rsid w:val="00416C0E"/>
    <w:rsid w:val="00417B77"/>
    <w:rsid w:val="00417E1B"/>
    <w:rsid w:val="00417EFC"/>
    <w:rsid w:val="0042043D"/>
    <w:rsid w:val="004207DD"/>
    <w:rsid w:val="00420BEE"/>
    <w:rsid w:val="00421E2F"/>
    <w:rsid w:val="004237AF"/>
    <w:rsid w:val="00423974"/>
    <w:rsid w:val="00424185"/>
    <w:rsid w:val="004243B7"/>
    <w:rsid w:val="00424656"/>
    <w:rsid w:val="00424CED"/>
    <w:rsid w:val="00425181"/>
    <w:rsid w:val="00426125"/>
    <w:rsid w:val="004267B1"/>
    <w:rsid w:val="00426DB0"/>
    <w:rsid w:val="00426E43"/>
    <w:rsid w:val="0043145D"/>
    <w:rsid w:val="00431C2E"/>
    <w:rsid w:val="00431D01"/>
    <w:rsid w:val="00432B94"/>
    <w:rsid w:val="00433A86"/>
    <w:rsid w:val="00433ACC"/>
    <w:rsid w:val="00433B7F"/>
    <w:rsid w:val="00433FCA"/>
    <w:rsid w:val="00434066"/>
    <w:rsid w:val="00434681"/>
    <w:rsid w:val="00434EB0"/>
    <w:rsid w:val="00434F73"/>
    <w:rsid w:val="0043532C"/>
    <w:rsid w:val="0043574A"/>
    <w:rsid w:val="00435D76"/>
    <w:rsid w:val="0043634F"/>
    <w:rsid w:val="00436C7A"/>
    <w:rsid w:val="004371FC"/>
    <w:rsid w:val="00440291"/>
    <w:rsid w:val="004417B7"/>
    <w:rsid w:val="00442702"/>
    <w:rsid w:val="00442A7B"/>
    <w:rsid w:val="00442A9D"/>
    <w:rsid w:val="00443B1E"/>
    <w:rsid w:val="00443DB1"/>
    <w:rsid w:val="00444648"/>
    <w:rsid w:val="004446DB"/>
    <w:rsid w:val="0044484B"/>
    <w:rsid w:val="00445668"/>
    <w:rsid w:val="00445C59"/>
    <w:rsid w:val="004465B5"/>
    <w:rsid w:val="004466A7"/>
    <w:rsid w:val="00446D7A"/>
    <w:rsid w:val="00447103"/>
    <w:rsid w:val="004471D4"/>
    <w:rsid w:val="004475FE"/>
    <w:rsid w:val="004503DB"/>
    <w:rsid w:val="00450925"/>
    <w:rsid w:val="00450F2F"/>
    <w:rsid w:val="004513DF"/>
    <w:rsid w:val="00451CCB"/>
    <w:rsid w:val="00453059"/>
    <w:rsid w:val="00454382"/>
    <w:rsid w:val="004548E4"/>
    <w:rsid w:val="00454BF4"/>
    <w:rsid w:val="004554EF"/>
    <w:rsid w:val="004563CD"/>
    <w:rsid w:val="00456639"/>
    <w:rsid w:val="0045664C"/>
    <w:rsid w:val="00456886"/>
    <w:rsid w:val="00456F1D"/>
    <w:rsid w:val="004570A3"/>
    <w:rsid w:val="00457E39"/>
    <w:rsid w:val="00457E7B"/>
    <w:rsid w:val="00460349"/>
    <w:rsid w:val="0046166E"/>
    <w:rsid w:val="0046227C"/>
    <w:rsid w:val="004625A0"/>
    <w:rsid w:val="00462ABB"/>
    <w:rsid w:val="00463AAC"/>
    <w:rsid w:val="0046450B"/>
    <w:rsid w:val="00464D1D"/>
    <w:rsid w:val="00465E7C"/>
    <w:rsid w:val="00466DD3"/>
    <w:rsid w:val="004679EF"/>
    <w:rsid w:val="00470122"/>
    <w:rsid w:val="004706A5"/>
    <w:rsid w:val="00470C59"/>
    <w:rsid w:val="00470FD0"/>
    <w:rsid w:val="0047124D"/>
    <w:rsid w:val="004714F9"/>
    <w:rsid w:val="004718BF"/>
    <w:rsid w:val="00472296"/>
    <w:rsid w:val="004722BE"/>
    <w:rsid w:val="004723F2"/>
    <w:rsid w:val="00473145"/>
    <w:rsid w:val="0047329A"/>
    <w:rsid w:val="00473949"/>
    <w:rsid w:val="00473B84"/>
    <w:rsid w:val="00474198"/>
    <w:rsid w:val="0047491B"/>
    <w:rsid w:val="00474C2C"/>
    <w:rsid w:val="00474E5A"/>
    <w:rsid w:val="004756FE"/>
    <w:rsid w:val="00476012"/>
    <w:rsid w:val="004807B6"/>
    <w:rsid w:val="00480B1F"/>
    <w:rsid w:val="00481C66"/>
    <w:rsid w:val="00482035"/>
    <w:rsid w:val="004820C2"/>
    <w:rsid w:val="00484353"/>
    <w:rsid w:val="004846AE"/>
    <w:rsid w:val="00486697"/>
    <w:rsid w:val="00486E57"/>
    <w:rsid w:val="00487549"/>
    <w:rsid w:val="00487AE6"/>
    <w:rsid w:val="00487E03"/>
    <w:rsid w:val="00487E69"/>
    <w:rsid w:val="004904DE"/>
    <w:rsid w:val="004906D1"/>
    <w:rsid w:val="0049080B"/>
    <w:rsid w:val="0049099E"/>
    <w:rsid w:val="00490A37"/>
    <w:rsid w:val="00490EFA"/>
    <w:rsid w:val="00491C0C"/>
    <w:rsid w:val="00492064"/>
    <w:rsid w:val="0049213F"/>
    <w:rsid w:val="00494E6D"/>
    <w:rsid w:val="00494FA4"/>
    <w:rsid w:val="00496585"/>
    <w:rsid w:val="00496598"/>
    <w:rsid w:val="00496B86"/>
    <w:rsid w:val="0049725F"/>
    <w:rsid w:val="00497261"/>
    <w:rsid w:val="0049784F"/>
    <w:rsid w:val="00497A4E"/>
    <w:rsid w:val="00497E20"/>
    <w:rsid w:val="004A042B"/>
    <w:rsid w:val="004A091E"/>
    <w:rsid w:val="004A0EFC"/>
    <w:rsid w:val="004A18D5"/>
    <w:rsid w:val="004A1D00"/>
    <w:rsid w:val="004A293D"/>
    <w:rsid w:val="004A2E32"/>
    <w:rsid w:val="004A337C"/>
    <w:rsid w:val="004A371E"/>
    <w:rsid w:val="004A3EE9"/>
    <w:rsid w:val="004A4E75"/>
    <w:rsid w:val="004A690B"/>
    <w:rsid w:val="004A6F76"/>
    <w:rsid w:val="004A72DF"/>
    <w:rsid w:val="004B0EFC"/>
    <w:rsid w:val="004B181E"/>
    <w:rsid w:val="004B1E7C"/>
    <w:rsid w:val="004B1E9D"/>
    <w:rsid w:val="004B3E1C"/>
    <w:rsid w:val="004B45E4"/>
    <w:rsid w:val="004B4890"/>
    <w:rsid w:val="004B4F6F"/>
    <w:rsid w:val="004B506F"/>
    <w:rsid w:val="004B5A8F"/>
    <w:rsid w:val="004B68ED"/>
    <w:rsid w:val="004B6C17"/>
    <w:rsid w:val="004B70F3"/>
    <w:rsid w:val="004B7820"/>
    <w:rsid w:val="004B7B8D"/>
    <w:rsid w:val="004C0265"/>
    <w:rsid w:val="004C061E"/>
    <w:rsid w:val="004C0C71"/>
    <w:rsid w:val="004C0D02"/>
    <w:rsid w:val="004C2364"/>
    <w:rsid w:val="004C2F71"/>
    <w:rsid w:val="004C32DE"/>
    <w:rsid w:val="004C36DF"/>
    <w:rsid w:val="004C3A5D"/>
    <w:rsid w:val="004C3DFB"/>
    <w:rsid w:val="004C40CE"/>
    <w:rsid w:val="004C4CF9"/>
    <w:rsid w:val="004C5AF3"/>
    <w:rsid w:val="004C62FC"/>
    <w:rsid w:val="004C6822"/>
    <w:rsid w:val="004C71E1"/>
    <w:rsid w:val="004D2207"/>
    <w:rsid w:val="004D2D66"/>
    <w:rsid w:val="004D333B"/>
    <w:rsid w:val="004D3C3C"/>
    <w:rsid w:val="004D45DD"/>
    <w:rsid w:val="004D4DBD"/>
    <w:rsid w:val="004D4F58"/>
    <w:rsid w:val="004D50B5"/>
    <w:rsid w:val="004D53CF"/>
    <w:rsid w:val="004D53D0"/>
    <w:rsid w:val="004D55F4"/>
    <w:rsid w:val="004D7036"/>
    <w:rsid w:val="004D7586"/>
    <w:rsid w:val="004E00D1"/>
    <w:rsid w:val="004E0A25"/>
    <w:rsid w:val="004E1846"/>
    <w:rsid w:val="004E18D8"/>
    <w:rsid w:val="004E2242"/>
    <w:rsid w:val="004E29D6"/>
    <w:rsid w:val="004E2A49"/>
    <w:rsid w:val="004E2C5E"/>
    <w:rsid w:val="004E4270"/>
    <w:rsid w:val="004E4588"/>
    <w:rsid w:val="004E5D33"/>
    <w:rsid w:val="004E5F31"/>
    <w:rsid w:val="004E67A2"/>
    <w:rsid w:val="004E6C94"/>
    <w:rsid w:val="004E6F66"/>
    <w:rsid w:val="004E78DC"/>
    <w:rsid w:val="004E7C24"/>
    <w:rsid w:val="004E7D92"/>
    <w:rsid w:val="004F0970"/>
    <w:rsid w:val="004F0981"/>
    <w:rsid w:val="004F0C85"/>
    <w:rsid w:val="004F14A8"/>
    <w:rsid w:val="004F1AAC"/>
    <w:rsid w:val="004F2932"/>
    <w:rsid w:val="004F2DFA"/>
    <w:rsid w:val="004F3391"/>
    <w:rsid w:val="004F355C"/>
    <w:rsid w:val="004F3A65"/>
    <w:rsid w:val="004F4652"/>
    <w:rsid w:val="004F4707"/>
    <w:rsid w:val="004F48DB"/>
    <w:rsid w:val="004F4CB9"/>
    <w:rsid w:val="004F53D7"/>
    <w:rsid w:val="004F5F06"/>
    <w:rsid w:val="004F6003"/>
    <w:rsid w:val="004F60DE"/>
    <w:rsid w:val="004F6275"/>
    <w:rsid w:val="004F6CD4"/>
    <w:rsid w:val="004F6D99"/>
    <w:rsid w:val="004F6E9C"/>
    <w:rsid w:val="004F6F56"/>
    <w:rsid w:val="004F7C81"/>
    <w:rsid w:val="00500C82"/>
    <w:rsid w:val="00500E92"/>
    <w:rsid w:val="00502607"/>
    <w:rsid w:val="0050311B"/>
    <w:rsid w:val="005031EA"/>
    <w:rsid w:val="005037F9"/>
    <w:rsid w:val="00503D68"/>
    <w:rsid w:val="005046B5"/>
    <w:rsid w:val="005047D4"/>
    <w:rsid w:val="0050710A"/>
    <w:rsid w:val="005073FD"/>
    <w:rsid w:val="00507451"/>
    <w:rsid w:val="00507F9A"/>
    <w:rsid w:val="00510B4B"/>
    <w:rsid w:val="00510F87"/>
    <w:rsid w:val="005115BC"/>
    <w:rsid w:val="00512E3D"/>
    <w:rsid w:val="005148C9"/>
    <w:rsid w:val="00516B7C"/>
    <w:rsid w:val="00517387"/>
    <w:rsid w:val="0051752D"/>
    <w:rsid w:val="0052138C"/>
    <w:rsid w:val="0052154A"/>
    <w:rsid w:val="00521A84"/>
    <w:rsid w:val="0052201A"/>
    <w:rsid w:val="0052290A"/>
    <w:rsid w:val="0052292C"/>
    <w:rsid w:val="005233CD"/>
    <w:rsid w:val="00523477"/>
    <w:rsid w:val="00523478"/>
    <w:rsid w:val="00523962"/>
    <w:rsid w:val="00524D7A"/>
    <w:rsid w:val="00525211"/>
    <w:rsid w:val="00525D93"/>
    <w:rsid w:val="00526FD9"/>
    <w:rsid w:val="005271CA"/>
    <w:rsid w:val="00527C82"/>
    <w:rsid w:val="00527F28"/>
    <w:rsid w:val="00530010"/>
    <w:rsid w:val="005300E2"/>
    <w:rsid w:val="00530863"/>
    <w:rsid w:val="005308A7"/>
    <w:rsid w:val="0053099F"/>
    <w:rsid w:val="005318C5"/>
    <w:rsid w:val="0053278D"/>
    <w:rsid w:val="00532B31"/>
    <w:rsid w:val="00532BB6"/>
    <w:rsid w:val="00533596"/>
    <w:rsid w:val="00534948"/>
    <w:rsid w:val="0053509F"/>
    <w:rsid w:val="00535114"/>
    <w:rsid w:val="0053518C"/>
    <w:rsid w:val="00535506"/>
    <w:rsid w:val="00535A41"/>
    <w:rsid w:val="00537ED5"/>
    <w:rsid w:val="00541508"/>
    <w:rsid w:val="0054168E"/>
    <w:rsid w:val="00541CCE"/>
    <w:rsid w:val="0054215C"/>
    <w:rsid w:val="00542CB9"/>
    <w:rsid w:val="0054383D"/>
    <w:rsid w:val="00543CAA"/>
    <w:rsid w:val="00543CB7"/>
    <w:rsid w:val="00543FD6"/>
    <w:rsid w:val="0054434E"/>
    <w:rsid w:val="005447E6"/>
    <w:rsid w:val="00544D2C"/>
    <w:rsid w:val="00545590"/>
    <w:rsid w:val="005457E2"/>
    <w:rsid w:val="00545F39"/>
    <w:rsid w:val="005462E6"/>
    <w:rsid w:val="00546C34"/>
    <w:rsid w:val="00547452"/>
    <w:rsid w:val="00547AFA"/>
    <w:rsid w:val="00547DFD"/>
    <w:rsid w:val="005500B6"/>
    <w:rsid w:val="00550948"/>
    <w:rsid w:val="005512CB"/>
    <w:rsid w:val="00551844"/>
    <w:rsid w:val="00551C12"/>
    <w:rsid w:val="005525EC"/>
    <w:rsid w:val="00552ADE"/>
    <w:rsid w:val="00552B43"/>
    <w:rsid w:val="00552B57"/>
    <w:rsid w:val="00554C91"/>
    <w:rsid w:val="005550FD"/>
    <w:rsid w:val="0055545C"/>
    <w:rsid w:val="0055551F"/>
    <w:rsid w:val="00555FF1"/>
    <w:rsid w:val="00556734"/>
    <w:rsid w:val="0055688D"/>
    <w:rsid w:val="00556947"/>
    <w:rsid w:val="00557342"/>
    <w:rsid w:val="00560214"/>
    <w:rsid w:val="00560689"/>
    <w:rsid w:val="005607CD"/>
    <w:rsid w:val="005610C6"/>
    <w:rsid w:val="0056112A"/>
    <w:rsid w:val="00561816"/>
    <w:rsid w:val="00561BBF"/>
    <w:rsid w:val="00562489"/>
    <w:rsid w:val="00562547"/>
    <w:rsid w:val="00562A3A"/>
    <w:rsid w:val="00562E7A"/>
    <w:rsid w:val="00563878"/>
    <w:rsid w:val="00563C2C"/>
    <w:rsid w:val="00564B5C"/>
    <w:rsid w:val="005656D2"/>
    <w:rsid w:val="00565988"/>
    <w:rsid w:val="005666B7"/>
    <w:rsid w:val="00567E65"/>
    <w:rsid w:val="00567E76"/>
    <w:rsid w:val="00570092"/>
    <w:rsid w:val="00571A57"/>
    <w:rsid w:val="005721A2"/>
    <w:rsid w:val="005723BA"/>
    <w:rsid w:val="005728EA"/>
    <w:rsid w:val="00572A57"/>
    <w:rsid w:val="00572EED"/>
    <w:rsid w:val="00573606"/>
    <w:rsid w:val="0057458E"/>
    <w:rsid w:val="00574675"/>
    <w:rsid w:val="005747C3"/>
    <w:rsid w:val="00574C30"/>
    <w:rsid w:val="00574C98"/>
    <w:rsid w:val="00574EBE"/>
    <w:rsid w:val="00575BBF"/>
    <w:rsid w:val="00576915"/>
    <w:rsid w:val="00576969"/>
    <w:rsid w:val="00576AB4"/>
    <w:rsid w:val="00576EEA"/>
    <w:rsid w:val="0057749A"/>
    <w:rsid w:val="00580554"/>
    <w:rsid w:val="005808EE"/>
    <w:rsid w:val="00581FD1"/>
    <w:rsid w:val="00584433"/>
    <w:rsid w:val="00585003"/>
    <w:rsid w:val="005857D8"/>
    <w:rsid w:val="0058589A"/>
    <w:rsid w:val="00585AF1"/>
    <w:rsid w:val="00585DEB"/>
    <w:rsid w:val="005866D0"/>
    <w:rsid w:val="005878A3"/>
    <w:rsid w:val="005878A9"/>
    <w:rsid w:val="0059022D"/>
    <w:rsid w:val="0059037A"/>
    <w:rsid w:val="005909BF"/>
    <w:rsid w:val="005911FA"/>
    <w:rsid w:val="005918AB"/>
    <w:rsid w:val="005918D9"/>
    <w:rsid w:val="00591E01"/>
    <w:rsid w:val="0059233D"/>
    <w:rsid w:val="005930A9"/>
    <w:rsid w:val="00593B8E"/>
    <w:rsid w:val="00594015"/>
    <w:rsid w:val="00594B89"/>
    <w:rsid w:val="00594F08"/>
    <w:rsid w:val="005951D1"/>
    <w:rsid w:val="005960E3"/>
    <w:rsid w:val="00596150"/>
    <w:rsid w:val="005964F8"/>
    <w:rsid w:val="00596801"/>
    <w:rsid w:val="0059726E"/>
    <w:rsid w:val="005975FD"/>
    <w:rsid w:val="005A06AE"/>
    <w:rsid w:val="005A07AB"/>
    <w:rsid w:val="005A0A49"/>
    <w:rsid w:val="005A0F9C"/>
    <w:rsid w:val="005A1F1D"/>
    <w:rsid w:val="005A2005"/>
    <w:rsid w:val="005A252F"/>
    <w:rsid w:val="005A2A63"/>
    <w:rsid w:val="005A2DC0"/>
    <w:rsid w:val="005A3232"/>
    <w:rsid w:val="005A3413"/>
    <w:rsid w:val="005A37E9"/>
    <w:rsid w:val="005A3C4A"/>
    <w:rsid w:val="005A4B88"/>
    <w:rsid w:val="005A4FA2"/>
    <w:rsid w:val="005A505E"/>
    <w:rsid w:val="005A65E3"/>
    <w:rsid w:val="005A7398"/>
    <w:rsid w:val="005A7509"/>
    <w:rsid w:val="005B06A9"/>
    <w:rsid w:val="005B0B46"/>
    <w:rsid w:val="005B15BA"/>
    <w:rsid w:val="005B3CAE"/>
    <w:rsid w:val="005B3CDB"/>
    <w:rsid w:val="005B4425"/>
    <w:rsid w:val="005B4D21"/>
    <w:rsid w:val="005B55C1"/>
    <w:rsid w:val="005B6BD5"/>
    <w:rsid w:val="005B7EA4"/>
    <w:rsid w:val="005C0938"/>
    <w:rsid w:val="005C0D69"/>
    <w:rsid w:val="005C1276"/>
    <w:rsid w:val="005C17B2"/>
    <w:rsid w:val="005C1936"/>
    <w:rsid w:val="005C2401"/>
    <w:rsid w:val="005C3136"/>
    <w:rsid w:val="005C34AE"/>
    <w:rsid w:val="005C356A"/>
    <w:rsid w:val="005C37F2"/>
    <w:rsid w:val="005C38A5"/>
    <w:rsid w:val="005C3DA4"/>
    <w:rsid w:val="005C48C1"/>
    <w:rsid w:val="005C4C31"/>
    <w:rsid w:val="005C53A9"/>
    <w:rsid w:val="005C5678"/>
    <w:rsid w:val="005C59C2"/>
    <w:rsid w:val="005C5A17"/>
    <w:rsid w:val="005C6243"/>
    <w:rsid w:val="005C68C5"/>
    <w:rsid w:val="005C6D88"/>
    <w:rsid w:val="005C71B0"/>
    <w:rsid w:val="005C7E10"/>
    <w:rsid w:val="005D0C82"/>
    <w:rsid w:val="005D16B1"/>
    <w:rsid w:val="005D1A17"/>
    <w:rsid w:val="005D1D2E"/>
    <w:rsid w:val="005D210A"/>
    <w:rsid w:val="005D32FD"/>
    <w:rsid w:val="005D37A2"/>
    <w:rsid w:val="005D3952"/>
    <w:rsid w:val="005D3A59"/>
    <w:rsid w:val="005D3EE5"/>
    <w:rsid w:val="005D3F4E"/>
    <w:rsid w:val="005D42B0"/>
    <w:rsid w:val="005D42FB"/>
    <w:rsid w:val="005D4898"/>
    <w:rsid w:val="005D5311"/>
    <w:rsid w:val="005D58E4"/>
    <w:rsid w:val="005D5B75"/>
    <w:rsid w:val="005D5BA8"/>
    <w:rsid w:val="005D5E4B"/>
    <w:rsid w:val="005D729B"/>
    <w:rsid w:val="005D7836"/>
    <w:rsid w:val="005D7AEC"/>
    <w:rsid w:val="005D7C32"/>
    <w:rsid w:val="005D7EE4"/>
    <w:rsid w:val="005E1775"/>
    <w:rsid w:val="005E180D"/>
    <w:rsid w:val="005E36DD"/>
    <w:rsid w:val="005E38B2"/>
    <w:rsid w:val="005E3B78"/>
    <w:rsid w:val="005E4840"/>
    <w:rsid w:val="005E496E"/>
    <w:rsid w:val="005E4CA7"/>
    <w:rsid w:val="005E696F"/>
    <w:rsid w:val="005E6AEE"/>
    <w:rsid w:val="005E6FD9"/>
    <w:rsid w:val="005E70FA"/>
    <w:rsid w:val="005F03F8"/>
    <w:rsid w:val="005F0546"/>
    <w:rsid w:val="005F08AD"/>
    <w:rsid w:val="005F0DCD"/>
    <w:rsid w:val="005F16EA"/>
    <w:rsid w:val="005F1F16"/>
    <w:rsid w:val="005F226D"/>
    <w:rsid w:val="005F270B"/>
    <w:rsid w:val="005F2FCF"/>
    <w:rsid w:val="005F2FD2"/>
    <w:rsid w:val="005F3008"/>
    <w:rsid w:val="005F3E21"/>
    <w:rsid w:val="005F4AB0"/>
    <w:rsid w:val="005F519E"/>
    <w:rsid w:val="005F52FF"/>
    <w:rsid w:val="005F723A"/>
    <w:rsid w:val="005F7829"/>
    <w:rsid w:val="005F7DA9"/>
    <w:rsid w:val="0060088D"/>
    <w:rsid w:val="00600CBB"/>
    <w:rsid w:val="006010E8"/>
    <w:rsid w:val="00601143"/>
    <w:rsid w:val="00601624"/>
    <w:rsid w:val="00602AB9"/>
    <w:rsid w:val="0060330B"/>
    <w:rsid w:val="0060433F"/>
    <w:rsid w:val="00604F58"/>
    <w:rsid w:val="006052DA"/>
    <w:rsid w:val="00605417"/>
    <w:rsid w:val="00605913"/>
    <w:rsid w:val="00605F5B"/>
    <w:rsid w:val="00606238"/>
    <w:rsid w:val="00606309"/>
    <w:rsid w:val="00606C4A"/>
    <w:rsid w:val="0061129C"/>
    <w:rsid w:val="006114F3"/>
    <w:rsid w:val="00612326"/>
    <w:rsid w:val="00612ADA"/>
    <w:rsid w:val="00613AA8"/>
    <w:rsid w:val="00614191"/>
    <w:rsid w:val="00614F72"/>
    <w:rsid w:val="006153D4"/>
    <w:rsid w:val="00615EA8"/>
    <w:rsid w:val="0061614D"/>
    <w:rsid w:val="006162A9"/>
    <w:rsid w:val="00616AE9"/>
    <w:rsid w:val="00616D8A"/>
    <w:rsid w:val="0061724A"/>
    <w:rsid w:val="006175F5"/>
    <w:rsid w:val="0061767F"/>
    <w:rsid w:val="00617853"/>
    <w:rsid w:val="00617B27"/>
    <w:rsid w:val="00620746"/>
    <w:rsid w:val="0062074F"/>
    <w:rsid w:val="00622312"/>
    <w:rsid w:val="00623304"/>
    <w:rsid w:val="006236D1"/>
    <w:rsid w:val="006239A3"/>
    <w:rsid w:val="00623CBC"/>
    <w:rsid w:val="006240F0"/>
    <w:rsid w:val="006243BC"/>
    <w:rsid w:val="00624703"/>
    <w:rsid w:val="006257E7"/>
    <w:rsid w:val="00625868"/>
    <w:rsid w:val="0062592E"/>
    <w:rsid w:val="00625A41"/>
    <w:rsid w:val="00625B17"/>
    <w:rsid w:val="006261BD"/>
    <w:rsid w:val="00626CAF"/>
    <w:rsid w:val="00627B10"/>
    <w:rsid w:val="00627F6C"/>
    <w:rsid w:val="00631628"/>
    <w:rsid w:val="006330A1"/>
    <w:rsid w:val="00633D95"/>
    <w:rsid w:val="006342EB"/>
    <w:rsid w:val="00634A1F"/>
    <w:rsid w:val="0063502E"/>
    <w:rsid w:val="00636057"/>
    <w:rsid w:val="00636754"/>
    <w:rsid w:val="00636A55"/>
    <w:rsid w:val="00636BCF"/>
    <w:rsid w:val="006372A8"/>
    <w:rsid w:val="006376E6"/>
    <w:rsid w:val="0064090D"/>
    <w:rsid w:val="006410D6"/>
    <w:rsid w:val="006412E5"/>
    <w:rsid w:val="00641C05"/>
    <w:rsid w:val="00641E0F"/>
    <w:rsid w:val="00642777"/>
    <w:rsid w:val="00643D28"/>
    <w:rsid w:val="00644495"/>
    <w:rsid w:val="00644BB6"/>
    <w:rsid w:val="00644C23"/>
    <w:rsid w:val="00644DF6"/>
    <w:rsid w:val="00645185"/>
    <w:rsid w:val="0064548E"/>
    <w:rsid w:val="006457CC"/>
    <w:rsid w:val="0064616C"/>
    <w:rsid w:val="00646253"/>
    <w:rsid w:val="00646ABB"/>
    <w:rsid w:val="00646E2C"/>
    <w:rsid w:val="00646F87"/>
    <w:rsid w:val="0064740C"/>
    <w:rsid w:val="0064759C"/>
    <w:rsid w:val="00650539"/>
    <w:rsid w:val="00650C4A"/>
    <w:rsid w:val="00650C97"/>
    <w:rsid w:val="00650D24"/>
    <w:rsid w:val="006518DF"/>
    <w:rsid w:val="00651B8D"/>
    <w:rsid w:val="0065257B"/>
    <w:rsid w:val="006534BA"/>
    <w:rsid w:val="006535AE"/>
    <w:rsid w:val="00655310"/>
    <w:rsid w:val="006559EC"/>
    <w:rsid w:val="00655DE0"/>
    <w:rsid w:val="00655FE2"/>
    <w:rsid w:val="00656396"/>
    <w:rsid w:val="00656AB2"/>
    <w:rsid w:val="00656C15"/>
    <w:rsid w:val="00656FF3"/>
    <w:rsid w:val="0065779D"/>
    <w:rsid w:val="0066054D"/>
    <w:rsid w:val="006605DE"/>
    <w:rsid w:val="00660626"/>
    <w:rsid w:val="00660D3A"/>
    <w:rsid w:val="00661325"/>
    <w:rsid w:val="00661D02"/>
    <w:rsid w:val="0066244D"/>
    <w:rsid w:val="00662DDA"/>
    <w:rsid w:val="006636AA"/>
    <w:rsid w:val="00664096"/>
    <w:rsid w:val="006641B1"/>
    <w:rsid w:val="0066478E"/>
    <w:rsid w:val="0066558B"/>
    <w:rsid w:val="00665875"/>
    <w:rsid w:val="00665BD6"/>
    <w:rsid w:val="00666442"/>
    <w:rsid w:val="006672FE"/>
    <w:rsid w:val="00667580"/>
    <w:rsid w:val="0067095A"/>
    <w:rsid w:val="00671010"/>
    <w:rsid w:val="00671594"/>
    <w:rsid w:val="006715B6"/>
    <w:rsid w:val="00671716"/>
    <w:rsid w:val="0067190F"/>
    <w:rsid w:val="00671BC8"/>
    <w:rsid w:val="00671CC5"/>
    <w:rsid w:val="006720AA"/>
    <w:rsid w:val="006721D5"/>
    <w:rsid w:val="0067340D"/>
    <w:rsid w:val="00673F0D"/>
    <w:rsid w:val="006751CB"/>
    <w:rsid w:val="006755FB"/>
    <w:rsid w:val="006764BE"/>
    <w:rsid w:val="006765ED"/>
    <w:rsid w:val="00676928"/>
    <w:rsid w:val="00676B85"/>
    <w:rsid w:val="00677C94"/>
    <w:rsid w:val="0068076D"/>
    <w:rsid w:val="006809A6"/>
    <w:rsid w:val="0068132D"/>
    <w:rsid w:val="00681369"/>
    <w:rsid w:val="006828C4"/>
    <w:rsid w:val="0068297D"/>
    <w:rsid w:val="00682D68"/>
    <w:rsid w:val="0068300B"/>
    <w:rsid w:val="006834E2"/>
    <w:rsid w:val="00684836"/>
    <w:rsid w:val="00684AD5"/>
    <w:rsid w:val="00684CC7"/>
    <w:rsid w:val="00684D5D"/>
    <w:rsid w:val="0068536C"/>
    <w:rsid w:val="006855B4"/>
    <w:rsid w:val="006865DA"/>
    <w:rsid w:val="0068672A"/>
    <w:rsid w:val="00687807"/>
    <w:rsid w:val="0069003B"/>
    <w:rsid w:val="006905CC"/>
    <w:rsid w:val="0069073B"/>
    <w:rsid w:val="0069164A"/>
    <w:rsid w:val="0069165D"/>
    <w:rsid w:val="00691A00"/>
    <w:rsid w:val="00691FFB"/>
    <w:rsid w:val="0069310E"/>
    <w:rsid w:val="0069371D"/>
    <w:rsid w:val="00693746"/>
    <w:rsid w:val="006939A4"/>
    <w:rsid w:val="006939E7"/>
    <w:rsid w:val="00694A69"/>
    <w:rsid w:val="00694E83"/>
    <w:rsid w:val="00695360"/>
    <w:rsid w:val="006954B8"/>
    <w:rsid w:val="0069667D"/>
    <w:rsid w:val="0069691A"/>
    <w:rsid w:val="006974F1"/>
    <w:rsid w:val="00697CD2"/>
    <w:rsid w:val="006A026E"/>
    <w:rsid w:val="006A1345"/>
    <w:rsid w:val="006A1B86"/>
    <w:rsid w:val="006A1EC5"/>
    <w:rsid w:val="006A1FB8"/>
    <w:rsid w:val="006A2102"/>
    <w:rsid w:val="006A2CD1"/>
    <w:rsid w:val="006A3E57"/>
    <w:rsid w:val="006A456D"/>
    <w:rsid w:val="006A46E7"/>
    <w:rsid w:val="006A49CA"/>
    <w:rsid w:val="006A5466"/>
    <w:rsid w:val="006A5D07"/>
    <w:rsid w:val="006A5D47"/>
    <w:rsid w:val="006A6484"/>
    <w:rsid w:val="006A64B2"/>
    <w:rsid w:val="006A6AC0"/>
    <w:rsid w:val="006A6DED"/>
    <w:rsid w:val="006A6E08"/>
    <w:rsid w:val="006A7073"/>
    <w:rsid w:val="006A7109"/>
    <w:rsid w:val="006A7713"/>
    <w:rsid w:val="006B1E71"/>
    <w:rsid w:val="006B1F09"/>
    <w:rsid w:val="006B1FF0"/>
    <w:rsid w:val="006B273E"/>
    <w:rsid w:val="006B2BCD"/>
    <w:rsid w:val="006B3420"/>
    <w:rsid w:val="006B3919"/>
    <w:rsid w:val="006B538B"/>
    <w:rsid w:val="006B5A91"/>
    <w:rsid w:val="006B60B9"/>
    <w:rsid w:val="006B6CAD"/>
    <w:rsid w:val="006B6DAB"/>
    <w:rsid w:val="006B6E57"/>
    <w:rsid w:val="006B6F40"/>
    <w:rsid w:val="006B726D"/>
    <w:rsid w:val="006B7B7A"/>
    <w:rsid w:val="006C0354"/>
    <w:rsid w:val="006C0700"/>
    <w:rsid w:val="006C0F8F"/>
    <w:rsid w:val="006C1125"/>
    <w:rsid w:val="006C16E8"/>
    <w:rsid w:val="006C1B25"/>
    <w:rsid w:val="006C21C9"/>
    <w:rsid w:val="006C2290"/>
    <w:rsid w:val="006C27EA"/>
    <w:rsid w:val="006C2869"/>
    <w:rsid w:val="006C30F1"/>
    <w:rsid w:val="006C3A84"/>
    <w:rsid w:val="006C3A9F"/>
    <w:rsid w:val="006C4757"/>
    <w:rsid w:val="006C566E"/>
    <w:rsid w:val="006C57C1"/>
    <w:rsid w:val="006C5C87"/>
    <w:rsid w:val="006C6D3A"/>
    <w:rsid w:val="006C6F10"/>
    <w:rsid w:val="006C79F8"/>
    <w:rsid w:val="006C7E63"/>
    <w:rsid w:val="006D0B71"/>
    <w:rsid w:val="006D1060"/>
    <w:rsid w:val="006D20F9"/>
    <w:rsid w:val="006D350F"/>
    <w:rsid w:val="006D3C7E"/>
    <w:rsid w:val="006D4353"/>
    <w:rsid w:val="006D61E2"/>
    <w:rsid w:val="006D63A5"/>
    <w:rsid w:val="006D6536"/>
    <w:rsid w:val="006D660D"/>
    <w:rsid w:val="006D7028"/>
    <w:rsid w:val="006D75D0"/>
    <w:rsid w:val="006E06F9"/>
    <w:rsid w:val="006E0B03"/>
    <w:rsid w:val="006E0BCC"/>
    <w:rsid w:val="006E0C7B"/>
    <w:rsid w:val="006E1A4F"/>
    <w:rsid w:val="006E1CC3"/>
    <w:rsid w:val="006E2AFA"/>
    <w:rsid w:val="006E4070"/>
    <w:rsid w:val="006E4322"/>
    <w:rsid w:val="006E57D2"/>
    <w:rsid w:val="006E7197"/>
    <w:rsid w:val="006E7EB9"/>
    <w:rsid w:val="006F0795"/>
    <w:rsid w:val="006F085E"/>
    <w:rsid w:val="006F0926"/>
    <w:rsid w:val="006F13FD"/>
    <w:rsid w:val="006F2713"/>
    <w:rsid w:val="006F32B8"/>
    <w:rsid w:val="006F3EF3"/>
    <w:rsid w:val="006F406B"/>
    <w:rsid w:val="006F4136"/>
    <w:rsid w:val="006F46CE"/>
    <w:rsid w:val="006F61FD"/>
    <w:rsid w:val="00701031"/>
    <w:rsid w:val="00701822"/>
    <w:rsid w:val="00702BC8"/>
    <w:rsid w:val="00703955"/>
    <w:rsid w:val="00703F42"/>
    <w:rsid w:val="00704E89"/>
    <w:rsid w:val="00704F82"/>
    <w:rsid w:val="00705C0B"/>
    <w:rsid w:val="007062F0"/>
    <w:rsid w:val="00706A72"/>
    <w:rsid w:val="00706D2D"/>
    <w:rsid w:val="007070C1"/>
    <w:rsid w:val="00707D48"/>
    <w:rsid w:val="00710BC1"/>
    <w:rsid w:val="00710D06"/>
    <w:rsid w:val="0071140E"/>
    <w:rsid w:val="0071177C"/>
    <w:rsid w:val="00712957"/>
    <w:rsid w:val="007136EA"/>
    <w:rsid w:val="007145E7"/>
    <w:rsid w:val="00714764"/>
    <w:rsid w:val="00714BAF"/>
    <w:rsid w:val="00715407"/>
    <w:rsid w:val="00715465"/>
    <w:rsid w:val="007154C9"/>
    <w:rsid w:val="007154E8"/>
    <w:rsid w:val="00715F8D"/>
    <w:rsid w:val="00715FD7"/>
    <w:rsid w:val="00716579"/>
    <w:rsid w:val="00716875"/>
    <w:rsid w:val="00716B4E"/>
    <w:rsid w:val="0071719A"/>
    <w:rsid w:val="00717BE7"/>
    <w:rsid w:val="00720B5C"/>
    <w:rsid w:val="007217A7"/>
    <w:rsid w:val="00721A19"/>
    <w:rsid w:val="0072291C"/>
    <w:rsid w:val="00722CA9"/>
    <w:rsid w:val="0072549F"/>
    <w:rsid w:val="00725633"/>
    <w:rsid w:val="0072585B"/>
    <w:rsid w:val="00725979"/>
    <w:rsid w:val="007266A8"/>
    <w:rsid w:val="00726B25"/>
    <w:rsid w:val="00727B25"/>
    <w:rsid w:val="00727BCC"/>
    <w:rsid w:val="00727F6B"/>
    <w:rsid w:val="00730090"/>
    <w:rsid w:val="00730279"/>
    <w:rsid w:val="00730308"/>
    <w:rsid w:val="00730776"/>
    <w:rsid w:val="00731C80"/>
    <w:rsid w:val="00732237"/>
    <w:rsid w:val="007324D7"/>
    <w:rsid w:val="007325CC"/>
    <w:rsid w:val="0073273C"/>
    <w:rsid w:val="0073282C"/>
    <w:rsid w:val="00733449"/>
    <w:rsid w:val="007347D3"/>
    <w:rsid w:val="00734E1B"/>
    <w:rsid w:val="00735675"/>
    <w:rsid w:val="00735D56"/>
    <w:rsid w:val="00736B91"/>
    <w:rsid w:val="00736E47"/>
    <w:rsid w:val="00737E4B"/>
    <w:rsid w:val="00740A4A"/>
    <w:rsid w:val="0074231A"/>
    <w:rsid w:val="007438D9"/>
    <w:rsid w:val="00743C8C"/>
    <w:rsid w:val="00744488"/>
    <w:rsid w:val="00744D89"/>
    <w:rsid w:val="00745669"/>
    <w:rsid w:val="007469C3"/>
    <w:rsid w:val="00746AB7"/>
    <w:rsid w:val="00747370"/>
    <w:rsid w:val="007475C6"/>
    <w:rsid w:val="0074776E"/>
    <w:rsid w:val="00747AC9"/>
    <w:rsid w:val="007515B0"/>
    <w:rsid w:val="007531AA"/>
    <w:rsid w:val="007543B5"/>
    <w:rsid w:val="00754530"/>
    <w:rsid w:val="007548C8"/>
    <w:rsid w:val="00756812"/>
    <w:rsid w:val="00757704"/>
    <w:rsid w:val="0075798A"/>
    <w:rsid w:val="007609BB"/>
    <w:rsid w:val="007619AC"/>
    <w:rsid w:val="00761F2D"/>
    <w:rsid w:val="00762A79"/>
    <w:rsid w:val="00762E91"/>
    <w:rsid w:val="00762FB7"/>
    <w:rsid w:val="0076395E"/>
    <w:rsid w:val="00763DED"/>
    <w:rsid w:val="007647B5"/>
    <w:rsid w:val="00765324"/>
    <w:rsid w:val="007658B6"/>
    <w:rsid w:val="00766538"/>
    <w:rsid w:val="007666F3"/>
    <w:rsid w:val="00766BDF"/>
    <w:rsid w:val="00767070"/>
    <w:rsid w:val="00767202"/>
    <w:rsid w:val="0076767A"/>
    <w:rsid w:val="00767C7D"/>
    <w:rsid w:val="00770052"/>
    <w:rsid w:val="00770D69"/>
    <w:rsid w:val="00770DB6"/>
    <w:rsid w:val="00770DC3"/>
    <w:rsid w:val="0077187C"/>
    <w:rsid w:val="00771A6F"/>
    <w:rsid w:val="00771C0C"/>
    <w:rsid w:val="007720AD"/>
    <w:rsid w:val="00773106"/>
    <w:rsid w:val="007734A0"/>
    <w:rsid w:val="00773627"/>
    <w:rsid w:val="007739DE"/>
    <w:rsid w:val="007745D4"/>
    <w:rsid w:val="00774697"/>
    <w:rsid w:val="007746AA"/>
    <w:rsid w:val="00774704"/>
    <w:rsid w:val="00774938"/>
    <w:rsid w:val="007757D9"/>
    <w:rsid w:val="00775857"/>
    <w:rsid w:val="0077754D"/>
    <w:rsid w:val="00777BA0"/>
    <w:rsid w:val="007802AA"/>
    <w:rsid w:val="00780530"/>
    <w:rsid w:val="00780549"/>
    <w:rsid w:val="0078193C"/>
    <w:rsid w:val="00781CC1"/>
    <w:rsid w:val="00781E4B"/>
    <w:rsid w:val="00782705"/>
    <w:rsid w:val="00782C45"/>
    <w:rsid w:val="00782EE9"/>
    <w:rsid w:val="00782EEA"/>
    <w:rsid w:val="00782FCE"/>
    <w:rsid w:val="00784A11"/>
    <w:rsid w:val="00784A2B"/>
    <w:rsid w:val="00784F79"/>
    <w:rsid w:val="00785417"/>
    <w:rsid w:val="00785B5C"/>
    <w:rsid w:val="00785EC0"/>
    <w:rsid w:val="0078671D"/>
    <w:rsid w:val="00786D86"/>
    <w:rsid w:val="0078765E"/>
    <w:rsid w:val="00787787"/>
    <w:rsid w:val="007877AE"/>
    <w:rsid w:val="00787FD4"/>
    <w:rsid w:val="007909A1"/>
    <w:rsid w:val="00790D90"/>
    <w:rsid w:val="007918AD"/>
    <w:rsid w:val="0079193D"/>
    <w:rsid w:val="00791DA8"/>
    <w:rsid w:val="007920B6"/>
    <w:rsid w:val="00792AF2"/>
    <w:rsid w:val="0079400E"/>
    <w:rsid w:val="0079410C"/>
    <w:rsid w:val="007942E4"/>
    <w:rsid w:val="0079499E"/>
    <w:rsid w:val="007949E9"/>
    <w:rsid w:val="00796E41"/>
    <w:rsid w:val="00797D6F"/>
    <w:rsid w:val="00797DA6"/>
    <w:rsid w:val="00797E95"/>
    <w:rsid w:val="007A0462"/>
    <w:rsid w:val="007A0EC6"/>
    <w:rsid w:val="007A1F2D"/>
    <w:rsid w:val="007A23EC"/>
    <w:rsid w:val="007A2EAB"/>
    <w:rsid w:val="007A3CC5"/>
    <w:rsid w:val="007A3E53"/>
    <w:rsid w:val="007A4504"/>
    <w:rsid w:val="007A5040"/>
    <w:rsid w:val="007A57BE"/>
    <w:rsid w:val="007A5A35"/>
    <w:rsid w:val="007A6860"/>
    <w:rsid w:val="007B05F9"/>
    <w:rsid w:val="007B207C"/>
    <w:rsid w:val="007B22BF"/>
    <w:rsid w:val="007B26CA"/>
    <w:rsid w:val="007B33A2"/>
    <w:rsid w:val="007B3730"/>
    <w:rsid w:val="007B3C71"/>
    <w:rsid w:val="007B3E37"/>
    <w:rsid w:val="007B4311"/>
    <w:rsid w:val="007B4FAA"/>
    <w:rsid w:val="007B4FD1"/>
    <w:rsid w:val="007B6AC7"/>
    <w:rsid w:val="007B6BBF"/>
    <w:rsid w:val="007B7914"/>
    <w:rsid w:val="007B7C2A"/>
    <w:rsid w:val="007C001C"/>
    <w:rsid w:val="007C231E"/>
    <w:rsid w:val="007C31F1"/>
    <w:rsid w:val="007C35D9"/>
    <w:rsid w:val="007C40A9"/>
    <w:rsid w:val="007C444F"/>
    <w:rsid w:val="007C4798"/>
    <w:rsid w:val="007C540A"/>
    <w:rsid w:val="007C6BBD"/>
    <w:rsid w:val="007C713C"/>
    <w:rsid w:val="007C75DC"/>
    <w:rsid w:val="007C7FFC"/>
    <w:rsid w:val="007D08BB"/>
    <w:rsid w:val="007D0C9F"/>
    <w:rsid w:val="007D0CF5"/>
    <w:rsid w:val="007D2D29"/>
    <w:rsid w:val="007D4435"/>
    <w:rsid w:val="007D4F20"/>
    <w:rsid w:val="007D52FF"/>
    <w:rsid w:val="007D6633"/>
    <w:rsid w:val="007D6E10"/>
    <w:rsid w:val="007D752B"/>
    <w:rsid w:val="007D7B9A"/>
    <w:rsid w:val="007D7BB7"/>
    <w:rsid w:val="007D7D1B"/>
    <w:rsid w:val="007E0814"/>
    <w:rsid w:val="007E0CF4"/>
    <w:rsid w:val="007E1C64"/>
    <w:rsid w:val="007E2FCD"/>
    <w:rsid w:val="007E3382"/>
    <w:rsid w:val="007E3B33"/>
    <w:rsid w:val="007E41F0"/>
    <w:rsid w:val="007E4235"/>
    <w:rsid w:val="007E4344"/>
    <w:rsid w:val="007E4DCD"/>
    <w:rsid w:val="007E4E5B"/>
    <w:rsid w:val="007E51F3"/>
    <w:rsid w:val="007E57CC"/>
    <w:rsid w:val="007F0451"/>
    <w:rsid w:val="007F1837"/>
    <w:rsid w:val="007F1A01"/>
    <w:rsid w:val="007F1C9A"/>
    <w:rsid w:val="007F3497"/>
    <w:rsid w:val="007F3743"/>
    <w:rsid w:val="007F4500"/>
    <w:rsid w:val="007F4A08"/>
    <w:rsid w:val="007F5D00"/>
    <w:rsid w:val="007F6116"/>
    <w:rsid w:val="007F6AB7"/>
    <w:rsid w:val="0080060C"/>
    <w:rsid w:val="00800FFA"/>
    <w:rsid w:val="00801774"/>
    <w:rsid w:val="00801CA7"/>
    <w:rsid w:val="00802268"/>
    <w:rsid w:val="00802753"/>
    <w:rsid w:val="00802CFA"/>
    <w:rsid w:val="00803BFD"/>
    <w:rsid w:val="00804047"/>
    <w:rsid w:val="00804144"/>
    <w:rsid w:val="00804A7B"/>
    <w:rsid w:val="00806460"/>
    <w:rsid w:val="00806603"/>
    <w:rsid w:val="008074E0"/>
    <w:rsid w:val="00807A4B"/>
    <w:rsid w:val="0081021E"/>
    <w:rsid w:val="00810894"/>
    <w:rsid w:val="00811214"/>
    <w:rsid w:val="008117A6"/>
    <w:rsid w:val="00812FB6"/>
    <w:rsid w:val="008132D8"/>
    <w:rsid w:val="0081343C"/>
    <w:rsid w:val="00813901"/>
    <w:rsid w:val="00813FDB"/>
    <w:rsid w:val="008142F4"/>
    <w:rsid w:val="00814576"/>
    <w:rsid w:val="00814833"/>
    <w:rsid w:val="00814FF4"/>
    <w:rsid w:val="00815535"/>
    <w:rsid w:val="00815949"/>
    <w:rsid w:val="0081653B"/>
    <w:rsid w:val="008167A8"/>
    <w:rsid w:val="00816F8A"/>
    <w:rsid w:val="008179E8"/>
    <w:rsid w:val="00817E5F"/>
    <w:rsid w:val="0082034C"/>
    <w:rsid w:val="00820514"/>
    <w:rsid w:val="008208FC"/>
    <w:rsid w:val="008219A8"/>
    <w:rsid w:val="00821CA3"/>
    <w:rsid w:val="00821FE4"/>
    <w:rsid w:val="00822FA9"/>
    <w:rsid w:val="00823846"/>
    <w:rsid w:val="00823AA9"/>
    <w:rsid w:val="00823B03"/>
    <w:rsid w:val="00824185"/>
    <w:rsid w:val="00824BBD"/>
    <w:rsid w:val="008258B9"/>
    <w:rsid w:val="00826B19"/>
    <w:rsid w:val="00830ABC"/>
    <w:rsid w:val="00830AF8"/>
    <w:rsid w:val="00830D30"/>
    <w:rsid w:val="008311A5"/>
    <w:rsid w:val="00831514"/>
    <w:rsid w:val="0083151B"/>
    <w:rsid w:val="00832253"/>
    <w:rsid w:val="008322E8"/>
    <w:rsid w:val="00833A21"/>
    <w:rsid w:val="00833E61"/>
    <w:rsid w:val="00834024"/>
    <w:rsid w:val="00835280"/>
    <w:rsid w:val="008364DD"/>
    <w:rsid w:val="00837FA4"/>
    <w:rsid w:val="0084023A"/>
    <w:rsid w:val="00840D11"/>
    <w:rsid w:val="00842251"/>
    <w:rsid w:val="0084283B"/>
    <w:rsid w:val="00843129"/>
    <w:rsid w:val="00844332"/>
    <w:rsid w:val="00844804"/>
    <w:rsid w:val="00844F88"/>
    <w:rsid w:val="008452B6"/>
    <w:rsid w:val="00847897"/>
    <w:rsid w:val="008504F6"/>
    <w:rsid w:val="008511E5"/>
    <w:rsid w:val="0085185E"/>
    <w:rsid w:val="00852DD0"/>
    <w:rsid w:val="00853341"/>
    <w:rsid w:val="0085338C"/>
    <w:rsid w:val="0085401E"/>
    <w:rsid w:val="00854B90"/>
    <w:rsid w:val="00854D9B"/>
    <w:rsid w:val="00854DBE"/>
    <w:rsid w:val="00855DB1"/>
    <w:rsid w:val="00855F2E"/>
    <w:rsid w:val="00857137"/>
    <w:rsid w:val="0085765E"/>
    <w:rsid w:val="00857B39"/>
    <w:rsid w:val="00857C85"/>
    <w:rsid w:val="0086012C"/>
    <w:rsid w:val="008610D9"/>
    <w:rsid w:val="00861156"/>
    <w:rsid w:val="0086130C"/>
    <w:rsid w:val="0086234F"/>
    <w:rsid w:val="008628F0"/>
    <w:rsid w:val="00862992"/>
    <w:rsid w:val="00862CC0"/>
    <w:rsid w:val="00862FAB"/>
    <w:rsid w:val="0086341C"/>
    <w:rsid w:val="00864241"/>
    <w:rsid w:val="00864724"/>
    <w:rsid w:val="00864ACE"/>
    <w:rsid w:val="00864C9D"/>
    <w:rsid w:val="00865505"/>
    <w:rsid w:val="00865764"/>
    <w:rsid w:val="00866034"/>
    <w:rsid w:val="00867663"/>
    <w:rsid w:val="00867FA6"/>
    <w:rsid w:val="0087011A"/>
    <w:rsid w:val="00870145"/>
    <w:rsid w:val="008704C3"/>
    <w:rsid w:val="0087053D"/>
    <w:rsid w:val="00871682"/>
    <w:rsid w:val="00871883"/>
    <w:rsid w:val="0087255C"/>
    <w:rsid w:val="008727B1"/>
    <w:rsid w:val="00872D88"/>
    <w:rsid w:val="008734FD"/>
    <w:rsid w:val="0087395D"/>
    <w:rsid w:val="00873CDD"/>
    <w:rsid w:val="00873DE5"/>
    <w:rsid w:val="00875571"/>
    <w:rsid w:val="00876E6C"/>
    <w:rsid w:val="008774D3"/>
    <w:rsid w:val="00877BE4"/>
    <w:rsid w:val="00880302"/>
    <w:rsid w:val="00880B0F"/>
    <w:rsid w:val="00880BDA"/>
    <w:rsid w:val="00880DF6"/>
    <w:rsid w:val="00881090"/>
    <w:rsid w:val="008822FF"/>
    <w:rsid w:val="0088235F"/>
    <w:rsid w:val="00882B4A"/>
    <w:rsid w:val="00883D7F"/>
    <w:rsid w:val="00883E71"/>
    <w:rsid w:val="00883FD3"/>
    <w:rsid w:val="00884EC6"/>
    <w:rsid w:val="0088501E"/>
    <w:rsid w:val="008855C0"/>
    <w:rsid w:val="008858BE"/>
    <w:rsid w:val="00885A1C"/>
    <w:rsid w:val="0088681C"/>
    <w:rsid w:val="00887933"/>
    <w:rsid w:val="0089014E"/>
    <w:rsid w:val="00890450"/>
    <w:rsid w:val="00890549"/>
    <w:rsid w:val="00891005"/>
    <w:rsid w:val="008918F0"/>
    <w:rsid w:val="00891964"/>
    <w:rsid w:val="00891D30"/>
    <w:rsid w:val="00892D03"/>
    <w:rsid w:val="008942F5"/>
    <w:rsid w:val="00894BC0"/>
    <w:rsid w:val="00895DE7"/>
    <w:rsid w:val="00895DF3"/>
    <w:rsid w:val="008A03B7"/>
    <w:rsid w:val="008A0EB5"/>
    <w:rsid w:val="008A1B45"/>
    <w:rsid w:val="008A204E"/>
    <w:rsid w:val="008A2147"/>
    <w:rsid w:val="008A3031"/>
    <w:rsid w:val="008A30A7"/>
    <w:rsid w:val="008A34A3"/>
    <w:rsid w:val="008A4047"/>
    <w:rsid w:val="008A4C93"/>
    <w:rsid w:val="008A4E51"/>
    <w:rsid w:val="008A4E8F"/>
    <w:rsid w:val="008A50D2"/>
    <w:rsid w:val="008A5195"/>
    <w:rsid w:val="008A543D"/>
    <w:rsid w:val="008A589D"/>
    <w:rsid w:val="008A5D99"/>
    <w:rsid w:val="008A5E1D"/>
    <w:rsid w:val="008A67A4"/>
    <w:rsid w:val="008A6FBB"/>
    <w:rsid w:val="008A766A"/>
    <w:rsid w:val="008A7E20"/>
    <w:rsid w:val="008B0182"/>
    <w:rsid w:val="008B0C5F"/>
    <w:rsid w:val="008B1032"/>
    <w:rsid w:val="008B159D"/>
    <w:rsid w:val="008B181B"/>
    <w:rsid w:val="008B2232"/>
    <w:rsid w:val="008B2237"/>
    <w:rsid w:val="008B22B1"/>
    <w:rsid w:val="008B2A51"/>
    <w:rsid w:val="008B2E82"/>
    <w:rsid w:val="008B3250"/>
    <w:rsid w:val="008B32A3"/>
    <w:rsid w:val="008B3748"/>
    <w:rsid w:val="008B38DA"/>
    <w:rsid w:val="008B72A6"/>
    <w:rsid w:val="008B7370"/>
    <w:rsid w:val="008B73CA"/>
    <w:rsid w:val="008B77DE"/>
    <w:rsid w:val="008C084B"/>
    <w:rsid w:val="008C1848"/>
    <w:rsid w:val="008C291C"/>
    <w:rsid w:val="008C2B16"/>
    <w:rsid w:val="008C2FE7"/>
    <w:rsid w:val="008C3D60"/>
    <w:rsid w:val="008C4388"/>
    <w:rsid w:val="008C453E"/>
    <w:rsid w:val="008C472F"/>
    <w:rsid w:val="008C5902"/>
    <w:rsid w:val="008C67E8"/>
    <w:rsid w:val="008C6DE1"/>
    <w:rsid w:val="008C7FF6"/>
    <w:rsid w:val="008D02BB"/>
    <w:rsid w:val="008D09EB"/>
    <w:rsid w:val="008D163C"/>
    <w:rsid w:val="008D1BE6"/>
    <w:rsid w:val="008D2219"/>
    <w:rsid w:val="008D2B1B"/>
    <w:rsid w:val="008D35D4"/>
    <w:rsid w:val="008D384C"/>
    <w:rsid w:val="008D3AFE"/>
    <w:rsid w:val="008D3D49"/>
    <w:rsid w:val="008D485A"/>
    <w:rsid w:val="008D4DC4"/>
    <w:rsid w:val="008D5DC5"/>
    <w:rsid w:val="008D6650"/>
    <w:rsid w:val="008D6C93"/>
    <w:rsid w:val="008D6E7C"/>
    <w:rsid w:val="008D6EFB"/>
    <w:rsid w:val="008D7BFB"/>
    <w:rsid w:val="008D7C31"/>
    <w:rsid w:val="008E037C"/>
    <w:rsid w:val="008E0720"/>
    <w:rsid w:val="008E0FEB"/>
    <w:rsid w:val="008E1370"/>
    <w:rsid w:val="008E16A4"/>
    <w:rsid w:val="008E1FB1"/>
    <w:rsid w:val="008E20A6"/>
    <w:rsid w:val="008E29B4"/>
    <w:rsid w:val="008E3097"/>
    <w:rsid w:val="008E3A83"/>
    <w:rsid w:val="008E3FC9"/>
    <w:rsid w:val="008E442F"/>
    <w:rsid w:val="008E45C2"/>
    <w:rsid w:val="008E484F"/>
    <w:rsid w:val="008E4A0B"/>
    <w:rsid w:val="008E4F9D"/>
    <w:rsid w:val="008E514A"/>
    <w:rsid w:val="008E57F3"/>
    <w:rsid w:val="008E5838"/>
    <w:rsid w:val="008E60FF"/>
    <w:rsid w:val="008E6AA5"/>
    <w:rsid w:val="008E6F35"/>
    <w:rsid w:val="008E74C0"/>
    <w:rsid w:val="008F0507"/>
    <w:rsid w:val="008F06EC"/>
    <w:rsid w:val="008F12B5"/>
    <w:rsid w:val="008F1805"/>
    <w:rsid w:val="008F1B72"/>
    <w:rsid w:val="008F2086"/>
    <w:rsid w:val="008F2F55"/>
    <w:rsid w:val="008F4173"/>
    <w:rsid w:val="008F4A12"/>
    <w:rsid w:val="008F6FE6"/>
    <w:rsid w:val="008F7558"/>
    <w:rsid w:val="008F75FC"/>
    <w:rsid w:val="008F7F80"/>
    <w:rsid w:val="00901055"/>
    <w:rsid w:val="0090133A"/>
    <w:rsid w:val="00901D0D"/>
    <w:rsid w:val="009022F6"/>
    <w:rsid w:val="0090259D"/>
    <w:rsid w:val="00903011"/>
    <w:rsid w:val="00903890"/>
    <w:rsid w:val="0090393E"/>
    <w:rsid w:val="00903F49"/>
    <w:rsid w:val="00904A3E"/>
    <w:rsid w:val="0090529A"/>
    <w:rsid w:val="00907052"/>
    <w:rsid w:val="009102E1"/>
    <w:rsid w:val="009107FE"/>
    <w:rsid w:val="0091098D"/>
    <w:rsid w:val="00910AA2"/>
    <w:rsid w:val="00911831"/>
    <w:rsid w:val="00911ADE"/>
    <w:rsid w:val="00911B3C"/>
    <w:rsid w:val="00912151"/>
    <w:rsid w:val="009124DC"/>
    <w:rsid w:val="009128D6"/>
    <w:rsid w:val="00912966"/>
    <w:rsid w:val="00912DE8"/>
    <w:rsid w:val="00914788"/>
    <w:rsid w:val="00914A5E"/>
    <w:rsid w:val="00914CD5"/>
    <w:rsid w:val="00914F74"/>
    <w:rsid w:val="0091510F"/>
    <w:rsid w:val="00915992"/>
    <w:rsid w:val="00915C80"/>
    <w:rsid w:val="00916134"/>
    <w:rsid w:val="0091637A"/>
    <w:rsid w:val="00916D2A"/>
    <w:rsid w:val="00916D7B"/>
    <w:rsid w:val="00920466"/>
    <w:rsid w:val="00920576"/>
    <w:rsid w:val="0092113D"/>
    <w:rsid w:val="00921577"/>
    <w:rsid w:val="00921747"/>
    <w:rsid w:val="009218DF"/>
    <w:rsid w:val="00922348"/>
    <w:rsid w:val="00922816"/>
    <w:rsid w:val="009237D0"/>
    <w:rsid w:val="00924902"/>
    <w:rsid w:val="009249DD"/>
    <w:rsid w:val="00926AC8"/>
    <w:rsid w:val="00926DAC"/>
    <w:rsid w:val="00927074"/>
    <w:rsid w:val="0093005F"/>
    <w:rsid w:val="009312CE"/>
    <w:rsid w:val="00931DF9"/>
    <w:rsid w:val="00932CFC"/>
    <w:rsid w:val="00933C2D"/>
    <w:rsid w:val="00933EB3"/>
    <w:rsid w:val="00933F72"/>
    <w:rsid w:val="00934488"/>
    <w:rsid w:val="009346A9"/>
    <w:rsid w:val="00934CFC"/>
    <w:rsid w:val="0093560A"/>
    <w:rsid w:val="009363B6"/>
    <w:rsid w:val="00936480"/>
    <w:rsid w:val="00936889"/>
    <w:rsid w:val="00936A7E"/>
    <w:rsid w:val="00937368"/>
    <w:rsid w:val="0093799C"/>
    <w:rsid w:val="00937E44"/>
    <w:rsid w:val="009413D7"/>
    <w:rsid w:val="00941A95"/>
    <w:rsid w:val="00942349"/>
    <w:rsid w:val="009425F9"/>
    <w:rsid w:val="00942BD2"/>
    <w:rsid w:val="0094305A"/>
    <w:rsid w:val="009436F4"/>
    <w:rsid w:val="00943C8E"/>
    <w:rsid w:val="00943F91"/>
    <w:rsid w:val="00944A74"/>
    <w:rsid w:val="0094522D"/>
    <w:rsid w:val="00945323"/>
    <w:rsid w:val="00945577"/>
    <w:rsid w:val="00945C23"/>
    <w:rsid w:val="009474AE"/>
    <w:rsid w:val="00947F97"/>
    <w:rsid w:val="0095055B"/>
    <w:rsid w:val="00950787"/>
    <w:rsid w:val="009508BC"/>
    <w:rsid w:val="00950C4E"/>
    <w:rsid w:val="00951B5B"/>
    <w:rsid w:val="00952531"/>
    <w:rsid w:val="00952D58"/>
    <w:rsid w:val="009530F6"/>
    <w:rsid w:val="00954A46"/>
    <w:rsid w:val="00954B60"/>
    <w:rsid w:val="00954B83"/>
    <w:rsid w:val="009558B5"/>
    <w:rsid w:val="00955D1D"/>
    <w:rsid w:val="00956A0C"/>
    <w:rsid w:val="00957773"/>
    <w:rsid w:val="00957AF6"/>
    <w:rsid w:val="00960505"/>
    <w:rsid w:val="00961119"/>
    <w:rsid w:val="00962CA1"/>
    <w:rsid w:val="009631FD"/>
    <w:rsid w:val="009632B0"/>
    <w:rsid w:val="0096399E"/>
    <w:rsid w:val="00963C30"/>
    <w:rsid w:val="00963F74"/>
    <w:rsid w:val="00964310"/>
    <w:rsid w:val="009649F5"/>
    <w:rsid w:val="009658AF"/>
    <w:rsid w:val="00965B22"/>
    <w:rsid w:val="00965E40"/>
    <w:rsid w:val="009661F3"/>
    <w:rsid w:val="009663A6"/>
    <w:rsid w:val="009664B9"/>
    <w:rsid w:val="00967170"/>
    <w:rsid w:val="009671B8"/>
    <w:rsid w:val="00967713"/>
    <w:rsid w:val="009677DD"/>
    <w:rsid w:val="00970586"/>
    <w:rsid w:val="009711D5"/>
    <w:rsid w:val="0097201E"/>
    <w:rsid w:val="0097243C"/>
    <w:rsid w:val="009729B3"/>
    <w:rsid w:val="00972A9F"/>
    <w:rsid w:val="00972C51"/>
    <w:rsid w:val="00973287"/>
    <w:rsid w:val="009737E5"/>
    <w:rsid w:val="009746DC"/>
    <w:rsid w:val="00974A4E"/>
    <w:rsid w:val="00975397"/>
    <w:rsid w:val="00975B0C"/>
    <w:rsid w:val="00980102"/>
    <w:rsid w:val="0098065C"/>
    <w:rsid w:val="009806BF"/>
    <w:rsid w:val="009807FF"/>
    <w:rsid w:val="00980BD3"/>
    <w:rsid w:val="00981028"/>
    <w:rsid w:val="00981234"/>
    <w:rsid w:val="0098145B"/>
    <w:rsid w:val="00981F1E"/>
    <w:rsid w:val="0098258C"/>
    <w:rsid w:val="009825B7"/>
    <w:rsid w:val="00983481"/>
    <w:rsid w:val="00983519"/>
    <w:rsid w:val="009838BF"/>
    <w:rsid w:val="009839B3"/>
    <w:rsid w:val="00983E09"/>
    <w:rsid w:val="00984941"/>
    <w:rsid w:val="00984CE5"/>
    <w:rsid w:val="009852A2"/>
    <w:rsid w:val="00985496"/>
    <w:rsid w:val="00985FC2"/>
    <w:rsid w:val="00986390"/>
    <w:rsid w:val="009870F7"/>
    <w:rsid w:val="009871A8"/>
    <w:rsid w:val="00987453"/>
    <w:rsid w:val="00990565"/>
    <w:rsid w:val="009907E7"/>
    <w:rsid w:val="00991185"/>
    <w:rsid w:val="009915A6"/>
    <w:rsid w:val="00991667"/>
    <w:rsid w:val="00993E25"/>
    <w:rsid w:val="00994105"/>
    <w:rsid w:val="0099472F"/>
    <w:rsid w:val="009950E9"/>
    <w:rsid w:val="009953D0"/>
    <w:rsid w:val="00995DEE"/>
    <w:rsid w:val="0099639A"/>
    <w:rsid w:val="009965FB"/>
    <w:rsid w:val="00996966"/>
    <w:rsid w:val="00996A42"/>
    <w:rsid w:val="00996AE9"/>
    <w:rsid w:val="00996D2E"/>
    <w:rsid w:val="0099729D"/>
    <w:rsid w:val="00997A42"/>
    <w:rsid w:val="009A0526"/>
    <w:rsid w:val="009A190E"/>
    <w:rsid w:val="009A2A4F"/>
    <w:rsid w:val="009A2B51"/>
    <w:rsid w:val="009A3D76"/>
    <w:rsid w:val="009A3FA3"/>
    <w:rsid w:val="009A405C"/>
    <w:rsid w:val="009A43E8"/>
    <w:rsid w:val="009A4784"/>
    <w:rsid w:val="009A4A9D"/>
    <w:rsid w:val="009A5104"/>
    <w:rsid w:val="009A65FD"/>
    <w:rsid w:val="009A6643"/>
    <w:rsid w:val="009A718D"/>
    <w:rsid w:val="009A7B73"/>
    <w:rsid w:val="009B042D"/>
    <w:rsid w:val="009B08B8"/>
    <w:rsid w:val="009B1174"/>
    <w:rsid w:val="009B19A4"/>
    <w:rsid w:val="009B1B2F"/>
    <w:rsid w:val="009B2151"/>
    <w:rsid w:val="009B24CA"/>
    <w:rsid w:val="009B294D"/>
    <w:rsid w:val="009B370E"/>
    <w:rsid w:val="009B371D"/>
    <w:rsid w:val="009B3B20"/>
    <w:rsid w:val="009B40F0"/>
    <w:rsid w:val="009B42F4"/>
    <w:rsid w:val="009B4490"/>
    <w:rsid w:val="009B4824"/>
    <w:rsid w:val="009B4D5E"/>
    <w:rsid w:val="009B5C24"/>
    <w:rsid w:val="009B668D"/>
    <w:rsid w:val="009B6F4A"/>
    <w:rsid w:val="009C0BF2"/>
    <w:rsid w:val="009C1FC0"/>
    <w:rsid w:val="009C3336"/>
    <w:rsid w:val="009C3557"/>
    <w:rsid w:val="009C37B4"/>
    <w:rsid w:val="009C3F80"/>
    <w:rsid w:val="009C4EDC"/>
    <w:rsid w:val="009C4F7D"/>
    <w:rsid w:val="009C58F9"/>
    <w:rsid w:val="009C5D17"/>
    <w:rsid w:val="009C5D4B"/>
    <w:rsid w:val="009C64F2"/>
    <w:rsid w:val="009C6915"/>
    <w:rsid w:val="009C6ED8"/>
    <w:rsid w:val="009D056F"/>
    <w:rsid w:val="009D0748"/>
    <w:rsid w:val="009D0BBA"/>
    <w:rsid w:val="009D0EC9"/>
    <w:rsid w:val="009D1A20"/>
    <w:rsid w:val="009D1A6A"/>
    <w:rsid w:val="009D1DB6"/>
    <w:rsid w:val="009D1FB5"/>
    <w:rsid w:val="009D2077"/>
    <w:rsid w:val="009D23FF"/>
    <w:rsid w:val="009D4519"/>
    <w:rsid w:val="009D508A"/>
    <w:rsid w:val="009D5984"/>
    <w:rsid w:val="009D59C8"/>
    <w:rsid w:val="009D5E85"/>
    <w:rsid w:val="009D6935"/>
    <w:rsid w:val="009D6F35"/>
    <w:rsid w:val="009E0487"/>
    <w:rsid w:val="009E11D9"/>
    <w:rsid w:val="009E12B6"/>
    <w:rsid w:val="009E1937"/>
    <w:rsid w:val="009E1C11"/>
    <w:rsid w:val="009E1E2C"/>
    <w:rsid w:val="009E2313"/>
    <w:rsid w:val="009E249E"/>
    <w:rsid w:val="009E276F"/>
    <w:rsid w:val="009E2BA1"/>
    <w:rsid w:val="009E2C16"/>
    <w:rsid w:val="009E2D76"/>
    <w:rsid w:val="009E3176"/>
    <w:rsid w:val="009E3D20"/>
    <w:rsid w:val="009E59DE"/>
    <w:rsid w:val="009E5AB4"/>
    <w:rsid w:val="009E5BF4"/>
    <w:rsid w:val="009E645B"/>
    <w:rsid w:val="009E795C"/>
    <w:rsid w:val="009E7C5F"/>
    <w:rsid w:val="009F1104"/>
    <w:rsid w:val="009F1215"/>
    <w:rsid w:val="009F1CA8"/>
    <w:rsid w:val="009F307D"/>
    <w:rsid w:val="009F3C12"/>
    <w:rsid w:val="009F4071"/>
    <w:rsid w:val="009F4198"/>
    <w:rsid w:val="009F43CE"/>
    <w:rsid w:val="009F462C"/>
    <w:rsid w:val="009F46BA"/>
    <w:rsid w:val="009F5A7F"/>
    <w:rsid w:val="009F66C5"/>
    <w:rsid w:val="009F67AF"/>
    <w:rsid w:val="009F699C"/>
    <w:rsid w:val="009F74DD"/>
    <w:rsid w:val="00A0023A"/>
    <w:rsid w:val="00A008B6"/>
    <w:rsid w:val="00A00A11"/>
    <w:rsid w:val="00A0195F"/>
    <w:rsid w:val="00A02D2C"/>
    <w:rsid w:val="00A0305E"/>
    <w:rsid w:val="00A034CD"/>
    <w:rsid w:val="00A0606A"/>
    <w:rsid w:val="00A062AB"/>
    <w:rsid w:val="00A06480"/>
    <w:rsid w:val="00A06939"/>
    <w:rsid w:val="00A06C7E"/>
    <w:rsid w:val="00A072B5"/>
    <w:rsid w:val="00A07572"/>
    <w:rsid w:val="00A07A45"/>
    <w:rsid w:val="00A10CFB"/>
    <w:rsid w:val="00A1264B"/>
    <w:rsid w:val="00A127A8"/>
    <w:rsid w:val="00A12929"/>
    <w:rsid w:val="00A12DB8"/>
    <w:rsid w:val="00A14B9B"/>
    <w:rsid w:val="00A152CF"/>
    <w:rsid w:val="00A1534A"/>
    <w:rsid w:val="00A1543D"/>
    <w:rsid w:val="00A1585C"/>
    <w:rsid w:val="00A15A32"/>
    <w:rsid w:val="00A15FBF"/>
    <w:rsid w:val="00A1617E"/>
    <w:rsid w:val="00A162BF"/>
    <w:rsid w:val="00A166F4"/>
    <w:rsid w:val="00A20A87"/>
    <w:rsid w:val="00A20B94"/>
    <w:rsid w:val="00A22D37"/>
    <w:rsid w:val="00A230C7"/>
    <w:rsid w:val="00A23475"/>
    <w:rsid w:val="00A23B35"/>
    <w:rsid w:val="00A23D29"/>
    <w:rsid w:val="00A23F47"/>
    <w:rsid w:val="00A25B0F"/>
    <w:rsid w:val="00A25FDE"/>
    <w:rsid w:val="00A26D4E"/>
    <w:rsid w:val="00A26FEB"/>
    <w:rsid w:val="00A27080"/>
    <w:rsid w:val="00A2794D"/>
    <w:rsid w:val="00A27CAD"/>
    <w:rsid w:val="00A30380"/>
    <w:rsid w:val="00A30571"/>
    <w:rsid w:val="00A3121B"/>
    <w:rsid w:val="00A31304"/>
    <w:rsid w:val="00A3286C"/>
    <w:rsid w:val="00A32906"/>
    <w:rsid w:val="00A332E2"/>
    <w:rsid w:val="00A33EE4"/>
    <w:rsid w:val="00A34533"/>
    <w:rsid w:val="00A34A9C"/>
    <w:rsid w:val="00A34DC1"/>
    <w:rsid w:val="00A350AE"/>
    <w:rsid w:val="00A3542C"/>
    <w:rsid w:val="00A35C7D"/>
    <w:rsid w:val="00A364C3"/>
    <w:rsid w:val="00A36BA5"/>
    <w:rsid w:val="00A3700F"/>
    <w:rsid w:val="00A3789D"/>
    <w:rsid w:val="00A37ABB"/>
    <w:rsid w:val="00A37E31"/>
    <w:rsid w:val="00A42BCB"/>
    <w:rsid w:val="00A432F2"/>
    <w:rsid w:val="00A441C2"/>
    <w:rsid w:val="00A4516D"/>
    <w:rsid w:val="00A458AC"/>
    <w:rsid w:val="00A46306"/>
    <w:rsid w:val="00A4674D"/>
    <w:rsid w:val="00A46D0B"/>
    <w:rsid w:val="00A470D7"/>
    <w:rsid w:val="00A474E2"/>
    <w:rsid w:val="00A4785D"/>
    <w:rsid w:val="00A5017F"/>
    <w:rsid w:val="00A50C77"/>
    <w:rsid w:val="00A50CC9"/>
    <w:rsid w:val="00A51D41"/>
    <w:rsid w:val="00A521F3"/>
    <w:rsid w:val="00A52308"/>
    <w:rsid w:val="00A5276D"/>
    <w:rsid w:val="00A5296E"/>
    <w:rsid w:val="00A52B68"/>
    <w:rsid w:val="00A52CF7"/>
    <w:rsid w:val="00A53106"/>
    <w:rsid w:val="00A533B9"/>
    <w:rsid w:val="00A53DFE"/>
    <w:rsid w:val="00A53E34"/>
    <w:rsid w:val="00A53F72"/>
    <w:rsid w:val="00A53FF1"/>
    <w:rsid w:val="00A54125"/>
    <w:rsid w:val="00A5416B"/>
    <w:rsid w:val="00A5609D"/>
    <w:rsid w:val="00A56713"/>
    <w:rsid w:val="00A56F27"/>
    <w:rsid w:val="00A57268"/>
    <w:rsid w:val="00A573DE"/>
    <w:rsid w:val="00A57B12"/>
    <w:rsid w:val="00A609B6"/>
    <w:rsid w:val="00A61C34"/>
    <w:rsid w:val="00A6206E"/>
    <w:rsid w:val="00A631E0"/>
    <w:rsid w:val="00A642B0"/>
    <w:rsid w:val="00A647CA"/>
    <w:rsid w:val="00A65C4E"/>
    <w:rsid w:val="00A65C87"/>
    <w:rsid w:val="00A65DAC"/>
    <w:rsid w:val="00A66B1C"/>
    <w:rsid w:val="00A67B26"/>
    <w:rsid w:val="00A7118B"/>
    <w:rsid w:val="00A71ECF"/>
    <w:rsid w:val="00A7258A"/>
    <w:rsid w:val="00A741CB"/>
    <w:rsid w:val="00A747E2"/>
    <w:rsid w:val="00A74C3E"/>
    <w:rsid w:val="00A74F64"/>
    <w:rsid w:val="00A7652A"/>
    <w:rsid w:val="00A76622"/>
    <w:rsid w:val="00A76BBD"/>
    <w:rsid w:val="00A77569"/>
    <w:rsid w:val="00A776E3"/>
    <w:rsid w:val="00A77D0F"/>
    <w:rsid w:val="00A801CD"/>
    <w:rsid w:val="00A80BF3"/>
    <w:rsid w:val="00A81067"/>
    <w:rsid w:val="00A8197D"/>
    <w:rsid w:val="00A81F00"/>
    <w:rsid w:val="00A81FF2"/>
    <w:rsid w:val="00A824B3"/>
    <w:rsid w:val="00A833E2"/>
    <w:rsid w:val="00A83E53"/>
    <w:rsid w:val="00A84688"/>
    <w:rsid w:val="00A84945"/>
    <w:rsid w:val="00A859A3"/>
    <w:rsid w:val="00A85AAC"/>
    <w:rsid w:val="00A85EFE"/>
    <w:rsid w:val="00A8606E"/>
    <w:rsid w:val="00A861F6"/>
    <w:rsid w:val="00A86339"/>
    <w:rsid w:val="00A86A5C"/>
    <w:rsid w:val="00A90DF0"/>
    <w:rsid w:val="00A910A9"/>
    <w:rsid w:val="00A91454"/>
    <w:rsid w:val="00A9149D"/>
    <w:rsid w:val="00A922DA"/>
    <w:rsid w:val="00A923E2"/>
    <w:rsid w:val="00A926F8"/>
    <w:rsid w:val="00A92844"/>
    <w:rsid w:val="00A92EC5"/>
    <w:rsid w:val="00A9319E"/>
    <w:rsid w:val="00A93BE9"/>
    <w:rsid w:val="00A95157"/>
    <w:rsid w:val="00A9607F"/>
    <w:rsid w:val="00A96B3C"/>
    <w:rsid w:val="00A96DB0"/>
    <w:rsid w:val="00A96E3A"/>
    <w:rsid w:val="00A97226"/>
    <w:rsid w:val="00AA11E7"/>
    <w:rsid w:val="00AA1FA5"/>
    <w:rsid w:val="00AA206E"/>
    <w:rsid w:val="00AA2221"/>
    <w:rsid w:val="00AA2279"/>
    <w:rsid w:val="00AA2818"/>
    <w:rsid w:val="00AA2D6A"/>
    <w:rsid w:val="00AA2EB1"/>
    <w:rsid w:val="00AA3B92"/>
    <w:rsid w:val="00AA45A3"/>
    <w:rsid w:val="00AA52C3"/>
    <w:rsid w:val="00AA5870"/>
    <w:rsid w:val="00AA654F"/>
    <w:rsid w:val="00AA67E2"/>
    <w:rsid w:val="00AB0681"/>
    <w:rsid w:val="00AB0708"/>
    <w:rsid w:val="00AB0B53"/>
    <w:rsid w:val="00AB0F41"/>
    <w:rsid w:val="00AB12EC"/>
    <w:rsid w:val="00AB2FD9"/>
    <w:rsid w:val="00AB35CE"/>
    <w:rsid w:val="00AB3CDA"/>
    <w:rsid w:val="00AB41EA"/>
    <w:rsid w:val="00AB49DD"/>
    <w:rsid w:val="00AB4BFA"/>
    <w:rsid w:val="00AB4ED0"/>
    <w:rsid w:val="00AB5089"/>
    <w:rsid w:val="00AB50A4"/>
    <w:rsid w:val="00AB5DB5"/>
    <w:rsid w:val="00AB5DD8"/>
    <w:rsid w:val="00AB5EFE"/>
    <w:rsid w:val="00AB6651"/>
    <w:rsid w:val="00AB67E6"/>
    <w:rsid w:val="00AB6956"/>
    <w:rsid w:val="00AB6FC2"/>
    <w:rsid w:val="00AC0BEE"/>
    <w:rsid w:val="00AC1506"/>
    <w:rsid w:val="00AC1B8C"/>
    <w:rsid w:val="00AC20A7"/>
    <w:rsid w:val="00AC2952"/>
    <w:rsid w:val="00AC35DE"/>
    <w:rsid w:val="00AC4655"/>
    <w:rsid w:val="00AC4836"/>
    <w:rsid w:val="00AC4F30"/>
    <w:rsid w:val="00AC5034"/>
    <w:rsid w:val="00AC54D5"/>
    <w:rsid w:val="00AC5582"/>
    <w:rsid w:val="00AC5C52"/>
    <w:rsid w:val="00AC5C94"/>
    <w:rsid w:val="00AC6776"/>
    <w:rsid w:val="00AC6A2A"/>
    <w:rsid w:val="00AC755F"/>
    <w:rsid w:val="00AC7DBE"/>
    <w:rsid w:val="00AC7ED9"/>
    <w:rsid w:val="00AC7FDC"/>
    <w:rsid w:val="00AD06EF"/>
    <w:rsid w:val="00AD06FC"/>
    <w:rsid w:val="00AD09CD"/>
    <w:rsid w:val="00AD09DF"/>
    <w:rsid w:val="00AD0A30"/>
    <w:rsid w:val="00AD1862"/>
    <w:rsid w:val="00AD20D2"/>
    <w:rsid w:val="00AD26A9"/>
    <w:rsid w:val="00AD2E9A"/>
    <w:rsid w:val="00AD3523"/>
    <w:rsid w:val="00AD3D0B"/>
    <w:rsid w:val="00AD4DEA"/>
    <w:rsid w:val="00AD538D"/>
    <w:rsid w:val="00AD5AB2"/>
    <w:rsid w:val="00AD5B33"/>
    <w:rsid w:val="00AD5C6E"/>
    <w:rsid w:val="00AD5FD3"/>
    <w:rsid w:val="00AD6254"/>
    <w:rsid w:val="00AD65AA"/>
    <w:rsid w:val="00AD66AC"/>
    <w:rsid w:val="00AD6BD2"/>
    <w:rsid w:val="00AD6C4E"/>
    <w:rsid w:val="00AD6EC8"/>
    <w:rsid w:val="00AD6EDD"/>
    <w:rsid w:val="00AD755E"/>
    <w:rsid w:val="00AD7D95"/>
    <w:rsid w:val="00AE1073"/>
    <w:rsid w:val="00AE1FF6"/>
    <w:rsid w:val="00AE293D"/>
    <w:rsid w:val="00AE2FC1"/>
    <w:rsid w:val="00AE3161"/>
    <w:rsid w:val="00AE3E06"/>
    <w:rsid w:val="00AE4184"/>
    <w:rsid w:val="00AE4CC4"/>
    <w:rsid w:val="00AE4DD5"/>
    <w:rsid w:val="00AE50EF"/>
    <w:rsid w:val="00AE53A0"/>
    <w:rsid w:val="00AE726E"/>
    <w:rsid w:val="00AE73D9"/>
    <w:rsid w:val="00AE771A"/>
    <w:rsid w:val="00AE7F73"/>
    <w:rsid w:val="00AF02D2"/>
    <w:rsid w:val="00AF0705"/>
    <w:rsid w:val="00AF0E6E"/>
    <w:rsid w:val="00AF25FA"/>
    <w:rsid w:val="00AF2849"/>
    <w:rsid w:val="00AF3660"/>
    <w:rsid w:val="00AF3836"/>
    <w:rsid w:val="00AF38E4"/>
    <w:rsid w:val="00AF514C"/>
    <w:rsid w:val="00AF536C"/>
    <w:rsid w:val="00AF6A7A"/>
    <w:rsid w:val="00AF6CD6"/>
    <w:rsid w:val="00AF7253"/>
    <w:rsid w:val="00AF7775"/>
    <w:rsid w:val="00AF7A1D"/>
    <w:rsid w:val="00B00B29"/>
    <w:rsid w:val="00B02A51"/>
    <w:rsid w:val="00B02ED5"/>
    <w:rsid w:val="00B03582"/>
    <w:rsid w:val="00B0371B"/>
    <w:rsid w:val="00B03DA8"/>
    <w:rsid w:val="00B0402D"/>
    <w:rsid w:val="00B04F37"/>
    <w:rsid w:val="00B0781A"/>
    <w:rsid w:val="00B07EDE"/>
    <w:rsid w:val="00B10103"/>
    <w:rsid w:val="00B11011"/>
    <w:rsid w:val="00B11429"/>
    <w:rsid w:val="00B11808"/>
    <w:rsid w:val="00B13058"/>
    <w:rsid w:val="00B13C70"/>
    <w:rsid w:val="00B13CF8"/>
    <w:rsid w:val="00B1437B"/>
    <w:rsid w:val="00B149A1"/>
    <w:rsid w:val="00B15533"/>
    <w:rsid w:val="00B15CEB"/>
    <w:rsid w:val="00B16108"/>
    <w:rsid w:val="00B1671B"/>
    <w:rsid w:val="00B16786"/>
    <w:rsid w:val="00B17218"/>
    <w:rsid w:val="00B17276"/>
    <w:rsid w:val="00B17A2F"/>
    <w:rsid w:val="00B17E6D"/>
    <w:rsid w:val="00B2078C"/>
    <w:rsid w:val="00B20AB6"/>
    <w:rsid w:val="00B21B03"/>
    <w:rsid w:val="00B2206F"/>
    <w:rsid w:val="00B221C7"/>
    <w:rsid w:val="00B226DF"/>
    <w:rsid w:val="00B23237"/>
    <w:rsid w:val="00B232C1"/>
    <w:rsid w:val="00B23817"/>
    <w:rsid w:val="00B23BCF"/>
    <w:rsid w:val="00B24031"/>
    <w:rsid w:val="00B247BA"/>
    <w:rsid w:val="00B247D1"/>
    <w:rsid w:val="00B24963"/>
    <w:rsid w:val="00B24CE6"/>
    <w:rsid w:val="00B27322"/>
    <w:rsid w:val="00B27EBC"/>
    <w:rsid w:val="00B302C2"/>
    <w:rsid w:val="00B306F2"/>
    <w:rsid w:val="00B30769"/>
    <w:rsid w:val="00B3086A"/>
    <w:rsid w:val="00B30C27"/>
    <w:rsid w:val="00B30FA8"/>
    <w:rsid w:val="00B315BC"/>
    <w:rsid w:val="00B31699"/>
    <w:rsid w:val="00B31909"/>
    <w:rsid w:val="00B32039"/>
    <w:rsid w:val="00B321FF"/>
    <w:rsid w:val="00B32461"/>
    <w:rsid w:val="00B32656"/>
    <w:rsid w:val="00B32ED6"/>
    <w:rsid w:val="00B32F30"/>
    <w:rsid w:val="00B33433"/>
    <w:rsid w:val="00B33AED"/>
    <w:rsid w:val="00B33C63"/>
    <w:rsid w:val="00B33E73"/>
    <w:rsid w:val="00B353FB"/>
    <w:rsid w:val="00B354F4"/>
    <w:rsid w:val="00B35688"/>
    <w:rsid w:val="00B35DF1"/>
    <w:rsid w:val="00B36514"/>
    <w:rsid w:val="00B367A0"/>
    <w:rsid w:val="00B37B9C"/>
    <w:rsid w:val="00B37DAB"/>
    <w:rsid w:val="00B40476"/>
    <w:rsid w:val="00B41329"/>
    <w:rsid w:val="00B415DD"/>
    <w:rsid w:val="00B41797"/>
    <w:rsid w:val="00B41BA1"/>
    <w:rsid w:val="00B422BB"/>
    <w:rsid w:val="00B42F3C"/>
    <w:rsid w:val="00B43035"/>
    <w:rsid w:val="00B4353E"/>
    <w:rsid w:val="00B44545"/>
    <w:rsid w:val="00B46071"/>
    <w:rsid w:val="00B4618E"/>
    <w:rsid w:val="00B4637B"/>
    <w:rsid w:val="00B465A1"/>
    <w:rsid w:val="00B46872"/>
    <w:rsid w:val="00B47159"/>
    <w:rsid w:val="00B47EA8"/>
    <w:rsid w:val="00B51117"/>
    <w:rsid w:val="00B51E38"/>
    <w:rsid w:val="00B526E8"/>
    <w:rsid w:val="00B52F90"/>
    <w:rsid w:val="00B5307E"/>
    <w:rsid w:val="00B532FE"/>
    <w:rsid w:val="00B53615"/>
    <w:rsid w:val="00B546F6"/>
    <w:rsid w:val="00B54B29"/>
    <w:rsid w:val="00B55708"/>
    <w:rsid w:val="00B55B48"/>
    <w:rsid w:val="00B5613B"/>
    <w:rsid w:val="00B56753"/>
    <w:rsid w:val="00B57672"/>
    <w:rsid w:val="00B60192"/>
    <w:rsid w:val="00B604F5"/>
    <w:rsid w:val="00B60797"/>
    <w:rsid w:val="00B61024"/>
    <w:rsid w:val="00B61764"/>
    <w:rsid w:val="00B61D79"/>
    <w:rsid w:val="00B61F8B"/>
    <w:rsid w:val="00B62B9B"/>
    <w:rsid w:val="00B62CD4"/>
    <w:rsid w:val="00B62EA9"/>
    <w:rsid w:val="00B652D9"/>
    <w:rsid w:val="00B6662A"/>
    <w:rsid w:val="00B66868"/>
    <w:rsid w:val="00B670BF"/>
    <w:rsid w:val="00B675B2"/>
    <w:rsid w:val="00B6766A"/>
    <w:rsid w:val="00B67B9F"/>
    <w:rsid w:val="00B67CAE"/>
    <w:rsid w:val="00B70037"/>
    <w:rsid w:val="00B70D2A"/>
    <w:rsid w:val="00B70E6E"/>
    <w:rsid w:val="00B713CD"/>
    <w:rsid w:val="00B71652"/>
    <w:rsid w:val="00B71908"/>
    <w:rsid w:val="00B71EB1"/>
    <w:rsid w:val="00B737B4"/>
    <w:rsid w:val="00B738C9"/>
    <w:rsid w:val="00B73912"/>
    <w:rsid w:val="00B73A5C"/>
    <w:rsid w:val="00B73C14"/>
    <w:rsid w:val="00B75B89"/>
    <w:rsid w:val="00B76CBD"/>
    <w:rsid w:val="00B77067"/>
    <w:rsid w:val="00B77C64"/>
    <w:rsid w:val="00B806AF"/>
    <w:rsid w:val="00B80B86"/>
    <w:rsid w:val="00B81E1A"/>
    <w:rsid w:val="00B836AC"/>
    <w:rsid w:val="00B84FB7"/>
    <w:rsid w:val="00B85B96"/>
    <w:rsid w:val="00B85FC7"/>
    <w:rsid w:val="00B8640D"/>
    <w:rsid w:val="00B864DB"/>
    <w:rsid w:val="00B86A38"/>
    <w:rsid w:val="00B90434"/>
    <w:rsid w:val="00B90726"/>
    <w:rsid w:val="00B911B2"/>
    <w:rsid w:val="00B92085"/>
    <w:rsid w:val="00B9275A"/>
    <w:rsid w:val="00B93EB5"/>
    <w:rsid w:val="00B95034"/>
    <w:rsid w:val="00B95576"/>
    <w:rsid w:val="00B9653C"/>
    <w:rsid w:val="00B96A89"/>
    <w:rsid w:val="00B96CDF"/>
    <w:rsid w:val="00B96DF5"/>
    <w:rsid w:val="00B973E8"/>
    <w:rsid w:val="00B97840"/>
    <w:rsid w:val="00BA0DA8"/>
    <w:rsid w:val="00BA2120"/>
    <w:rsid w:val="00BA4099"/>
    <w:rsid w:val="00BA4EE3"/>
    <w:rsid w:val="00BA4FB4"/>
    <w:rsid w:val="00BA5368"/>
    <w:rsid w:val="00BA546A"/>
    <w:rsid w:val="00BA54B8"/>
    <w:rsid w:val="00BA693C"/>
    <w:rsid w:val="00BA7266"/>
    <w:rsid w:val="00BA7D9D"/>
    <w:rsid w:val="00BB0538"/>
    <w:rsid w:val="00BB17B4"/>
    <w:rsid w:val="00BB219E"/>
    <w:rsid w:val="00BB24FC"/>
    <w:rsid w:val="00BB2F56"/>
    <w:rsid w:val="00BB3109"/>
    <w:rsid w:val="00BB3A48"/>
    <w:rsid w:val="00BB3C5A"/>
    <w:rsid w:val="00BB3DD9"/>
    <w:rsid w:val="00BB4261"/>
    <w:rsid w:val="00BB5013"/>
    <w:rsid w:val="00BB50DE"/>
    <w:rsid w:val="00BB5CDE"/>
    <w:rsid w:val="00BB639F"/>
    <w:rsid w:val="00BB64CC"/>
    <w:rsid w:val="00BB6F70"/>
    <w:rsid w:val="00BB714B"/>
    <w:rsid w:val="00BB7947"/>
    <w:rsid w:val="00BC0460"/>
    <w:rsid w:val="00BC165C"/>
    <w:rsid w:val="00BC1D18"/>
    <w:rsid w:val="00BC2187"/>
    <w:rsid w:val="00BC2515"/>
    <w:rsid w:val="00BC363E"/>
    <w:rsid w:val="00BC5266"/>
    <w:rsid w:val="00BC6046"/>
    <w:rsid w:val="00BC7840"/>
    <w:rsid w:val="00BC78AC"/>
    <w:rsid w:val="00BC7B7F"/>
    <w:rsid w:val="00BC7C7F"/>
    <w:rsid w:val="00BD0E21"/>
    <w:rsid w:val="00BD193F"/>
    <w:rsid w:val="00BD23D9"/>
    <w:rsid w:val="00BD2B2F"/>
    <w:rsid w:val="00BD36DD"/>
    <w:rsid w:val="00BD3FF7"/>
    <w:rsid w:val="00BD4F82"/>
    <w:rsid w:val="00BD51AE"/>
    <w:rsid w:val="00BD5374"/>
    <w:rsid w:val="00BD549C"/>
    <w:rsid w:val="00BD5F69"/>
    <w:rsid w:val="00BD6000"/>
    <w:rsid w:val="00BD64FB"/>
    <w:rsid w:val="00BD6CF5"/>
    <w:rsid w:val="00BD6FB2"/>
    <w:rsid w:val="00BD7926"/>
    <w:rsid w:val="00BD7DDE"/>
    <w:rsid w:val="00BE0B3D"/>
    <w:rsid w:val="00BE0D54"/>
    <w:rsid w:val="00BE0F26"/>
    <w:rsid w:val="00BE103C"/>
    <w:rsid w:val="00BE123F"/>
    <w:rsid w:val="00BE1D22"/>
    <w:rsid w:val="00BE26B4"/>
    <w:rsid w:val="00BE2E77"/>
    <w:rsid w:val="00BE40F0"/>
    <w:rsid w:val="00BE4763"/>
    <w:rsid w:val="00BE4AEA"/>
    <w:rsid w:val="00BE4F09"/>
    <w:rsid w:val="00BF0E20"/>
    <w:rsid w:val="00BF14E2"/>
    <w:rsid w:val="00BF2B75"/>
    <w:rsid w:val="00BF30DB"/>
    <w:rsid w:val="00BF341D"/>
    <w:rsid w:val="00BF37A8"/>
    <w:rsid w:val="00BF3FA1"/>
    <w:rsid w:val="00BF49C6"/>
    <w:rsid w:val="00BF4D0B"/>
    <w:rsid w:val="00BF4E9B"/>
    <w:rsid w:val="00BF5964"/>
    <w:rsid w:val="00BF62F9"/>
    <w:rsid w:val="00BF64A4"/>
    <w:rsid w:val="00BF6FF6"/>
    <w:rsid w:val="00C00FD0"/>
    <w:rsid w:val="00C014B2"/>
    <w:rsid w:val="00C014C4"/>
    <w:rsid w:val="00C0159F"/>
    <w:rsid w:val="00C0197D"/>
    <w:rsid w:val="00C030EE"/>
    <w:rsid w:val="00C032B0"/>
    <w:rsid w:val="00C032FF"/>
    <w:rsid w:val="00C033A8"/>
    <w:rsid w:val="00C04183"/>
    <w:rsid w:val="00C0439C"/>
    <w:rsid w:val="00C05961"/>
    <w:rsid w:val="00C067D6"/>
    <w:rsid w:val="00C070DA"/>
    <w:rsid w:val="00C0743F"/>
    <w:rsid w:val="00C07C39"/>
    <w:rsid w:val="00C104B9"/>
    <w:rsid w:val="00C11F59"/>
    <w:rsid w:val="00C12305"/>
    <w:rsid w:val="00C1230D"/>
    <w:rsid w:val="00C140EC"/>
    <w:rsid w:val="00C14C0D"/>
    <w:rsid w:val="00C14E04"/>
    <w:rsid w:val="00C152C5"/>
    <w:rsid w:val="00C16E45"/>
    <w:rsid w:val="00C173FA"/>
    <w:rsid w:val="00C17DCB"/>
    <w:rsid w:val="00C17F05"/>
    <w:rsid w:val="00C20B7C"/>
    <w:rsid w:val="00C20CC1"/>
    <w:rsid w:val="00C22D2D"/>
    <w:rsid w:val="00C230C6"/>
    <w:rsid w:val="00C234B5"/>
    <w:rsid w:val="00C2422C"/>
    <w:rsid w:val="00C25517"/>
    <w:rsid w:val="00C25F85"/>
    <w:rsid w:val="00C26136"/>
    <w:rsid w:val="00C27247"/>
    <w:rsid w:val="00C273E5"/>
    <w:rsid w:val="00C274D4"/>
    <w:rsid w:val="00C30424"/>
    <w:rsid w:val="00C30F74"/>
    <w:rsid w:val="00C311E5"/>
    <w:rsid w:val="00C312FB"/>
    <w:rsid w:val="00C31EA4"/>
    <w:rsid w:val="00C32B65"/>
    <w:rsid w:val="00C331F5"/>
    <w:rsid w:val="00C33461"/>
    <w:rsid w:val="00C33D22"/>
    <w:rsid w:val="00C34C06"/>
    <w:rsid w:val="00C34E5E"/>
    <w:rsid w:val="00C35110"/>
    <w:rsid w:val="00C3609E"/>
    <w:rsid w:val="00C3625C"/>
    <w:rsid w:val="00C368EF"/>
    <w:rsid w:val="00C37774"/>
    <w:rsid w:val="00C40620"/>
    <w:rsid w:val="00C40F31"/>
    <w:rsid w:val="00C4191B"/>
    <w:rsid w:val="00C41C78"/>
    <w:rsid w:val="00C421D9"/>
    <w:rsid w:val="00C4243F"/>
    <w:rsid w:val="00C426A2"/>
    <w:rsid w:val="00C42B61"/>
    <w:rsid w:val="00C43152"/>
    <w:rsid w:val="00C43B68"/>
    <w:rsid w:val="00C449CC"/>
    <w:rsid w:val="00C45746"/>
    <w:rsid w:val="00C46741"/>
    <w:rsid w:val="00C47466"/>
    <w:rsid w:val="00C47823"/>
    <w:rsid w:val="00C47948"/>
    <w:rsid w:val="00C4798B"/>
    <w:rsid w:val="00C47C3C"/>
    <w:rsid w:val="00C504F2"/>
    <w:rsid w:val="00C50C02"/>
    <w:rsid w:val="00C50F94"/>
    <w:rsid w:val="00C51255"/>
    <w:rsid w:val="00C5128C"/>
    <w:rsid w:val="00C521D3"/>
    <w:rsid w:val="00C539C3"/>
    <w:rsid w:val="00C55006"/>
    <w:rsid w:val="00C55BD2"/>
    <w:rsid w:val="00C56239"/>
    <w:rsid w:val="00C56360"/>
    <w:rsid w:val="00C5738B"/>
    <w:rsid w:val="00C60730"/>
    <w:rsid w:val="00C60FB3"/>
    <w:rsid w:val="00C61875"/>
    <w:rsid w:val="00C62188"/>
    <w:rsid w:val="00C62216"/>
    <w:rsid w:val="00C6309E"/>
    <w:rsid w:val="00C63A40"/>
    <w:rsid w:val="00C64268"/>
    <w:rsid w:val="00C64761"/>
    <w:rsid w:val="00C64ACA"/>
    <w:rsid w:val="00C655F1"/>
    <w:rsid w:val="00C65A95"/>
    <w:rsid w:val="00C65BCF"/>
    <w:rsid w:val="00C66974"/>
    <w:rsid w:val="00C66E4B"/>
    <w:rsid w:val="00C672C8"/>
    <w:rsid w:val="00C71777"/>
    <w:rsid w:val="00C718F4"/>
    <w:rsid w:val="00C722A3"/>
    <w:rsid w:val="00C72666"/>
    <w:rsid w:val="00C72790"/>
    <w:rsid w:val="00C73393"/>
    <w:rsid w:val="00C734AB"/>
    <w:rsid w:val="00C73F80"/>
    <w:rsid w:val="00C7437B"/>
    <w:rsid w:val="00C74B9E"/>
    <w:rsid w:val="00C75AE1"/>
    <w:rsid w:val="00C7694A"/>
    <w:rsid w:val="00C76D65"/>
    <w:rsid w:val="00C77FEE"/>
    <w:rsid w:val="00C80272"/>
    <w:rsid w:val="00C8090E"/>
    <w:rsid w:val="00C80E11"/>
    <w:rsid w:val="00C81689"/>
    <w:rsid w:val="00C81A47"/>
    <w:rsid w:val="00C82214"/>
    <w:rsid w:val="00C824BF"/>
    <w:rsid w:val="00C83033"/>
    <w:rsid w:val="00C83061"/>
    <w:rsid w:val="00C835E2"/>
    <w:rsid w:val="00C83B0A"/>
    <w:rsid w:val="00C83BE4"/>
    <w:rsid w:val="00C83BFB"/>
    <w:rsid w:val="00C83ED0"/>
    <w:rsid w:val="00C84655"/>
    <w:rsid w:val="00C84EDA"/>
    <w:rsid w:val="00C85166"/>
    <w:rsid w:val="00C8552E"/>
    <w:rsid w:val="00C85B4A"/>
    <w:rsid w:val="00C873E4"/>
    <w:rsid w:val="00C874AC"/>
    <w:rsid w:val="00C87611"/>
    <w:rsid w:val="00C878F8"/>
    <w:rsid w:val="00C87ADF"/>
    <w:rsid w:val="00C87C69"/>
    <w:rsid w:val="00C87FD8"/>
    <w:rsid w:val="00C90904"/>
    <w:rsid w:val="00C90ACB"/>
    <w:rsid w:val="00C91ED4"/>
    <w:rsid w:val="00C924CB"/>
    <w:rsid w:val="00C92730"/>
    <w:rsid w:val="00C930F4"/>
    <w:rsid w:val="00C93EB7"/>
    <w:rsid w:val="00C94426"/>
    <w:rsid w:val="00C94F73"/>
    <w:rsid w:val="00C9509B"/>
    <w:rsid w:val="00C95387"/>
    <w:rsid w:val="00C95F13"/>
    <w:rsid w:val="00C97594"/>
    <w:rsid w:val="00CA0D34"/>
    <w:rsid w:val="00CA136F"/>
    <w:rsid w:val="00CA1ED0"/>
    <w:rsid w:val="00CA21C7"/>
    <w:rsid w:val="00CA29DE"/>
    <w:rsid w:val="00CA31D1"/>
    <w:rsid w:val="00CA3433"/>
    <w:rsid w:val="00CA3496"/>
    <w:rsid w:val="00CA382B"/>
    <w:rsid w:val="00CA3B06"/>
    <w:rsid w:val="00CA4039"/>
    <w:rsid w:val="00CA538A"/>
    <w:rsid w:val="00CA5686"/>
    <w:rsid w:val="00CA5ACA"/>
    <w:rsid w:val="00CA5AE4"/>
    <w:rsid w:val="00CA62E6"/>
    <w:rsid w:val="00CA6314"/>
    <w:rsid w:val="00CA7102"/>
    <w:rsid w:val="00CA73F1"/>
    <w:rsid w:val="00CA762A"/>
    <w:rsid w:val="00CA77F8"/>
    <w:rsid w:val="00CB06B1"/>
    <w:rsid w:val="00CB12FB"/>
    <w:rsid w:val="00CB18E1"/>
    <w:rsid w:val="00CB207D"/>
    <w:rsid w:val="00CB2144"/>
    <w:rsid w:val="00CB2702"/>
    <w:rsid w:val="00CB2814"/>
    <w:rsid w:val="00CB40E2"/>
    <w:rsid w:val="00CB4E53"/>
    <w:rsid w:val="00CB4E59"/>
    <w:rsid w:val="00CB6A3F"/>
    <w:rsid w:val="00CB6BE7"/>
    <w:rsid w:val="00CB6F9F"/>
    <w:rsid w:val="00CB713F"/>
    <w:rsid w:val="00CB71F4"/>
    <w:rsid w:val="00CB79F1"/>
    <w:rsid w:val="00CB7A96"/>
    <w:rsid w:val="00CB7AD4"/>
    <w:rsid w:val="00CC00D5"/>
    <w:rsid w:val="00CC0DDF"/>
    <w:rsid w:val="00CC1415"/>
    <w:rsid w:val="00CC1D7B"/>
    <w:rsid w:val="00CC1ED3"/>
    <w:rsid w:val="00CC270D"/>
    <w:rsid w:val="00CC3016"/>
    <w:rsid w:val="00CC34BD"/>
    <w:rsid w:val="00CC351B"/>
    <w:rsid w:val="00CC496F"/>
    <w:rsid w:val="00CC527D"/>
    <w:rsid w:val="00CC58D1"/>
    <w:rsid w:val="00CC6A03"/>
    <w:rsid w:val="00CC6AAC"/>
    <w:rsid w:val="00CC6D93"/>
    <w:rsid w:val="00CC789D"/>
    <w:rsid w:val="00CC7DA1"/>
    <w:rsid w:val="00CC7F8F"/>
    <w:rsid w:val="00CD0B9B"/>
    <w:rsid w:val="00CD0C1F"/>
    <w:rsid w:val="00CD0CFD"/>
    <w:rsid w:val="00CD0D2C"/>
    <w:rsid w:val="00CD156C"/>
    <w:rsid w:val="00CD20A5"/>
    <w:rsid w:val="00CD223C"/>
    <w:rsid w:val="00CD23C0"/>
    <w:rsid w:val="00CD2785"/>
    <w:rsid w:val="00CD2DFC"/>
    <w:rsid w:val="00CD447B"/>
    <w:rsid w:val="00CD44AF"/>
    <w:rsid w:val="00CD4EA9"/>
    <w:rsid w:val="00CD4FEA"/>
    <w:rsid w:val="00CD5FA5"/>
    <w:rsid w:val="00CD6E7A"/>
    <w:rsid w:val="00CE1899"/>
    <w:rsid w:val="00CE1F4F"/>
    <w:rsid w:val="00CE36F1"/>
    <w:rsid w:val="00CE4233"/>
    <w:rsid w:val="00CE4CEC"/>
    <w:rsid w:val="00CE57BA"/>
    <w:rsid w:val="00CE5E8D"/>
    <w:rsid w:val="00CE737E"/>
    <w:rsid w:val="00CE7938"/>
    <w:rsid w:val="00CF0A00"/>
    <w:rsid w:val="00CF1350"/>
    <w:rsid w:val="00CF1F4D"/>
    <w:rsid w:val="00CF25F8"/>
    <w:rsid w:val="00CF2609"/>
    <w:rsid w:val="00CF29B3"/>
    <w:rsid w:val="00CF2B3B"/>
    <w:rsid w:val="00CF35C3"/>
    <w:rsid w:val="00CF381B"/>
    <w:rsid w:val="00CF496C"/>
    <w:rsid w:val="00CF4A31"/>
    <w:rsid w:val="00CF4E0F"/>
    <w:rsid w:val="00CF51E5"/>
    <w:rsid w:val="00CF571A"/>
    <w:rsid w:val="00CF5FDA"/>
    <w:rsid w:val="00CF6F7F"/>
    <w:rsid w:val="00CF71E4"/>
    <w:rsid w:val="00D0033D"/>
    <w:rsid w:val="00D00765"/>
    <w:rsid w:val="00D01066"/>
    <w:rsid w:val="00D010C8"/>
    <w:rsid w:val="00D0171E"/>
    <w:rsid w:val="00D01EE4"/>
    <w:rsid w:val="00D03FCE"/>
    <w:rsid w:val="00D04C4A"/>
    <w:rsid w:val="00D0501A"/>
    <w:rsid w:val="00D05FB5"/>
    <w:rsid w:val="00D07175"/>
    <w:rsid w:val="00D079DC"/>
    <w:rsid w:val="00D07B26"/>
    <w:rsid w:val="00D1096D"/>
    <w:rsid w:val="00D11900"/>
    <w:rsid w:val="00D11CB1"/>
    <w:rsid w:val="00D11EAB"/>
    <w:rsid w:val="00D121F0"/>
    <w:rsid w:val="00D12624"/>
    <w:rsid w:val="00D126F3"/>
    <w:rsid w:val="00D13627"/>
    <w:rsid w:val="00D13B43"/>
    <w:rsid w:val="00D1528B"/>
    <w:rsid w:val="00D16777"/>
    <w:rsid w:val="00D17441"/>
    <w:rsid w:val="00D177F1"/>
    <w:rsid w:val="00D20CCD"/>
    <w:rsid w:val="00D21717"/>
    <w:rsid w:val="00D21790"/>
    <w:rsid w:val="00D21922"/>
    <w:rsid w:val="00D22267"/>
    <w:rsid w:val="00D22AEC"/>
    <w:rsid w:val="00D250A2"/>
    <w:rsid w:val="00D270E8"/>
    <w:rsid w:val="00D2735A"/>
    <w:rsid w:val="00D27804"/>
    <w:rsid w:val="00D27E14"/>
    <w:rsid w:val="00D304D1"/>
    <w:rsid w:val="00D31D1B"/>
    <w:rsid w:val="00D323A3"/>
    <w:rsid w:val="00D326F9"/>
    <w:rsid w:val="00D32C55"/>
    <w:rsid w:val="00D33870"/>
    <w:rsid w:val="00D3407F"/>
    <w:rsid w:val="00D3547A"/>
    <w:rsid w:val="00D35A57"/>
    <w:rsid w:val="00D36ECC"/>
    <w:rsid w:val="00D3711D"/>
    <w:rsid w:val="00D37608"/>
    <w:rsid w:val="00D4124F"/>
    <w:rsid w:val="00D41410"/>
    <w:rsid w:val="00D41622"/>
    <w:rsid w:val="00D4237D"/>
    <w:rsid w:val="00D42526"/>
    <w:rsid w:val="00D4378B"/>
    <w:rsid w:val="00D438C0"/>
    <w:rsid w:val="00D43989"/>
    <w:rsid w:val="00D43E19"/>
    <w:rsid w:val="00D44173"/>
    <w:rsid w:val="00D441DE"/>
    <w:rsid w:val="00D441F2"/>
    <w:rsid w:val="00D45394"/>
    <w:rsid w:val="00D4546C"/>
    <w:rsid w:val="00D46196"/>
    <w:rsid w:val="00D46CF2"/>
    <w:rsid w:val="00D4726A"/>
    <w:rsid w:val="00D47B62"/>
    <w:rsid w:val="00D47BAA"/>
    <w:rsid w:val="00D50463"/>
    <w:rsid w:val="00D509E1"/>
    <w:rsid w:val="00D51A94"/>
    <w:rsid w:val="00D5303E"/>
    <w:rsid w:val="00D5389C"/>
    <w:rsid w:val="00D545EA"/>
    <w:rsid w:val="00D54759"/>
    <w:rsid w:val="00D548A6"/>
    <w:rsid w:val="00D548B3"/>
    <w:rsid w:val="00D54EC6"/>
    <w:rsid w:val="00D577B4"/>
    <w:rsid w:val="00D57C26"/>
    <w:rsid w:val="00D604A7"/>
    <w:rsid w:val="00D61458"/>
    <w:rsid w:val="00D61A50"/>
    <w:rsid w:val="00D6328F"/>
    <w:rsid w:val="00D638EE"/>
    <w:rsid w:val="00D64517"/>
    <w:rsid w:val="00D645F8"/>
    <w:rsid w:val="00D64AB4"/>
    <w:rsid w:val="00D64B21"/>
    <w:rsid w:val="00D655FA"/>
    <w:rsid w:val="00D6585C"/>
    <w:rsid w:val="00D65B77"/>
    <w:rsid w:val="00D65D2A"/>
    <w:rsid w:val="00D65E5F"/>
    <w:rsid w:val="00D660AE"/>
    <w:rsid w:val="00D66DF9"/>
    <w:rsid w:val="00D67320"/>
    <w:rsid w:val="00D67747"/>
    <w:rsid w:val="00D677F9"/>
    <w:rsid w:val="00D71613"/>
    <w:rsid w:val="00D71E8D"/>
    <w:rsid w:val="00D72563"/>
    <w:rsid w:val="00D72C15"/>
    <w:rsid w:val="00D7344E"/>
    <w:rsid w:val="00D73561"/>
    <w:rsid w:val="00D736AA"/>
    <w:rsid w:val="00D73BAA"/>
    <w:rsid w:val="00D73C60"/>
    <w:rsid w:val="00D74340"/>
    <w:rsid w:val="00D743AE"/>
    <w:rsid w:val="00D7453A"/>
    <w:rsid w:val="00D75205"/>
    <w:rsid w:val="00D76BAF"/>
    <w:rsid w:val="00D802A5"/>
    <w:rsid w:val="00D81485"/>
    <w:rsid w:val="00D81815"/>
    <w:rsid w:val="00D81910"/>
    <w:rsid w:val="00D81959"/>
    <w:rsid w:val="00D81EE5"/>
    <w:rsid w:val="00D81F3C"/>
    <w:rsid w:val="00D82417"/>
    <w:rsid w:val="00D825B3"/>
    <w:rsid w:val="00D82704"/>
    <w:rsid w:val="00D82AA1"/>
    <w:rsid w:val="00D83441"/>
    <w:rsid w:val="00D83CDC"/>
    <w:rsid w:val="00D83E03"/>
    <w:rsid w:val="00D842DD"/>
    <w:rsid w:val="00D856A5"/>
    <w:rsid w:val="00D8727E"/>
    <w:rsid w:val="00D872EF"/>
    <w:rsid w:val="00D87C97"/>
    <w:rsid w:val="00D91463"/>
    <w:rsid w:val="00D9234F"/>
    <w:rsid w:val="00D9296D"/>
    <w:rsid w:val="00D93530"/>
    <w:rsid w:val="00D943BE"/>
    <w:rsid w:val="00D944C4"/>
    <w:rsid w:val="00D94729"/>
    <w:rsid w:val="00D951B6"/>
    <w:rsid w:val="00D952A9"/>
    <w:rsid w:val="00D95618"/>
    <w:rsid w:val="00D95B9A"/>
    <w:rsid w:val="00D970F1"/>
    <w:rsid w:val="00DA2022"/>
    <w:rsid w:val="00DA26C6"/>
    <w:rsid w:val="00DA27BE"/>
    <w:rsid w:val="00DA37EF"/>
    <w:rsid w:val="00DA4166"/>
    <w:rsid w:val="00DA477F"/>
    <w:rsid w:val="00DA4D1D"/>
    <w:rsid w:val="00DA51AD"/>
    <w:rsid w:val="00DA68FE"/>
    <w:rsid w:val="00DA79CA"/>
    <w:rsid w:val="00DA7E4A"/>
    <w:rsid w:val="00DB034F"/>
    <w:rsid w:val="00DB03A2"/>
    <w:rsid w:val="00DB0616"/>
    <w:rsid w:val="00DB1557"/>
    <w:rsid w:val="00DB18F1"/>
    <w:rsid w:val="00DB1AF8"/>
    <w:rsid w:val="00DB3690"/>
    <w:rsid w:val="00DB4E88"/>
    <w:rsid w:val="00DB5205"/>
    <w:rsid w:val="00DB548F"/>
    <w:rsid w:val="00DB5E80"/>
    <w:rsid w:val="00DB5F41"/>
    <w:rsid w:val="00DB6399"/>
    <w:rsid w:val="00DB7267"/>
    <w:rsid w:val="00DB73E2"/>
    <w:rsid w:val="00DB7633"/>
    <w:rsid w:val="00DB77DF"/>
    <w:rsid w:val="00DC0931"/>
    <w:rsid w:val="00DC0AD2"/>
    <w:rsid w:val="00DC20C0"/>
    <w:rsid w:val="00DC2946"/>
    <w:rsid w:val="00DC34B2"/>
    <w:rsid w:val="00DC471E"/>
    <w:rsid w:val="00DC50FA"/>
    <w:rsid w:val="00DC520F"/>
    <w:rsid w:val="00DC59A4"/>
    <w:rsid w:val="00DC5AC9"/>
    <w:rsid w:val="00DC6CE0"/>
    <w:rsid w:val="00DC741A"/>
    <w:rsid w:val="00DC75A3"/>
    <w:rsid w:val="00DC7660"/>
    <w:rsid w:val="00DC7B7A"/>
    <w:rsid w:val="00DC7DB9"/>
    <w:rsid w:val="00DD0392"/>
    <w:rsid w:val="00DD0D00"/>
    <w:rsid w:val="00DD10BF"/>
    <w:rsid w:val="00DD1BFF"/>
    <w:rsid w:val="00DD2690"/>
    <w:rsid w:val="00DD31CE"/>
    <w:rsid w:val="00DD334F"/>
    <w:rsid w:val="00DD521F"/>
    <w:rsid w:val="00DD545E"/>
    <w:rsid w:val="00DD5864"/>
    <w:rsid w:val="00DD5AC4"/>
    <w:rsid w:val="00DD5E43"/>
    <w:rsid w:val="00DD667D"/>
    <w:rsid w:val="00DD67D7"/>
    <w:rsid w:val="00DD682C"/>
    <w:rsid w:val="00DD69A2"/>
    <w:rsid w:val="00DD6AC9"/>
    <w:rsid w:val="00DD736A"/>
    <w:rsid w:val="00DD7469"/>
    <w:rsid w:val="00DD7FC6"/>
    <w:rsid w:val="00DE0103"/>
    <w:rsid w:val="00DE06C0"/>
    <w:rsid w:val="00DE0AC9"/>
    <w:rsid w:val="00DE0E1F"/>
    <w:rsid w:val="00DE19E7"/>
    <w:rsid w:val="00DE3757"/>
    <w:rsid w:val="00DE47BF"/>
    <w:rsid w:val="00DE4AD7"/>
    <w:rsid w:val="00DE4ECD"/>
    <w:rsid w:val="00DE51E3"/>
    <w:rsid w:val="00DE5863"/>
    <w:rsid w:val="00DE6B16"/>
    <w:rsid w:val="00DE6C3D"/>
    <w:rsid w:val="00DE74D2"/>
    <w:rsid w:val="00DE757B"/>
    <w:rsid w:val="00DE76B9"/>
    <w:rsid w:val="00DF034C"/>
    <w:rsid w:val="00DF13C6"/>
    <w:rsid w:val="00DF1C07"/>
    <w:rsid w:val="00DF1F43"/>
    <w:rsid w:val="00DF2B13"/>
    <w:rsid w:val="00DF2C63"/>
    <w:rsid w:val="00DF2D55"/>
    <w:rsid w:val="00DF3EDC"/>
    <w:rsid w:val="00DF438C"/>
    <w:rsid w:val="00DF455B"/>
    <w:rsid w:val="00DF52B4"/>
    <w:rsid w:val="00DF60DC"/>
    <w:rsid w:val="00DF7432"/>
    <w:rsid w:val="00DF78CD"/>
    <w:rsid w:val="00E00058"/>
    <w:rsid w:val="00E003F3"/>
    <w:rsid w:val="00E01088"/>
    <w:rsid w:val="00E017B5"/>
    <w:rsid w:val="00E01B25"/>
    <w:rsid w:val="00E03256"/>
    <w:rsid w:val="00E0361D"/>
    <w:rsid w:val="00E04B0C"/>
    <w:rsid w:val="00E04ED5"/>
    <w:rsid w:val="00E05698"/>
    <w:rsid w:val="00E05ABD"/>
    <w:rsid w:val="00E06D85"/>
    <w:rsid w:val="00E06F92"/>
    <w:rsid w:val="00E07594"/>
    <w:rsid w:val="00E103CD"/>
    <w:rsid w:val="00E10482"/>
    <w:rsid w:val="00E105E1"/>
    <w:rsid w:val="00E10E11"/>
    <w:rsid w:val="00E110CD"/>
    <w:rsid w:val="00E11468"/>
    <w:rsid w:val="00E114B6"/>
    <w:rsid w:val="00E11D0C"/>
    <w:rsid w:val="00E11E38"/>
    <w:rsid w:val="00E11F99"/>
    <w:rsid w:val="00E12909"/>
    <w:rsid w:val="00E12C45"/>
    <w:rsid w:val="00E12CB9"/>
    <w:rsid w:val="00E13808"/>
    <w:rsid w:val="00E13E8B"/>
    <w:rsid w:val="00E13FAD"/>
    <w:rsid w:val="00E1445E"/>
    <w:rsid w:val="00E14F23"/>
    <w:rsid w:val="00E15D94"/>
    <w:rsid w:val="00E15E0C"/>
    <w:rsid w:val="00E162C8"/>
    <w:rsid w:val="00E1635E"/>
    <w:rsid w:val="00E163A3"/>
    <w:rsid w:val="00E16650"/>
    <w:rsid w:val="00E17372"/>
    <w:rsid w:val="00E17B14"/>
    <w:rsid w:val="00E2001F"/>
    <w:rsid w:val="00E2084E"/>
    <w:rsid w:val="00E20E3E"/>
    <w:rsid w:val="00E21868"/>
    <w:rsid w:val="00E21ED1"/>
    <w:rsid w:val="00E21FE1"/>
    <w:rsid w:val="00E2245E"/>
    <w:rsid w:val="00E22A21"/>
    <w:rsid w:val="00E22E74"/>
    <w:rsid w:val="00E23E7B"/>
    <w:rsid w:val="00E24B20"/>
    <w:rsid w:val="00E250EA"/>
    <w:rsid w:val="00E25734"/>
    <w:rsid w:val="00E25D15"/>
    <w:rsid w:val="00E2631A"/>
    <w:rsid w:val="00E2663F"/>
    <w:rsid w:val="00E26969"/>
    <w:rsid w:val="00E26A37"/>
    <w:rsid w:val="00E26D78"/>
    <w:rsid w:val="00E274EB"/>
    <w:rsid w:val="00E30128"/>
    <w:rsid w:val="00E30178"/>
    <w:rsid w:val="00E301BD"/>
    <w:rsid w:val="00E31955"/>
    <w:rsid w:val="00E3224F"/>
    <w:rsid w:val="00E32B51"/>
    <w:rsid w:val="00E32F0F"/>
    <w:rsid w:val="00E32F56"/>
    <w:rsid w:val="00E34867"/>
    <w:rsid w:val="00E34A6C"/>
    <w:rsid w:val="00E35054"/>
    <w:rsid w:val="00E35078"/>
    <w:rsid w:val="00E35107"/>
    <w:rsid w:val="00E35D16"/>
    <w:rsid w:val="00E3759C"/>
    <w:rsid w:val="00E37A22"/>
    <w:rsid w:val="00E37E76"/>
    <w:rsid w:val="00E37F08"/>
    <w:rsid w:val="00E40124"/>
    <w:rsid w:val="00E4040C"/>
    <w:rsid w:val="00E41A55"/>
    <w:rsid w:val="00E41B2C"/>
    <w:rsid w:val="00E42612"/>
    <w:rsid w:val="00E42624"/>
    <w:rsid w:val="00E435A0"/>
    <w:rsid w:val="00E43966"/>
    <w:rsid w:val="00E43B46"/>
    <w:rsid w:val="00E43CFB"/>
    <w:rsid w:val="00E44CA0"/>
    <w:rsid w:val="00E44CFA"/>
    <w:rsid w:val="00E45A17"/>
    <w:rsid w:val="00E46348"/>
    <w:rsid w:val="00E47821"/>
    <w:rsid w:val="00E47A6C"/>
    <w:rsid w:val="00E47F24"/>
    <w:rsid w:val="00E50E8A"/>
    <w:rsid w:val="00E51969"/>
    <w:rsid w:val="00E51D58"/>
    <w:rsid w:val="00E52BE2"/>
    <w:rsid w:val="00E53A61"/>
    <w:rsid w:val="00E5426E"/>
    <w:rsid w:val="00E54789"/>
    <w:rsid w:val="00E54E44"/>
    <w:rsid w:val="00E55D82"/>
    <w:rsid w:val="00E56AD4"/>
    <w:rsid w:val="00E56B82"/>
    <w:rsid w:val="00E57229"/>
    <w:rsid w:val="00E57713"/>
    <w:rsid w:val="00E60351"/>
    <w:rsid w:val="00E60453"/>
    <w:rsid w:val="00E60CB5"/>
    <w:rsid w:val="00E63BB3"/>
    <w:rsid w:val="00E63F81"/>
    <w:rsid w:val="00E64E32"/>
    <w:rsid w:val="00E64F2F"/>
    <w:rsid w:val="00E64FAA"/>
    <w:rsid w:val="00E658C0"/>
    <w:rsid w:val="00E66249"/>
    <w:rsid w:val="00E66F64"/>
    <w:rsid w:val="00E73285"/>
    <w:rsid w:val="00E7402D"/>
    <w:rsid w:val="00E7405F"/>
    <w:rsid w:val="00E7460C"/>
    <w:rsid w:val="00E752A8"/>
    <w:rsid w:val="00E75C79"/>
    <w:rsid w:val="00E763EB"/>
    <w:rsid w:val="00E7670E"/>
    <w:rsid w:val="00E76C0B"/>
    <w:rsid w:val="00E76C3D"/>
    <w:rsid w:val="00E76EA5"/>
    <w:rsid w:val="00E76F67"/>
    <w:rsid w:val="00E76F68"/>
    <w:rsid w:val="00E7728F"/>
    <w:rsid w:val="00E77327"/>
    <w:rsid w:val="00E777D3"/>
    <w:rsid w:val="00E77EAF"/>
    <w:rsid w:val="00E8003B"/>
    <w:rsid w:val="00E80AA0"/>
    <w:rsid w:val="00E810FB"/>
    <w:rsid w:val="00E81962"/>
    <w:rsid w:val="00E81E93"/>
    <w:rsid w:val="00E825F3"/>
    <w:rsid w:val="00E82A99"/>
    <w:rsid w:val="00E82B2B"/>
    <w:rsid w:val="00E82D19"/>
    <w:rsid w:val="00E82F09"/>
    <w:rsid w:val="00E83047"/>
    <w:rsid w:val="00E84068"/>
    <w:rsid w:val="00E8453F"/>
    <w:rsid w:val="00E85F94"/>
    <w:rsid w:val="00E861FA"/>
    <w:rsid w:val="00E862C4"/>
    <w:rsid w:val="00E863CF"/>
    <w:rsid w:val="00E86895"/>
    <w:rsid w:val="00E86A7B"/>
    <w:rsid w:val="00E878B6"/>
    <w:rsid w:val="00E9030A"/>
    <w:rsid w:val="00E90AED"/>
    <w:rsid w:val="00E90D0B"/>
    <w:rsid w:val="00E913F9"/>
    <w:rsid w:val="00E91B3B"/>
    <w:rsid w:val="00E9228E"/>
    <w:rsid w:val="00E92636"/>
    <w:rsid w:val="00E92AC5"/>
    <w:rsid w:val="00E92D2B"/>
    <w:rsid w:val="00E93AD5"/>
    <w:rsid w:val="00E93B5F"/>
    <w:rsid w:val="00E9414A"/>
    <w:rsid w:val="00E9502C"/>
    <w:rsid w:val="00E95148"/>
    <w:rsid w:val="00E95173"/>
    <w:rsid w:val="00E95A7B"/>
    <w:rsid w:val="00E96397"/>
    <w:rsid w:val="00E965FD"/>
    <w:rsid w:val="00E9775A"/>
    <w:rsid w:val="00E97895"/>
    <w:rsid w:val="00E97ABD"/>
    <w:rsid w:val="00EA0193"/>
    <w:rsid w:val="00EA058A"/>
    <w:rsid w:val="00EA0680"/>
    <w:rsid w:val="00EA0998"/>
    <w:rsid w:val="00EA16E2"/>
    <w:rsid w:val="00EA23D5"/>
    <w:rsid w:val="00EA2B66"/>
    <w:rsid w:val="00EA2BE6"/>
    <w:rsid w:val="00EA2D2E"/>
    <w:rsid w:val="00EA398A"/>
    <w:rsid w:val="00EA43C1"/>
    <w:rsid w:val="00EA5044"/>
    <w:rsid w:val="00EA5A38"/>
    <w:rsid w:val="00EA5F81"/>
    <w:rsid w:val="00EA61EA"/>
    <w:rsid w:val="00EA6C91"/>
    <w:rsid w:val="00EA6E33"/>
    <w:rsid w:val="00EA70A7"/>
    <w:rsid w:val="00EA747A"/>
    <w:rsid w:val="00EA78B9"/>
    <w:rsid w:val="00EB021C"/>
    <w:rsid w:val="00EB0274"/>
    <w:rsid w:val="00EB0383"/>
    <w:rsid w:val="00EB0461"/>
    <w:rsid w:val="00EB0513"/>
    <w:rsid w:val="00EB1918"/>
    <w:rsid w:val="00EB1A53"/>
    <w:rsid w:val="00EB2AEC"/>
    <w:rsid w:val="00EB2FCC"/>
    <w:rsid w:val="00EB3004"/>
    <w:rsid w:val="00EB3C06"/>
    <w:rsid w:val="00EB4828"/>
    <w:rsid w:val="00EB4C80"/>
    <w:rsid w:val="00EB4CF6"/>
    <w:rsid w:val="00EB5A26"/>
    <w:rsid w:val="00EB5E9F"/>
    <w:rsid w:val="00EB69C0"/>
    <w:rsid w:val="00EB6E67"/>
    <w:rsid w:val="00EB6EC5"/>
    <w:rsid w:val="00EB72D6"/>
    <w:rsid w:val="00EB7382"/>
    <w:rsid w:val="00EC049C"/>
    <w:rsid w:val="00EC06FF"/>
    <w:rsid w:val="00EC17C5"/>
    <w:rsid w:val="00EC1980"/>
    <w:rsid w:val="00EC1BBF"/>
    <w:rsid w:val="00EC22C0"/>
    <w:rsid w:val="00EC306F"/>
    <w:rsid w:val="00EC334C"/>
    <w:rsid w:val="00EC360A"/>
    <w:rsid w:val="00EC3A8B"/>
    <w:rsid w:val="00EC406B"/>
    <w:rsid w:val="00EC415F"/>
    <w:rsid w:val="00EC44A0"/>
    <w:rsid w:val="00EC4909"/>
    <w:rsid w:val="00EC4A37"/>
    <w:rsid w:val="00EC4A69"/>
    <w:rsid w:val="00EC4E0E"/>
    <w:rsid w:val="00EC6219"/>
    <w:rsid w:val="00EC661E"/>
    <w:rsid w:val="00EC6BE9"/>
    <w:rsid w:val="00EC70B8"/>
    <w:rsid w:val="00EC72B9"/>
    <w:rsid w:val="00EC7565"/>
    <w:rsid w:val="00ED0683"/>
    <w:rsid w:val="00ED0DAA"/>
    <w:rsid w:val="00ED0E37"/>
    <w:rsid w:val="00ED14DE"/>
    <w:rsid w:val="00ED14EE"/>
    <w:rsid w:val="00ED1AA7"/>
    <w:rsid w:val="00ED3D13"/>
    <w:rsid w:val="00ED3E3B"/>
    <w:rsid w:val="00ED3FCB"/>
    <w:rsid w:val="00ED4680"/>
    <w:rsid w:val="00ED49D2"/>
    <w:rsid w:val="00ED4BBA"/>
    <w:rsid w:val="00ED5787"/>
    <w:rsid w:val="00ED5D0F"/>
    <w:rsid w:val="00ED5DEA"/>
    <w:rsid w:val="00ED6168"/>
    <w:rsid w:val="00ED6187"/>
    <w:rsid w:val="00ED6744"/>
    <w:rsid w:val="00ED6DCF"/>
    <w:rsid w:val="00ED7268"/>
    <w:rsid w:val="00ED7D89"/>
    <w:rsid w:val="00EE0136"/>
    <w:rsid w:val="00EE09CB"/>
    <w:rsid w:val="00EE0BE6"/>
    <w:rsid w:val="00EE2A46"/>
    <w:rsid w:val="00EE33F5"/>
    <w:rsid w:val="00EE3465"/>
    <w:rsid w:val="00EE3C14"/>
    <w:rsid w:val="00EE3FC8"/>
    <w:rsid w:val="00EE53E6"/>
    <w:rsid w:val="00EE5474"/>
    <w:rsid w:val="00EE5B56"/>
    <w:rsid w:val="00EE5D57"/>
    <w:rsid w:val="00EE6288"/>
    <w:rsid w:val="00EE64D7"/>
    <w:rsid w:val="00EE6DAA"/>
    <w:rsid w:val="00EE6FF4"/>
    <w:rsid w:val="00EE7A4E"/>
    <w:rsid w:val="00EE7F3C"/>
    <w:rsid w:val="00EF04C8"/>
    <w:rsid w:val="00EF067A"/>
    <w:rsid w:val="00EF0E12"/>
    <w:rsid w:val="00EF2012"/>
    <w:rsid w:val="00EF35A0"/>
    <w:rsid w:val="00EF394D"/>
    <w:rsid w:val="00EF55FD"/>
    <w:rsid w:val="00EF58D8"/>
    <w:rsid w:val="00EF5BBC"/>
    <w:rsid w:val="00EF6FAB"/>
    <w:rsid w:val="00EF7A12"/>
    <w:rsid w:val="00EF7B31"/>
    <w:rsid w:val="00F00268"/>
    <w:rsid w:val="00F00B3D"/>
    <w:rsid w:val="00F01B4B"/>
    <w:rsid w:val="00F02997"/>
    <w:rsid w:val="00F02C64"/>
    <w:rsid w:val="00F0328E"/>
    <w:rsid w:val="00F03EE0"/>
    <w:rsid w:val="00F04AAD"/>
    <w:rsid w:val="00F04D30"/>
    <w:rsid w:val="00F05C95"/>
    <w:rsid w:val="00F0624D"/>
    <w:rsid w:val="00F06281"/>
    <w:rsid w:val="00F103BF"/>
    <w:rsid w:val="00F117CC"/>
    <w:rsid w:val="00F12ED5"/>
    <w:rsid w:val="00F13427"/>
    <w:rsid w:val="00F13DA4"/>
    <w:rsid w:val="00F142FE"/>
    <w:rsid w:val="00F1497F"/>
    <w:rsid w:val="00F14A6F"/>
    <w:rsid w:val="00F14BBA"/>
    <w:rsid w:val="00F15423"/>
    <w:rsid w:val="00F15ABB"/>
    <w:rsid w:val="00F15ACD"/>
    <w:rsid w:val="00F162ED"/>
    <w:rsid w:val="00F1637C"/>
    <w:rsid w:val="00F16988"/>
    <w:rsid w:val="00F1723C"/>
    <w:rsid w:val="00F202DE"/>
    <w:rsid w:val="00F202E7"/>
    <w:rsid w:val="00F20F60"/>
    <w:rsid w:val="00F214FE"/>
    <w:rsid w:val="00F21F8E"/>
    <w:rsid w:val="00F21FE9"/>
    <w:rsid w:val="00F22BCD"/>
    <w:rsid w:val="00F22DEE"/>
    <w:rsid w:val="00F2334F"/>
    <w:rsid w:val="00F24674"/>
    <w:rsid w:val="00F25591"/>
    <w:rsid w:val="00F25757"/>
    <w:rsid w:val="00F25B7D"/>
    <w:rsid w:val="00F261A3"/>
    <w:rsid w:val="00F268DF"/>
    <w:rsid w:val="00F26E22"/>
    <w:rsid w:val="00F26EC4"/>
    <w:rsid w:val="00F27235"/>
    <w:rsid w:val="00F2773A"/>
    <w:rsid w:val="00F30782"/>
    <w:rsid w:val="00F30A06"/>
    <w:rsid w:val="00F30DEA"/>
    <w:rsid w:val="00F311B1"/>
    <w:rsid w:val="00F317DF"/>
    <w:rsid w:val="00F319E9"/>
    <w:rsid w:val="00F32595"/>
    <w:rsid w:val="00F33232"/>
    <w:rsid w:val="00F33462"/>
    <w:rsid w:val="00F33A20"/>
    <w:rsid w:val="00F3471D"/>
    <w:rsid w:val="00F34CC2"/>
    <w:rsid w:val="00F35221"/>
    <w:rsid w:val="00F352FF"/>
    <w:rsid w:val="00F355F9"/>
    <w:rsid w:val="00F3591E"/>
    <w:rsid w:val="00F35C88"/>
    <w:rsid w:val="00F35ED1"/>
    <w:rsid w:val="00F3736C"/>
    <w:rsid w:val="00F377AD"/>
    <w:rsid w:val="00F37896"/>
    <w:rsid w:val="00F4045E"/>
    <w:rsid w:val="00F40F82"/>
    <w:rsid w:val="00F41C8A"/>
    <w:rsid w:val="00F41F5C"/>
    <w:rsid w:val="00F4273D"/>
    <w:rsid w:val="00F428A3"/>
    <w:rsid w:val="00F441CD"/>
    <w:rsid w:val="00F4509F"/>
    <w:rsid w:val="00F45BF9"/>
    <w:rsid w:val="00F460A0"/>
    <w:rsid w:val="00F46BAD"/>
    <w:rsid w:val="00F47435"/>
    <w:rsid w:val="00F47722"/>
    <w:rsid w:val="00F50404"/>
    <w:rsid w:val="00F50EAD"/>
    <w:rsid w:val="00F51619"/>
    <w:rsid w:val="00F52530"/>
    <w:rsid w:val="00F52909"/>
    <w:rsid w:val="00F5316A"/>
    <w:rsid w:val="00F53460"/>
    <w:rsid w:val="00F53916"/>
    <w:rsid w:val="00F53A09"/>
    <w:rsid w:val="00F54330"/>
    <w:rsid w:val="00F546AF"/>
    <w:rsid w:val="00F54D78"/>
    <w:rsid w:val="00F552A2"/>
    <w:rsid w:val="00F57A69"/>
    <w:rsid w:val="00F57BA8"/>
    <w:rsid w:val="00F60A62"/>
    <w:rsid w:val="00F60DDD"/>
    <w:rsid w:val="00F61483"/>
    <w:rsid w:val="00F6162F"/>
    <w:rsid w:val="00F6171C"/>
    <w:rsid w:val="00F61DB4"/>
    <w:rsid w:val="00F61F00"/>
    <w:rsid w:val="00F630CE"/>
    <w:rsid w:val="00F637C4"/>
    <w:rsid w:val="00F63E53"/>
    <w:rsid w:val="00F6408E"/>
    <w:rsid w:val="00F6491B"/>
    <w:rsid w:val="00F649C4"/>
    <w:rsid w:val="00F65B0F"/>
    <w:rsid w:val="00F65B86"/>
    <w:rsid w:val="00F65E4D"/>
    <w:rsid w:val="00F66039"/>
    <w:rsid w:val="00F66B53"/>
    <w:rsid w:val="00F672E7"/>
    <w:rsid w:val="00F67559"/>
    <w:rsid w:val="00F67DB1"/>
    <w:rsid w:val="00F70091"/>
    <w:rsid w:val="00F70143"/>
    <w:rsid w:val="00F72252"/>
    <w:rsid w:val="00F722CD"/>
    <w:rsid w:val="00F728C9"/>
    <w:rsid w:val="00F743F0"/>
    <w:rsid w:val="00F74B0C"/>
    <w:rsid w:val="00F757B1"/>
    <w:rsid w:val="00F757CE"/>
    <w:rsid w:val="00F75E73"/>
    <w:rsid w:val="00F76634"/>
    <w:rsid w:val="00F7684E"/>
    <w:rsid w:val="00F816D8"/>
    <w:rsid w:val="00F817C0"/>
    <w:rsid w:val="00F817E4"/>
    <w:rsid w:val="00F82E0C"/>
    <w:rsid w:val="00F83F1A"/>
    <w:rsid w:val="00F84742"/>
    <w:rsid w:val="00F8474E"/>
    <w:rsid w:val="00F856FB"/>
    <w:rsid w:val="00F86548"/>
    <w:rsid w:val="00F86555"/>
    <w:rsid w:val="00F86AB3"/>
    <w:rsid w:val="00F86D94"/>
    <w:rsid w:val="00F8707E"/>
    <w:rsid w:val="00F8794B"/>
    <w:rsid w:val="00F87FB5"/>
    <w:rsid w:val="00F9023E"/>
    <w:rsid w:val="00F9115D"/>
    <w:rsid w:val="00F91681"/>
    <w:rsid w:val="00F9187F"/>
    <w:rsid w:val="00F919C8"/>
    <w:rsid w:val="00F92205"/>
    <w:rsid w:val="00F92D07"/>
    <w:rsid w:val="00F92DF6"/>
    <w:rsid w:val="00F93A2E"/>
    <w:rsid w:val="00F93A4A"/>
    <w:rsid w:val="00F948C2"/>
    <w:rsid w:val="00F94A15"/>
    <w:rsid w:val="00F95219"/>
    <w:rsid w:val="00F95568"/>
    <w:rsid w:val="00F96663"/>
    <w:rsid w:val="00F97956"/>
    <w:rsid w:val="00FA0B92"/>
    <w:rsid w:val="00FA2769"/>
    <w:rsid w:val="00FA28FD"/>
    <w:rsid w:val="00FA307E"/>
    <w:rsid w:val="00FA32AE"/>
    <w:rsid w:val="00FA335D"/>
    <w:rsid w:val="00FA4047"/>
    <w:rsid w:val="00FA4336"/>
    <w:rsid w:val="00FA62D4"/>
    <w:rsid w:val="00FA6F7A"/>
    <w:rsid w:val="00FA716A"/>
    <w:rsid w:val="00FA7686"/>
    <w:rsid w:val="00FB04C4"/>
    <w:rsid w:val="00FB10D5"/>
    <w:rsid w:val="00FB16EE"/>
    <w:rsid w:val="00FB170B"/>
    <w:rsid w:val="00FB17BE"/>
    <w:rsid w:val="00FB1C41"/>
    <w:rsid w:val="00FB2D7A"/>
    <w:rsid w:val="00FB3DCD"/>
    <w:rsid w:val="00FB3E95"/>
    <w:rsid w:val="00FB4D94"/>
    <w:rsid w:val="00FB52EC"/>
    <w:rsid w:val="00FB55CC"/>
    <w:rsid w:val="00FB5E46"/>
    <w:rsid w:val="00FB62D5"/>
    <w:rsid w:val="00FB64AD"/>
    <w:rsid w:val="00FC0906"/>
    <w:rsid w:val="00FC18E9"/>
    <w:rsid w:val="00FC1CDD"/>
    <w:rsid w:val="00FC2623"/>
    <w:rsid w:val="00FC3399"/>
    <w:rsid w:val="00FC346E"/>
    <w:rsid w:val="00FC3729"/>
    <w:rsid w:val="00FC3969"/>
    <w:rsid w:val="00FC4B76"/>
    <w:rsid w:val="00FC4D1F"/>
    <w:rsid w:val="00FC568E"/>
    <w:rsid w:val="00FC5CB5"/>
    <w:rsid w:val="00FC7407"/>
    <w:rsid w:val="00FD0147"/>
    <w:rsid w:val="00FD11F7"/>
    <w:rsid w:val="00FD1305"/>
    <w:rsid w:val="00FD15AF"/>
    <w:rsid w:val="00FD1610"/>
    <w:rsid w:val="00FD2769"/>
    <w:rsid w:val="00FD33A5"/>
    <w:rsid w:val="00FD3FA1"/>
    <w:rsid w:val="00FD4058"/>
    <w:rsid w:val="00FD4740"/>
    <w:rsid w:val="00FD4B18"/>
    <w:rsid w:val="00FD4E6C"/>
    <w:rsid w:val="00FD57CE"/>
    <w:rsid w:val="00FD5B9D"/>
    <w:rsid w:val="00FD5C40"/>
    <w:rsid w:val="00FD5FFA"/>
    <w:rsid w:val="00FD652D"/>
    <w:rsid w:val="00FE0485"/>
    <w:rsid w:val="00FE153B"/>
    <w:rsid w:val="00FE166D"/>
    <w:rsid w:val="00FE1E70"/>
    <w:rsid w:val="00FE48C9"/>
    <w:rsid w:val="00FE558C"/>
    <w:rsid w:val="00FE5822"/>
    <w:rsid w:val="00FE690A"/>
    <w:rsid w:val="00FE795C"/>
    <w:rsid w:val="00FE7BF6"/>
    <w:rsid w:val="00FF02D7"/>
    <w:rsid w:val="00FF0B3B"/>
    <w:rsid w:val="00FF1D07"/>
    <w:rsid w:val="00FF1F0B"/>
    <w:rsid w:val="00FF236D"/>
    <w:rsid w:val="00FF3363"/>
    <w:rsid w:val="00FF4150"/>
    <w:rsid w:val="00FF4430"/>
    <w:rsid w:val="00FF65E2"/>
    <w:rsid w:val="00FF6C7D"/>
    <w:rsid w:val="01016FBE"/>
    <w:rsid w:val="0103070B"/>
    <w:rsid w:val="01033ED1"/>
    <w:rsid w:val="01054F52"/>
    <w:rsid w:val="0106663B"/>
    <w:rsid w:val="010740BD"/>
    <w:rsid w:val="0109186C"/>
    <w:rsid w:val="01092E43"/>
    <w:rsid w:val="010F26B0"/>
    <w:rsid w:val="010F7CE8"/>
    <w:rsid w:val="01131A16"/>
    <w:rsid w:val="0117477D"/>
    <w:rsid w:val="01194723"/>
    <w:rsid w:val="011A30DE"/>
    <w:rsid w:val="011B58EE"/>
    <w:rsid w:val="01232794"/>
    <w:rsid w:val="012334E7"/>
    <w:rsid w:val="01256DB1"/>
    <w:rsid w:val="01284F31"/>
    <w:rsid w:val="01293090"/>
    <w:rsid w:val="012C14AF"/>
    <w:rsid w:val="01307B5F"/>
    <w:rsid w:val="013419F2"/>
    <w:rsid w:val="013512EF"/>
    <w:rsid w:val="013551AB"/>
    <w:rsid w:val="0135569F"/>
    <w:rsid w:val="01371F87"/>
    <w:rsid w:val="0138240E"/>
    <w:rsid w:val="013B1094"/>
    <w:rsid w:val="013C7FA4"/>
    <w:rsid w:val="0146425D"/>
    <w:rsid w:val="01482928"/>
    <w:rsid w:val="014C4271"/>
    <w:rsid w:val="014D553B"/>
    <w:rsid w:val="014E77EC"/>
    <w:rsid w:val="014F322A"/>
    <w:rsid w:val="01541FBE"/>
    <w:rsid w:val="01547053"/>
    <w:rsid w:val="015C4B3C"/>
    <w:rsid w:val="015D206C"/>
    <w:rsid w:val="015D5AB1"/>
    <w:rsid w:val="015E34ED"/>
    <w:rsid w:val="015F1FBE"/>
    <w:rsid w:val="01627864"/>
    <w:rsid w:val="01647D38"/>
    <w:rsid w:val="016966E0"/>
    <w:rsid w:val="016B005F"/>
    <w:rsid w:val="017118DF"/>
    <w:rsid w:val="01731232"/>
    <w:rsid w:val="01764210"/>
    <w:rsid w:val="017712AD"/>
    <w:rsid w:val="01781284"/>
    <w:rsid w:val="01791A9E"/>
    <w:rsid w:val="017D232C"/>
    <w:rsid w:val="017F4C6A"/>
    <w:rsid w:val="01802669"/>
    <w:rsid w:val="01810F04"/>
    <w:rsid w:val="018315F3"/>
    <w:rsid w:val="018352FA"/>
    <w:rsid w:val="0188424F"/>
    <w:rsid w:val="018C138A"/>
    <w:rsid w:val="018D2CD1"/>
    <w:rsid w:val="0190208B"/>
    <w:rsid w:val="01921AA3"/>
    <w:rsid w:val="019B26C3"/>
    <w:rsid w:val="01A20536"/>
    <w:rsid w:val="01A572B9"/>
    <w:rsid w:val="01A62E88"/>
    <w:rsid w:val="01A7675C"/>
    <w:rsid w:val="01AD3B19"/>
    <w:rsid w:val="01B31FD7"/>
    <w:rsid w:val="01B47872"/>
    <w:rsid w:val="01B74B70"/>
    <w:rsid w:val="01BB4E65"/>
    <w:rsid w:val="01C16DC0"/>
    <w:rsid w:val="01C342E4"/>
    <w:rsid w:val="01C54C1B"/>
    <w:rsid w:val="01C668A4"/>
    <w:rsid w:val="01C82928"/>
    <w:rsid w:val="01CB18FC"/>
    <w:rsid w:val="01CC50FF"/>
    <w:rsid w:val="01CC625E"/>
    <w:rsid w:val="01D12FA7"/>
    <w:rsid w:val="01D6186A"/>
    <w:rsid w:val="01D63491"/>
    <w:rsid w:val="01D80616"/>
    <w:rsid w:val="01DE55C5"/>
    <w:rsid w:val="01DE70EA"/>
    <w:rsid w:val="01E23763"/>
    <w:rsid w:val="01E24BA9"/>
    <w:rsid w:val="01E359BE"/>
    <w:rsid w:val="01EC02E4"/>
    <w:rsid w:val="01EC5039"/>
    <w:rsid w:val="01EE0B37"/>
    <w:rsid w:val="01EF6BD3"/>
    <w:rsid w:val="01F178BE"/>
    <w:rsid w:val="01F639CF"/>
    <w:rsid w:val="01F65614"/>
    <w:rsid w:val="01F65964"/>
    <w:rsid w:val="01FB537C"/>
    <w:rsid w:val="01FD7D1C"/>
    <w:rsid w:val="01FF0DD2"/>
    <w:rsid w:val="02013C00"/>
    <w:rsid w:val="02063A70"/>
    <w:rsid w:val="020C5D71"/>
    <w:rsid w:val="020D13EC"/>
    <w:rsid w:val="021B3F15"/>
    <w:rsid w:val="02214C64"/>
    <w:rsid w:val="022276A6"/>
    <w:rsid w:val="0223764F"/>
    <w:rsid w:val="02244CD4"/>
    <w:rsid w:val="022C2643"/>
    <w:rsid w:val="022F1F85"/>
    <w:rsid w:val="023128A5"/>
    <w:rsid w:val="02317472"/>
    <w:rsid w:val="02335210"/>
    <w:rsid w:val="023546CB"/>
    <w:rsid w:val="02377AAC"/>
    <w:rsid w:val="02404014"/>
    <w:rsid w:val="02417467"/>
    <w:rsid w:val="02421199"/>
    <w:rsid w:val="024318C6"/>
    <w:rsid w:val="02440029"/>
    <w:rsid w:val="02463DA8"/>
    <w:rsid w:val="0247617A"/>
    <w:rsid w:val="02483823"/>
    <w:rsid w:val="024A4EF6"/>
    <w:rsid w:val="024C5AC2"/>
    <w:rsid w:val="024D3055"/>
    <w:rsid w:val="024F56D9"/>
    <w:rsid w:val="025251BF"/>
    <w:rsid w:val="02541B61"/>
    <w:rsid w:val="0254471E"/>
    <w:rsid w:val="0256701B"/>
    <w:rsid w:val="025A0760"/>
    <w:rsid w:val="025A5F32"/>
    <w:rsid w:val="025A6260"/>
    <w:rsid w:val="025A6E99"/>
    <w:rsid w:val="025F68E4"/>
    <w:rsid w:val="02610E7E"/>
    <w:rsid w:val="02621B78"/>
    <w:rsid w:val="02652133"/>
    <w:rsid w:val="026535C5"/>
    <w:rsid w:val="02677C72"/>
    <w:rsid w:val="026D335D"/>
    <w:rsid w:val="02705C0D"/>
    <w:rsid w:val="02721111"/>
    <w:rsid w:val="02722D30"/>
    <w:rsid w:val="027350FE"/>
    <w:rsid w:val="02737EA7"/>
    <w:rsid w:val="02742095"/>
    <w:rsid w:val="027A7575"/>
    <w:rsid w:val="027B2654"/>
    <w:rsid w:val="027D7C00"/>
    <w:rsid w:val="027F6DC5"/>
    <w:rsid w:val="02810C81"/>
    <w:rsid w:val="02812C93"/>
    <w:rsid w:val="028447BB"/>
    <w:rsid w:val="028710B6"/>
    <w:rsid w:val="02875282"/>
    <w:rsid w:val="028B6BDD"/>
    <w:rsid w:val="02933723"/>
    <w:rsid w:val="02943AC5"/>
    <w:rsid w:val="02963511"/>
    <w:rsid w:val="029A1361"/>
    <w:rsid w:val="029F6E33"/>
    <w:rsid w:val="02B504B6"/>
    <w:rsid w:val="02BE285E"/>
    <w:rsid w:val="02C25AE9"/>
    <w:rsid w:val="02C25B15"/>
    <w:rsid w:val="02C36645"/>
    <w:rsid w:val="02C77507"/>
    <w:rsid w:val="02C926F2"/>
    <w:rsid w:val="02C92B2B"/>
    <w:rsid w:val="02CA40CF"/>
    <w:rsid w:val="02CB3E49"/>
    <w:rsid w:val="02CD25B8"/>
    <w:rsid w:val="02CD7145"/>
    <w:rsid w:val="02D000E1"/>
    <w:rsid w:val="02D00181"/>
    <w:rsid w:val="02D335F6"/>
    <w:rsid w:val="02D37665"/>
    <w:rsid w:val="02D46E3D"/>
    <w:rsid w:val="02D62A42"/>
    <w:rsid w:val="02D91DBA"/>
    <w:rsid w:val="02DA3387"/>
    <w:rsid w:val="02DD6241"/>
    <w:rsid w:val="02DE0F2C"/>
    <w:rsid w:val="02DF1744"/>
    <w:rsid w:val="02DF5193"/>
    <w:rsid w:val="02E05D3C"/>
    <w:rsid w:val="02E16084"/>
    <w:rsid w:val="02E47DA5"/>
    <w:rsid w:val="02E5069A"/>
    <w:rsid w:val="02EA3452"/>
    <w:rsid w:val="02F375B9"/>
    <w:rsid w:val="02F84072"/>
    <w:rsid w:val="02FB1734"/>
    <w:rsid w:val="02FB640B"/>
    <w:rsid w:val="030335C2"/>
    <w:rsid w:val="0307650E"/>
    <w:rsid w:val="030A0BB5"/>
    <w:rsid w:val="030A2589"/>
    <w:rsid w:val="030B40E7"/>
    <w:rsid w:val="030D0AB2"/>
    <w:rsid w:val="030F2294"/>
    <w:rsid w:val="03113E0A"/>
    <w:rsid w:val="03121AA0"/>
    <w:rsid w:val="03177F30"/>
    <w:rsid w:val="031B3656"/>
    <w:rsid w:val="031C4523"/>
    <w:rsid w:val="03201C2C"/>
    <w:rsid w:val="03202480"/>
    <w:rsid w:val="032029C7"/>
    <w:rsid w:val="032557C7"/>
    <w:rsid w:val="032875BA"/>
    <w:rsid w:val="032A1D74"/>
    <w:rsid w:val="032E0E68"/>
    <w:rsid w:val="032E4707"/>
    <w:rsid w:val="03300C6D"/>
    <w:rsid w:val="0334224B"/>
    <w:rsid w:val="03346C50"/>
    <w:rsid w:val="03353F95"/>
    <w:rsid w:val="033660CE"/>
    <w:rsid w:val="03370BC9"/>
    <w:rsid w:val="033B5CDF"/>
    <w:rsid w:val="033C65B1"/>
    <w:rsid w:val="033E26E3"/>
    <w:rsid w:val="03416CE8"/>
    <w:rsid w:val="03450EF7"/>
    <w:rsid w:val="0345542C"/>
    <w:rsid w:val="03491B9B"/>
    <w:rsid w:val="034F5622"/>
    <w:rsid w:val="03542F2E"/>
    <w:rsid w:val="035520BB"/>
    <w:rsid w:val="03561459"/>
    <w:rsid w:val="03563608"/>
    <w:rsid w:val="03574BA7"/>
    <w:rsid w:val="03591DFC"/>
    <w:rsid w:val="035C1DDB"/>
    <w:rsid w:val="035C7253"/>
    <w:rsid w:val="035D302C"/>
    <w:rsid w:val="0360603A"/>
    <w:rsid w:val="03631AE5"/>
    <w:rsid w:val="03652CE5"/>
    <w:rsid w:val="03656CDB"/>
    <w:rsid w:val="036D2EBA"/>
    <w:rsid w:val="036F0E43"/>
    <w:rsid w:val="0371537F"/>
    <w:rsid w:val="037A57FA"/>
    <w:rsid w:val="03885ACC"/>
    <w:rsid w:val="038A2F5B"/>
    <w:rsid w:val="038D3822"/>
    <w:rsid w:val="03990529"/>
    <w:rsid w:val="039A6B9C"/>
    <w:rsid w:val="039D4090"/>
    <w:rsid w:val="03A11CC6"/>
    <w:rsid w:val="03A61D0C"/>
    <w:rsid w:val="03AA085C"/>
    <w:rsid w:val="03AA75E7"/>
    <w:rsid w:val="03B13D94"/>
    <w:rsid w:val="03B9272D"/>
    <w:rsid w:val="03BC6C2C"/>
    <w:rsid w:val="03BE39F6"/>
    <w:rsid w:val="03BE7536"/>
    <w:rsid w:val="03C3413A"/>
    <w:rsid w:val="03C81CB7"/>
    <w:rsid w:val="03C90EBD"/>
    <w:rsid w:val="03C94F45"/>
    <w:rsid w:val="03CD456E"/>
    <w:rsid w:val="03CD6611"/>
    <w:rsid w:val="03CF285D"/>
    <w:rsid w:val="03D1111E"/>
    <w:rsid w:val="03D25DCF"/>
    <w:rsid w:val="03D75F78"/>
    <w:rsid w:val="03DB659F"/>
    <w:rsid w:val="03E13EFD"/>
    <w:rsid w:val="03E147EA"/>
    <w:rsid w:val="03E41C10"/>
    <w:rsid w:val="03E4439F"/>
    <w:rsid w:val="03E57A0F"/>
    <w:rsid w:val="03E705C5"/>
    <w:rsid w:val="03E72B36"/>
    <w:rsid w:val="03EA0C53"/>
    <w:rsid w:val="03EA4D0B"/>
    <w:rsid w:val="03EC1E9C"/>
    <w:rsid w:val="03EC3272"/>
    <w:rsid w:val="03F92666"/>
    <w:rsid w:val="03FF017D"/>
    <w:rsid w:val="040213E1"/>
    <w:rsid w:val="0402383C"/>
    <w:rsid w:val="04045752"/>
    <w:rsid w:val="0406406E"/>
    <w:rsid w:val="040D442A"/>
    <w:rsid w:val="040D4A41"/>
    <w:rsid w:val="0413083D"/>
    <w:rsid w:val="041356CF"/>
    <w:rsid w:val="0417337F"/>
    <w:rsid w:val="04196A77"/>
    <w:rsid w:val="041B6EA3"/>
    <w:rsid w:val="041D2F2D"/>
    <w:rsid w:val="041F50F7"/>
    <w:rsid w:val="042054B7"/>
    <w:rsid w:val="042652DF"/>
    <w:rsid w:val="042671D6"/>
    <w:rsid w:val="04297FC6"/>
    <w:rsid w:val="042B6809"/>
    <w:rsid w:val="042D4AFA"/>
    <w:rsid w:val="042D4E9A"/>
    <w:rsid w:val="04307DED"/>
    <w:rsid w:val="04314DD7"/>
    <w:rsid w:val="0431630D"/>
    <w:rsid w:val="04380A7C"/>
    <w:rsid w:val="043B201A"/>
    <w:rsid w:val="043C4658"/>
    <w:rsid w:val="043D1681"/>
    <w:rsid w:val="04410087"/>
    <w:rsid w:val="0444499C"/>
    <w:rsid w:val="04483C34"/>
    <w:rsid w:val="04492F15"/>
    <w:rsid w:val="04494229"/>
    <w:rsid w:val="044974DC"/>
    <w:rsid w:val="044B421A"/>
    <w:rsid w:val="044C7C04"/>
    <w:rsid w:val="044E797E"/>
    <w:rsid w:val="044F0764"/>
    <w:rsid w:val="0450354E"/>
    <w:rsid w:val="04565314"/>
    <w:rsid w:val="04596CF8"/>
    <w:rsid w:val="045B33F7"/>
    <w:rsid w:val="045F55E5"/>
    <w:rsid w:val="04610138"/>
    <w:rsid w:val="04686BD9"/>
    <w:rsid w:val="046B144D"/>
    <w:rsid w:val="046C1DBD"/>
    <w:rsid w:val="046F1752"/>
    <w:rsid w:val="046F35B9"/>
    <w:rsid w:val="04700382"/>
    <w:rsid w:val="04737991"/>
    <w:rsid w:val="047A2B02"/>
    <w:rsid w:val="047B5760"/>
    <w:rsid w:val="047F30E2"/>
    <w:rsid w:val="04800E71"/>
    <w:rsid w:val="048357E3"/>
    <w:rsid w:val="04836F0D"/>
    <w:rsid w:val="048405CC"/>
    <w:rsid w:val="048443E4"/>
    <w:rsid w:val="04846C88"/>
    <w:rsid w:val="0487703F"/>
    <w:rsid w:val="04893CFE"/>
    <w:rsid w:val="048D70A8"/>
    <w:rsid w:val="048E7BA7"/>
    <w:rsid w:val="04906F0D"/>
    <w:rsid w:val="04911272"/>
    <w:rsid w:val="04915EE7"/>
    <w:rsid w:val="049A4584"/>
    <w:rsid w:val="049C02EA"/>
    <w:rsid w:val="049C27F6"/>
    <w:rsid w:val="049E0421"/>
    <w:rsid w:val="04A1630F"/>
    <w:rsid w:val="04A3575C"/>
    <w:rsid w:val="04A55312"/>
    <w:rsid w:val="04A812F6"/>
    <w:rsid w:val="04AD7807"/>
    <w:rsid w:val="04B0613C"/>
    <w:rsid w:val="04B339FE"/>
    <w:rsid w:val="04B465B7"/>
    <w:rsid w:val="04B96EC3"/>
    <w:rsid w:val="04BB4ED8"/>
    <w:rsid w:val="04BE089D"/>
    <w:rsid w:val="04BF33F3"/>
    <w:rsid w:val="04C31798"/>
    <w:rsid w:val="04C35E58"/>
    <w:rsid w:val="04C524DD"/>
    <w:rsid w:val="04C74D5E"/>
    <w:rsid w:val="04C768DA"/>
    <w:rsid w:val="04CA44F8"/>
    <w:rsid w:val="04D21976"/>
    <w:rsid w:val="04D3508C"/>
    <w:rsid w:val="04D75172"/>
    <w:rsid w:val="04D76520"/>
    <w:rsid w:val="04D80E4A"/>
    <w:rsid w:val="04DC3950"/>
    <w:rsid w:val="04DE57A0"/>
    <w:rsid w:val="04E1029A"/>
    <w:rsid w:val="04E52745"/>
    <w:rsid w:val="04E84667"/>
    <w:rsid w:val="04E8759B"/>
    <w:rsid w:val="04E9501D"/>
    <w:rsid w:val="04EA1AB1"/>
    <w:rsid w:val="04EF5CBC"/>
    <w:rsid w:val="04EF63D4"/>
    <w:rsid w:val="04F12429"/>
    <w:rsid w:val="04F12D48"/>
    <w:rsid w:val="04F249D7"/>
    <w:rsid w:val="04F308CF"/>
    <w:rsid w:val="04F57111"/>
    <w:rsid w:val="04F65D2E"/>
    <w:rsid w:val="04F81380"/>
    <w:rsid w:val="04F903FA"/>
    <w:rsid w:val="04F97563"/>
    <w:rsid w:val="04FA390B"/>
    <w:rsid w:val="05081A02"/>
    <w:rsid w:val="05087911"/>
    <w:rsid w:val="050A31AB"/>
    <w:rsid w:val="050B43DF"/>
    <w:rsid w:val="051154D3"/>
    <w:rsid w:val="05143CCA"/>
    <w:rsid w:val="0515280C"/>
    <w:rsid w:val="05157BE2"/>
    <w:rsid w:val="05171556"/>
    <w:rsid w:val="051D4572"/>
    <w:rsid w:val="051E023E"/>
    <w:rsid w:val="051E4393"/>
    <w:rsid w:val="051E7D16"/>
    <w:rsid w:val="05210CD3"/>
    <w:rsid w:val="05216750"/>
    <w:rsid w:val="05245EE0"/>
    <w:rsid w:val="052D192C"/>
    <w:rsid w:val="052D1D43"/>
    <w:rsid w:val="052E0CBD"/>
    <w:rsid w:val="052F16BF"/>
    <w:rsid w:val="0533217C"/>
    <w:rsid w:val="05335B5F"/>
    <w:rsid w:val="05335F48"/>
    <w:rsid w:val="053427CA"/>
    <w:rsid w:val="0539566E"/>
    <w:rsid w:val="053D3EF8"/>
    <w:rsid w:val="0542003A"/>
    <w:rsid w:val="05425F6A"/>
    <w:rsid w:val="0545519E"/>
    <w:rsid w:val="054612F9"/>
    <w:rsid w:val="05482E38"/>
    <w:rsid w:val="054B680B"/>
    <w:rsid w:val="054E05C4"/>
    <w:rsid w:val="054E3A2A"/>
    <w:rsid w:val="0551278F"/>
    <w:rsid w:val="05517FC5"/>
    <w:rsid w:val="055244D0"/>
    <w:rsid w:val="05530CE6"/>
    <w:rsid w:val="055331F8"/>
    <w:rsid w:val="05545D55"/>
    <w:rsid w:val="055D67D3"/>
    <w:rsid w:val="055E085F"/>
    <w:rsid w:val="05610675"/>
    <w:rsid w:val="05615695"/>
    <w:rsid w:val="05630E87"/>
    <w:rsid w:val="0564179F"/>
    <w:rsid w:val="05665113"/>
    <w:rsid w:val="056B2AA1"/>
    <w:rsid w:val="056C612F"/>
    <w:rsid w:val="05713C94"/>
    <w:rsid w:val="05757C6D"/>
    <w:rsid w:val="05770104"/>
    <w:rsid w:val="057778DC"/>
    <w:rsid w:val="057A7232"/>
    <w:rsid w:val="057C458C"/>
    <w:rsid w:val="057F4548"/>
    <w:rsid w:val="058126E3"/>
    <w:rsid w:val="0581546C"/>
    <w:rsid w:val="05817846"/>
    <w:rsid w:val="0587336E"/>
    <w:rsid w:val="058865ED"/>
    <w:rsid w:val="0589683F"/>
    <w:rsid w:val="058A1DC6"/>
    <w:rsid w:val="059117D7"/>
    <w:rsid w:val="05912083"/>
    <w:rsid w:val="05923D21"/>
    <w:rsid w:val="059611F2"/>
    <w:rsid w:val="05972204"/>
    <w:rsid w:val="05992002"/>
    <w:rsid w:val="0599480D"/>
    <w:rsid w:val="059D2543"/>
    <w:rsid w:val="059D6861"/>
    <w:rsid w:val="059D752B"/>
    <w:rsid w:val="05A03691"/>
    <w:rsid w:val="05A147E1"/>
    <w:rsid w:val="05A531D1"/>
    <w:rsid w:val="05A8024C"/>
    <w:rsid w:val="05A91BD8"/>
    <w:rsid w:val="05AA4741"/>
    <w:rsid w:val="05AC4DCF"/>
    <w:rsid w:val="05AD4191"/>
    <w:rsid w:val="05AD69E0"/>
    <w:rsid w:val="05AF31A1"/>
    <w:rsid w:val="05B35D6A"/>
    <w:rsid w:val="05B6346C"/>
    <w:rsid w:val="05B70EED"/>
    <w:rsid w:val="05B87A15"/>
    <w:rsid w:val="05BA66E1"/>
    <w:rsid w:val="05BC4E90"/>
    <w:rsid w:val="05BD1A7B"/>
    <w:rsid w:val="05BF10CD"/>
    <w:rsid w:val="05C00D6D"/>
    <w:rsid w:val="05C171A2"/>
    <w:rsid w:val="05C327D6"/>
    <w:rsid w:val="05C512FB"/>
    <w:rsid w:val="05C6330E"/>
    <w:rsid w:val="05C77924"/>
    <w:rsid w:val="05C96E1E"/>
    <w:rsid w:val="05CB3CFB"/>
    <w:rsid w:val="05CC6BE8"/>
    <w:rsid w:val="05CE7F9C"/>
    <w:rsid w:val="05CF7184"/>
    <w:rsid w:val="05D36A05"/>
    <w:rsid w:val="05D37BF2"/>
    <w:rsid w:val="05D44207"/>
    <w:rsid w:val="05D44992"/>
    <w:rsid w:val="05D617A2"/>
    <w:rsid w:val="05D96ECE"/>
    <w:rsid w:val="05DD319C"/>
    <w:rsid w:val="05DF717B"/>
    <w:rsid w:val="05E208B5"/>
    <w:rsid w:val="05E95F1F"/>
    <w:rsid w:val="05EA4BBF"/>
    <w:rsid w:val="05EE0F76"/>
    <w:rsid w:val="05F9388F"/>
    <w:rsid w:val="05FC02FA"/>
    <w:rsid w:val="05FF48CB"/>
    <w:rsid w:val="05FF5836"/>
    <w:rsid w:val="06060944"/>
    <w:rsid w:val="06151993"/>
    <w:rsid w:val="061836BD"/>
    <w:rsid w:val="061B4495"/>
    <w:rsid w:val="061D484C"/>
    <w:rsid w:val="062067A2"/>
    <w:rsid w:val="0621732B"/>
    <w:rsid w:val="0622670E"/>
    <w:rsid w:val="06262826"/>
    <w:rsid w:val="062766FC"/>
    <w:rsid w:val="062847D7"/>
    <w:rsid w:val="06291A4D"/>
    <w:rsid w:val="062937AB"/>
    <w:rsid w:val="062A3289"/>
    <w:rsid w:val="062A73C0"/>
    <w:rsid w:val="062B136D"/>
    <w:rsid w:val="06303CD5"/>
    <w:rsid w:val="0631205E"/>
    <w:rsid w:val="06312F2F"/>
    <w:rsid w:val="063475BD"/>
    <w:rsid w:val="063504D5"/>
    <w:rsid w:val="06352AAD"/>
    <w:rsid w:val="0635549B"/>
    <w:rsid w:val="06393A45"/>
    <w:rsid w:val="063C1F77"/>
    <w:rsid w:val="063E10EA"/>
    <w:rsid w:val="063F46BD"/>
    <w:rsid w:val="06413050"/>
    <w:rsid w:val="064368F5"/>
    <w:rsid w:val="06444118"/>
    <w:rsid w:val="06466D33"/>
    <w:rsid w:val="06466EFA"/>
    <w:rsid w:val="064D73D8"/>
    <w:rsid w:val="06503322"/>
    <w:rsid w:val="06593C33"/>
    <w:rsid w:val="065C7451"/>
    <w:rsid w:val="065D3381"/>
    <w:rsid w:val="065F5E83"/>
    <w:rsid w:val="066558E1"/>
    <w:rsid w:val="06661CFD"/>
    <w:rsid w:val="0667062F"/>
    <w:rsid w:val="066C427A"/>
    <w:rsid w:val="066F5F8B"/>
    <w:rsid w:val="066F6FD9"/>
    <w:rsid w:val="067A44AE"/>
    <w:rsid w:val="067A4B72"/>
    <w:rsid w:val="067B0E13"/>
    <w:rsid w:val="067D5F60"/>
    <w:rsid w:val="068D4E5C"/>
    <w:rsid w:val="06906652"/>
    <w:rsid w:val="06910B8D"/>
    <w:rsid w:val="06945058"/>
    <w:rsid w:val="06946AE3"/>
    <w:rsid w:val="06963DFD"/>
    <w:rsid w:val="06A37493"/>
    <w:rsid w:val="06A4540F"/>
    <w:rsid w:val="06A47871"/>
    <w:rsid w:val="06AE4844"/>
    <w:rsid w:val="06B026B5"/>
    <w:rsid w:val="06B13B92"/>
    <w:rsid w:val="06B46F75"/>
    <w:rsid w:val="06B538BF"/>
    <w:rsid w:val="06B97816"/>
    <w:rsid w:val="06BC079B"/>
    <w:rsid w:val="06BE1924"/>
    <w:rsid w:val="06C2504A"/>
    <w:rsid w:val="06CE19B2"/>
    <w:rsid w:val="06DC338C"/>
    <w:rsid w:val="06DC61F0"/>
    <w:rsid w:val="06DF547D"/>
    <w:rsid w:val="06E80366"/>
    <w:rsid w:val="06E86466"/>
    <w:rsid w:val="06EC253D"/>
    <w:rsid w:val="06F10704"/>
    <w:rsid w:val="06F27CF1"/>
    <w:rsid w:val="06F97D7E"/>
    <w:rsid w:val="06FA0D0B"/>
    <w:rsid w:val="06FD594F"/>
    <w:rsid w:val="06FE4421"/>
    <w:rsid w:val="07006AE6"/>
    <w:rsid w:val="0701174E"/>
    <w:rsid w:val="07040B8F"/>
    <w:rsid w:val="070448EC"/>
    <w:rsid w:val="070751DD"/>
    <w:rsid w:val="07081612"/>
    <w:rsid w:val="070D41C0"/>
    <w:rsid w:val="07111838"/>
    <w:rsid w:val="07131E7F"/>
    <w:rsid w:val="07154175"/>
    <w:rsid w:val="071B2E82"/>
    <w:rsid w:val="071C6236"/>
    <w:rsid w:val="0726643C"/>
    <w:rsid w:val="0729334D"/>
    <w:rsid w:val="072B1256"/>
    <w:rsid w:val="073066D9"/>
    <w:rsid w:val="07323F95"/>
    <w:rsid w:val="07392F37"/>
    <w:rsid w:val="0739678A"/>
    <w:rsid w:val="073C55E9"/>
    <w:rsid w:val="07431E5E"/>
    <w:rsid w:val="0743515A"/>
    <w:rsid w:val="0747037F"/>
    <w:rsid w:val="074843C2"/>
    <w:rsid w:val="074A03D0"/>
    <w:rsid w:val="074B244B"/>
    <w:rsid w:val="074D4077"/>
    <w:rsid w:val="074D6E18"/>
    <w:rsid w:val="07552F18"/>
    <w:rsid w:val="07564509"/>
    <w:rsid w:val="075F7EC0"/>
    <w:rsid w:val="07607056"/>
    <w:rsid w:val="0763222E"/>
    <w:rsid w:val="0763442C"/>
    <w:rsid w:val="076565FD"/>
    <w:rsid w:val="07673DBD"/>
    <w:rsid w:val="076C16B6"/>
    <w:rsid w:val="076F4FE5"/>
    <w:rsid w:val="07707A7B"/>
    <w:rsid w:val="07714A5B"/>
    <w:rsid w:val="07763F11"/>
    <w:rsid w:val="07767BC9"/>
    <w:rsid w:val="077865A7"/>
    <w:rsid w:val="077A66DC"/>
    <w:rsid w:val="077B18D4"/>
    <w:rsid w:val="077D2DD8"/>
    <w:rsid w:val="07840679"/>
    <w:rsid w:val="078523E2"/>
    <w:rsid w:val="07863CA2"/>
    <w:rsid w:val="07863F24"/>
    <w:rsid w:val="07887516"/>
    <w:rsid w:val="078921A0"/>
    <w:rsid w:val="07892D6B"/>
    <w:rsid w:val="078E1EB3"/>
    <w:rsid w:val="078E5F31"/>
    <w:rsid w:val="079350AB"/>
    <w:rsid w:val="07987F5C"/>
    <w:rsid w:val="079B2AB9"/>
    <w:rsid w:val="079C11D0"/>
    <w:rsid w:val="079C32D9"/>
    <w:rsid w:val="079D330C"/>
    <w:rsid w:val="079E16D4"/>
    <w:rsid w:val="07AA6797"/>
    <w:rsid w:val="07AB7D29"/>
    <w:rsid w:val="07AE1E4A"/>
    <w:rsid w:val="07AF6AAA"/>
    <w:rsid w:val="07B548C6"/>
    <w:rsid w:val="07B63F09"/>
    <w:rsid w:val="07B81938"/>
    <w:rsid w:val="07BB3B79"/>
    <w:rsid w:val="07BB5D0D"/>
    <w:rsid w:val="07C3764C"/>
    <w:rsid w:val="07C62DA3"/>
    <w:rsid w:val="07CA2FF7"/>
    <w:rsid w:val="07CB2B57"/>
    <w:rsid w:val="07CE299E"/>
    <w:rsid w:val="07D022D4"/>
    <w:rsid w:val="07D11533"/>
    <w:rsid w:val="07D337E6"/>
    <w:rsid w:val="07D42711"/>
    <w:rsid w:val="07D50564"/>
    <w:rsid w:val="07D84E30"/>
    <w:rsid w:val="07DA0C16"/>
    <w:rsid w:val="07DE17C0"/>
    <w:rsid w:val="07E17911"/>
    <w:rsid w:val="07E55A58"/>
    <w:rsid w:val="07E65CFC"/>
    <w:rsid w:val="07F47FD2"/>
    <w:rsid w:val="07F5792F"/>
    <w:rsid w:val="07F67B25"/>
    <w:rsid w:val="07F7141C"/>
    <w:rsid w:val="07F83702"/>
    <w:rsid w:val="07FC188F"/>
    <w:rsid w:val="07FD6D08"/>
    <w:rsid w:val="080272C2"/>
    <w:rsid w:val="08032EC7"/>
    <w:rsid w:val="08041F3C"/>
    <w:rsid w:val="0806210B"/>
    <w:rsid w:val="0809762B"/>
    <w:rsid w:val="080A5EBF"/>
    <w:rsid w:val="080B7D23"/>
    <w:rsid w:val="080D394D"/>
    <w:rsid w:val="080F37DB"/>
    <w:rsid w:val="080F3A24"/>
    <w:rsid w:val="081029FE"/>
    <w:rsid w:val="081044CC"/>
    <w:rsid w:val="08130D4D"/>
    <w:rsid w:val="08134771"/>
    <w:rsid w:val="081628C7"/>
    <w:rsid w:val="081B061C"/>
    <w:rsid w:val="081C478C"/>
    <w:rsid w:val="081F6843"/>
    <w:rsid w:val="08273A0D"/>
    <w:rsid w:val="08286AAD"/>
    <w:rsid w:val="082C5303"/>
    <w:rsid w:val="082D3E9C"/>
    <w:rsid w:val="083127FC"/>
    <w:rsid w:val="08313C67"/>
    <w:rsid w:val="08320EF6"/>
    <w:rsid w:val="0834632C"/>
    <w:rsid w:val="0837350B"/>
    <w:rsid w:val="083929B9"/>
    <w:rsid w:val="08397CA5"/>
    <w:rsid w:val="083B7C22"/>
    <w:rsid w:val="08436391"/>
    <w:rsid w:val="08490CA5"/>
    <w:rsid w:val="084A048E"/>
    <w:rsid w:val="084C6306"/>
    <w:rsid w:val="084D6F05"/>
    <w:rsid w:val="0851676B"/>
    <w:rsid w:val="08565462"/>
    <w:rsid w:val="085A7669"/>
    <w:rsid w:val="085B05AF"/>
    <w:rsid w:val="085B5ABB"/>
    <w:rsid w:val="085C5CEE"/>
    <w:rsid w:val="085D513E"/>
    <w:rsid w:val="085D7107"/>
    <w:rsid w:val="08630488"/>
    <w:rsid w:val="08652BF2"/>
    <w:rsid w:val="086B6B4A"/>
    <w:rsid w:val="0871157F"/>
    <w:rsid w:val="087A16B1"/>
    <w:rsid w:val="087C2701"/>
    <w:rsid w:val="087D4FDB"/>
    <w:rsid w:val="087D6D84"/>
    <w:rsid w:val="087D73F9"/>
    <w:rsid w:val="087F1E19"/>
    <w:rsid w:val="08800674"/>
    <w:rsid w:val="08837DBC"/>
    <w:rsid w:val="08841F37"/>
    <w:rsid w:val="08847EF8"/>
    <w:rsid w:val="0885717E"/>
    <w:rsid w:val="08863E48"/>
    <w:rsid w:val="088707EA"/>
    <w:rsid w:val="08876B0D"/>
    <w:rsid w:val="088B7712"/>
    <w:rsid w:val="088D05E6"/>
    <w:rsid w:val="088D79C9"/>
    <w:rsid w:val="08935915"/>
    <w:rsid w:val="08937452"/>
    <w:rsid w:val="08976DA7"/>
    <w:rsid w:val="08994403"/>
    <w:rsid w:val="089A4C75"/>
    <w:rsid w:val="089E7A25"/>
    <w:rsid w:val="08A11A8C"/>
    <w:rsid w:val="08A17801"/>
    <w:rsid w:val="08A417A4"/>
    <w:rsid w:val="08A53E3A"/>
    <w:rsid w:val="08AB5588"/>
    <w:rsid w:val="08B11B50"/>
    <w:rsid w:val="08B20EAA"/>
    <w:rsid w:val="08B4517C"/>
    <w:rsid w:val="08B54F25"/>
    <w:rsid w:val="08B776BF"/>
    <w:rsid w:val="08BC43E0"/>
    <w:rsid w:val="08BD60F4"/>
    <w:rsid w:val="08C32680"/>
    <w:rsid w:val="08C47F27"/>
    <w:rsid w:val="08C865AB"/>
    <w:rsid w:val="08C901D4"/>
    <w:rsid w:val="08CD2587"/>
    <w:rsid w:val="08D0658B"/>
    <w:rsid w:val="08D21C8A"/>
    <w:rsid w:val="08D44978"/>
    <w:rsid w:val="08D71D8F"/>
    <w:rsid w:val="08D801E0"/>
    <w:rsid w:val="08D96AB6"/>
    <w:rsid w:val="08DB0B20"/>
    <w:rsid w:val="08DC552E"/>
    <w:rsid w:val="08E46799"/>
    <w:rsid w:val="08E87743"/>
    <w:rsid w:val="08E97AC9"/>
    <w:rsid w:val="08EB6831"/>
    <w:rsid w:val="08ED3BA6"/>
    <w:rsid w:val="08F31F41"/>
    <w:rsid w:val="08F3497D"/>
    <w:rsid w:val="08F35E3C"/>
    <w:rsid w:val="08F61F23"/>
    <w:rsid w:val="08F757D6"/>
    <w:rsid w:val="08F76FFA"/>
    <w:rsid w:val="08F81EEA"/>
    <w:rsid w:val="08FD5FE5"/>
    <w:rsid w:val="08FD79ED"/>
    <w:rsid w:val="0904034E"/>
    <w:rsid w:val="0907660B"/>
    <w:rsid w:val="0909050C"/>
    <w:rsid w:val="090E139C"/>
    <w:rsid w:val="091204F5"/>
    <w:rsid w:val="091A23AE"/>
    <w:rsid w:val="091C3E5C"/>
    <w:rsid w:val="0922698B"/>
    <w:rsid w:val="09233735"/>
    <w:rsid w:val="0925408D"/>
    <w:rsid w:val="092B623B"/>
    <w:rsid w:val="092C5723"/>
    <w:rsid w:val="092C5EA3"/>
    <w:rsid w:val="092D655D"/>
    <w:rsid w:val="092F3589"/>
    <w:rsid w:val="093055DD"/>
    <w:rsid w:val="09335CFC"/>
    <w:rsid w:val="09352129"/>
    <w:rsid w:val="093B4041"/>
    <w:rsid w:val="093C3928"/>
    <w:rsid w:val="0947497C"/>
    <w:rsid w:val="09490DC9"/>
    <w:rsid w:val="094B6B61"/>
    <w:rsid w:val="094E5251"/>
    <w:rsid w:val="094F4813"/>
    <w:rsid w:val="0950728E"/>
    <w:rsid w:val="095713F0"/>
    <w:rsid w:val="09585FC4"/>
    <w:rsid w:val="09595FB6"/>
    <w:rsid w:val="095E042C"/>
    <w:rsid w:val="095E18E1"/>
    <w:rsid w:val="095E6FA6"/>
    <w:rsid w:val="09623F74"/>
    <w:rsid w:val="09633FA4"/>
    <w:rsid w:val="096437CA"/>
    <w:rsid w:val="096478C6"/>
    <w:rsid w:val="09652B96"/>
    <w:rsid w:val="097247B1"/>
    <w:rsid w:val="09730A11"/>
    <w:rsid w:val="09770614"/>
    <w:rsid w:val="097D522D"/>
    <w:rsid w:val="098009FC"/>
    <w:rsid w:val="098B2B38"/>
    <w:rsid w:val="098C63C9"/>
    <w:rsid w:val="098C6751"/>
    <w:rsid w:val="098D0343"/>
    <w:rsid w:val="099148B5"/>
    <w:rsid w:val="099A0336"/>
    <w:rsid w:val="099A5E26"/>
    <w:rsid w:val="099C3FFD"/>
    <w:rsid w:val="09A11B96"/>
    <w:rsid w:val="09A12CB0"/>
    <w:rsid w:val="09A13C98"/>
    <w:rsid w:val="09A509BF"/>
    <w:rsid w:val="09A75B18"/>
    <w:rsid w:val="09A94C30"/>
    <w:rsid w:val="09AE0012"/>
    <w:rsid w:val="09AF05BB"/>
    <w:rsid w:val="09B35C56"/>
    <w:rsid w:val="09B468EF"/>
    <w:rsid w:val="09B75DAB"/>
    <w:rsid w:val="09B8645B"/>
    <w:rsid w:val="09B90A81"/>
    <w:rsid w:val="09BC3F7B"/>
    <w:rsid w:val="09BD270A"/>
    <w:rsid w:val="09BF428B"/>
    <w:rsid w:val="09C00FEC"/>
    <w:rsid w:val="09C4102C"/>
    <w:rsid w:val="09C43F96"/>
    <w:rsid w:val="09C63C16"/>
    <w:rsid w:val="09C64A10"/>
    <w:rsid w:val="09C72B16"/>
    <w:rsid w:val="09C80ECB"/>
    <w:rsid w:val="09C85368"/>
    <w:rsid w:val="09D467AF"/>
    <w:rsid w:val="09D834A7"/>
    <w:rsid w:val="09D94E35"/>
    <w:rsid w:val="09DC306C"/>
    <w:rsid w:val="09DD10FE"/>
    <w:rsid w:val="09DE43D4"/>
    <w:rsid w:val="09E04091"/>
    <w:rsid w:val="09E46D21"/>
    <w:rsid w:val="09E55A43"/>
    <w:rsid w:val="09E57C6F"/>
    <w:rsid w:val="09EA26AD"/>
    <w:rsid w:val="09EB0AAA"/>
    <w:rsid w:val="09EE1057"/>
    <w:rsid w:val="09F34BFF"/>
    <w:rsid w:val="09F66964"/>
    <w:rsid w:val="09F67DE3"/>
    <w:rsid w:val="09F70580"/>
    <w:rsid w:val="09FB6309"/>
    <w:rsid w:val="09FC1988"/>
    <w:rsid w:val="09FD1B72"/>
    <w:rsid w:val="09FF237F"/>
    <w:rsid w:val="0A003AEC"/>
    <w:rsid w:val="0A03512F"/>
    <w:rsid w:val="0A0414FD"/>
    <w:rsid w:val="0A124CF9"/>
    <w:rsid w:val="0A1275DA"/>
    <w:rsid w:val="0A157218"/>
    <w:rsid w:val="0A164262"/>
    <w:rsid w:val="0A1C1C2A"/>
    <w:rsid w:val="0A1E20A6"/>
    <w:rsid w:val="0A1F1700"/>
    <w:rsid w:val="0A221747"/>
    <w:rsid w:val="0A247A18"/>
    <w:rsid w:val="0A257ED9"/>
    <w:rsid w:val="0A282CDC"/>
    <w:rsid w:val="0A2849BE"/>
    <w:rsid w:val="0A2C4C3F"/>
    <w:rsid w:val="0A2C5E95"/>
    <w:rsid w:val="0A34424A"/>
    <w:rsid w:val="0A35576D"/>
    <w:rsid w:val="0A361C19"/>
    <w:rsid w:val="0A3906D2"/>
    <w:rsid w:val="0A3D295B"/>
    <w:rsid w:val="0A3D2F8F"/>
    <w:rsid w:val="0A3D7291"/>
    <w:rsid w:val="0A3E14AD"/>
    <w:rsid w:val="0A3E5514"/>
    <w:rsid w:val="0A4B2A55"/>
    <w:rsid w:val="0A506A53"/>
    <w:rsid w:val="0A511394"/>
    <w:rsid w:val="0A524371"/>
    <w:rsid w:val="0A527FC9"/>
    <w:rsid w:val="0A5335C4"/>
    <w:rsid w:val="0A546E96"/>
    <w:rsid w:val="0A580D79"/>
    <w:rsid w:val="0A5A5523"/>
    <w:rsid w:val="0A5A6688"/>
    <w:rsid w:val="0A5B28B3"/>
    <w:rsid w:val="0A600669"/>
    <w:rsid w:val="0A6055CF"/>
    <w:rsid w:val="0A665D1E"/>
    <w:rsid w:val="0A6761EE"/>
    <w:rsid w:val="0A6A23BA"/>
    <w:rsid w:val="0A7001CB"/>
    <w:rsid w:val="0A70114A"/>
    <w:rsid w:val="0A71764C"/>
    <w:rsid w:val="0A721B30"/>
    <w:rsid w:val="0A744E00"/>
    <w:rsid w:val="0A764D08"/>
    <w:rsid w:val="0A80253E"/>
    <w:rsid w:val="0A8147AA"/>
    <w:rsid w:val="0A862492"/>
    <w:rsid w:val="0A875478"/>
    <w:rsid w:val="0A8B37A0"/>
    <w:rsid w:val="0A8C3BFA"/>
    <w:rsid w:val="0A8F1961"/>
    <w:rsid w:val="0A9529EF"/>
    <w:rsid w:val="0A9E283E"/>
    <w:rsid w:val="0AA67F8A"/>
    <w:rsid w:val="0AAB77A7"/>
    <w:rsid w:val="0AAF3013"/>
    <w:rsid w:val="0AB00278"/>
    <w:rsid w:val="0ABA0040"/>
    <w:rsid w:val="0ABC2262"/>
    <w:rsid w:val="0ABC5A8B"/>
    <w:rsid w:val="0ABD5F0B"/>
    <w:rsid w:val="0ABD672D"/>
    <w:rsid w:val="0ABF0793"/>
    <w:rsid w:val="0AC62709"/>
    <w:rsid w:val="0ACB4234"/>
    <w:rsid w:val="0AD013EE"/>
    <w:rsid w:val="0AD2359A"/>
    <w:rsid w:val="0AD33093"/>
    <w:rsid w:val="0AD75BEC"/>
    <w:rsid w:val="0AD94306"/>
    <w:rsid w:val="0ADC0A0E"/>
    <w:rsid w:val="0AE10008"/>
    <w:rsid w:val="0AE91058"/>
    <w:rsid w:val="0AED4CFD"/>
    <w:rsid w:val="0AED7B73"/>
    <w:rsid w:val="0AF21E8A"/>
    <w:rsid w:val="0AF22390"/>
    <w:rsid w:val="0AF32AF0"/>
    <w:rsid w:val="0AFF7EC8"/>
    <w:rsid w:val="0B07050D"/>
    <w:rsid w:val="0B083329"/>
    <w:rsid w:val="0B0E19AF"/>
    <w:rsid w:val="0B0E4CC0"/>
    <w:rsid w:val="0B0E7BA7"/>
    <w:rsid w:val="0B100735"/>
    <w:rsid w:val="0B1053F3"/>
    <w:rsid w:val="0B16483D"/>
    <w:rsid w:val="0B1722BE"/>
    <w:rsid w:val="0B1A7CD1"/>
    <w:rsid w:val="0B1B66A0"/>
    <w:rsid w:val="0B1C2CF8"/>
    <w:rsid w:val="0B1F1D71"/>
    <w:rsid w:val="0B210262"/>
    <w:rsid w:val="0B22453A"/>
    <w:rsid w:val="0B2549ED"/>
    <w:rsid w:val="0B272559"/>
    <w:rsid w:val="0B2754DF"/>
    <w:rsid w:val="0B2C47E2"/>
    <w:rsid w:val="0B2C77CD"/>
    <w:rsid w:val="0B2F1A39"/>
    <w:rsid w:val="0B3046DA"/>
    <w:rsid w:val="0B305B65"/>
    <w:rsid w:val="0B342E39"/>
    <w:rsid w:val="0B370105"/>
    <w:rsid w:val="0B3916C1"/>
    <w:rsid w:val="0B39786F"/>
    <w:rsid w:val="0B3F19C8"/>
    <w:rsid w:val="0B417821"/>
    <w:rsid w:val="0B42369A"/>
    <w:rsid w:val="0B427442"/>
    <w:rsid w:val="0B437857"/>
    <w:rsid w:val="0B4612FB"/>
    <w:rsid w:val="0B463E4B"/>
    <w:rsid w:val="0B470375"/>
    <w:rsid w:val="0B4A5894"/>
    <w:rsid w:val="0B5D54B6"/>
    <w:rsid w:val="0B6054CD"/>
    <w:rsid w:val="0B606581"/>
    <w:rsid w:val="0B6123A8"/>
    <w:rsid w:val="0B661144"/>
    <w:rsid w:val="0B69611C"/>
    <w:rsid w:val="0B6A6DD7"/>
    <w:rsid w:val="0B6C2900"/>
    <w:rsid w:val="0B6F442E"/>
    <w:rsid w:val="0B714370"/>
    <w:rsid w:val="0B737155"/>
    <w:rsid w:val="0B737528"/>
    <w:rsid w:val="0B740A44"/>
    <w:rsid w:val="0B755EDB"/>
    <w:rsid w:val="0B763C13"/>
    <w:rsid w:val="0B797728"/>
    <w:rsid w:val="0B7A0267"/>
    <w:rsid w:val="0B7A07BE"/>
    <w:rsid w:val="0B7D2F79"/>
    <w:rsid w:val="0B810B75"/>
    <w:rsid w:val="0B8470CF"/>
    <w:rsid w:val="0B8A0994"/>
    <w:rsid w:val="0B8A2926"/>
    <w:rsid w:val="0B8E0947"/>
    <w:rsid w:val="0B903E2B"/>
    <w:rsid w:val="0B906A0A"/>
    <w:rsid w:val="0B915143"/>
    <w:rsid w:val="0B940070"/>
    <w:rsid w:val="0B96262F"/>
    <w:rsid w:val="0B96712B"/>
    <w:rsid w:val="0B9833FA"/>
    <w:rsid w:val="0B9E48C5"/>
    <w:rsid w:val="0B9F52E8"/>
    <w:rsid w:val="0BAB2304"/>
    <w:rsid w:val="0BAB3D69"/>
    <w:rsid w:val="0BB26A61"/>
    <w:rsid w:val="0BB276EF"/>
    <w:rsid w:val="0BB33F0A"/>
    <w:rsid w:val="0BB47F0D"/>
    <w:rsid w:val="0BB67BF1"/>
    <w:rsid w:val="0BB721C8"/>
    <w:rsid w:val="0BB81D71"/>
    <w:rsid w:val="0BB92BBA"/>
    <w:rsid w:val="0BBB669F"/>
    <w:rsid w:val="0BBC51FB"/>
    <w:rsid w:val="0BBD1B53"/>
    <w:rsid w:val="0BBE12D6"/>
    <w:rsid w:val="0BBE19BB"/>
    <w:rsid w:val="0BBE3837"/>
    <w:rsid w:val="0BC45C5A"/>
    <w:rsid w:val="0BC50FFC"/>
    <w:rsid w:val="0BC523FC"/>
    <w:rsid w:val="0BC53A89"/>
    <w:rsid w:val="0BC879A9"/>
    <w:rsid w:val="0BC962A2"/>
    <w:rsid w:val="0BCA2983"/>
    <w:rsid w:val="0BCB2438"/>
    <w:rsid w:val="0BCC026E"/>
    <w:rsid w:val="0BCD7CE8"/>
    <w:rsid w:val="0BCF2227"/>
    <w:rsid w:val="0BD203DA"/>
    <w:rsid w:val="0BD72E28"/>
    <w:rsid w:val="0BD903EB"/>
    <w:rsid w:val="0BE1520A"/>
    <w:rsid w:val="0BE468E7"/>
    <w:rsid w:val="0BE67494"/>
    <w:rsid w:val="0BE73C17"/>
    <w:rsid w:val="0BE953E9"/>
    <w:rsid w:val="0BF3513E"/>
    <w:rsid w:val="0BF51CAC"/>
    <w:rsid w:val="0BF74CF0"/>
    <w:rsid w:val="0BFA6539"/>
    <w:rsid w:val="0BFD79DC"/>
    <w:rsid w:val="0C013541"/>
    <w:rsid w:val="0C0D3F94"/>
    <w:rsid w:val="0C100DCF"/>
    <w:rsid w:val="0C101A68"/>
    <w:rsid w:val="0C103584"/>
    <w:rsid w:val="0C123371"/>
    <w:rsid w:val="0C146CDE"/>
    <w:rsid w:val="0C151485"/>
    <w:rsid w:val="0C151F88"/>
    <w:rsid w:val="0C1617CD"/>
    <w:rsid w:val="0C171116"/>
    <w:rsid w:val="0C1A446B"/>
    <w:rsid w:val="0C1B2EE4"/>
    <w:rsid w:val="0C1E3F56"/>
    <w:rsid w:val="0C257BD0"/>
    <w:rsid w:val="0C2E6841"/>
    <w:rsid w:val="0C2F5172"/>
    <w:rsid w:val="0C301826"/>
    <w:rsid w:val="0C324FB3"/>
    <w:rsid w:val="0C381CEE"/>
    <w:rsid w:val="0C3C461F"/>
    <w:rsid w:val="0C3E2CFE"/>
    <w:rsid w:val="0C4140CC"/>
    <w:rsid w:val="0C4245A8"/>
    <w:rsid w:val="0C437BC5"/>
    <w:rsid w:val="0C4A7A58"/>
    <w:rsid w:val="0C4D08C3"/>
    <w:rsid w:val="0C4F2596"/>
    <w:rsid w:val="0C531548"/>
    <w:rsid w:val="0C594799"/>
    <w:rsid w:val="0C597103"/>
    <w:rsid w:val="0C5C5706"/>
    <w:rsid w:val="0C61140B"/>
    <w:rsid w:val="0C617E6C"/>
    <w:rsid w:val="0C6557E4"/>
    <w:rsid w:val="0C68544B"/>
    <w:rsid w:val="0C6900E7"/>
    <w:rsid w:val="0C6B3A2B"/>
    <w:rsid w:val="0C6C2BF0"/>
    <w:rsid w:val="0C6D0671"/>
    <w:rsid w:val="0C706380"/>
    <w:rsid w:val="0C7104D1"/>
    <w:rsid w:val="0C794FA6"/>
    <w:rsid w:val="0C796F17"/>
    <w:rsid w:val="0C7A7E2E"/>
    <w:rsid w:val="0C7C14BC"/>
    <w:rsid w:val="0C7C3758"/>
    <w:rsid w:val="0C7E418F"/>
    <w:rsid w:val="0C7F26D1"/>
    <w:rsid w:val="0C7F638D"/>
    <w:rsid w:val="0C865D37"/>
    <w:rsid w:val="0C87384F"/>
    <w:rsid w:val="0C884A9F"/>
    <w:rsid w:val="0C886C9D"/>
    <w:rsid w:val="0C8D5101"/>
    <w:rsid w:val="0C907F96"/>
    <w:rsid w:val="0C911DAB"/>
    <w:rsid w:val="0C9221FF"/>
    <w:rsid w:val="0C94628C"/>
    <w:rsid w:val="0C9662F5"/>
    <w:rsid w:val="0C971FFE"/>
    <w:rsid w:val="0C985C37"/>
    <w:rsid w:val="0C9D4C50"/>
    <w:rsid w:val="0CA34164"/>
    <w:rsid w:val="0CA963C4"/>
    <w:rsid w:val="0CAB42DE"/>
    <w:rsid w:val="0CAE665B"/>
    <w:rsid w:val="0CAF355D"/>
    <w:rsid w:val="0CB025AC"/>
    <w:rsid w:val="0CB1224E"/>
    <w:rsid w:val="0CB71C13"/>
    <w:rsid w:val="0CB7383F"/>
    <w:rsid w:val="0CB86E98"/>
    <w:rsid w:val="0CBB751C"/>
    <w:rsid w:val="0CBD5992"/>
    <w:rsid w:val="0CBF05BE"/>
    <w:rsid w:val="0CBF5EFF"/>
    <w:rsid w:val="0CC0031B"/>
    <w:rsid w:val="0CC0267A"/>
    <w:rsid w:val="0CC12AD6"/>
    <w:rsid w:val="0CC3100F"/>
    <w:rsid w:val="0CC42C9C"/>
    <w:rsid w:val="0CC72005"/>
    <w:rsid w:val="0CC76090"/>
    <w:rsid w:val="0CC767CF"/>
    <w:rsid w:val="0CC962BB"/>
    <w:rsid w:val="0CCE5F29"/>
    <w:rsid w:val="0CD3278B"/>
    <w:rsid w:val="0CD33899"/>
    <w:rsid w:val="0CD6481E"/>
    <w:rsid w:val="0CD77886"/>
    <w:rsid w:val="0CD970AC"/>
    <w:rsid w:val="0CDB0A6D"/>
    <w:rsid w:val="0CDE3D7C"/>
    <w:rsid w:val="0CDF76AC"/>
    <w:rsid w:val="0CDF7EFA"/>
    <w:rsid w:val="0CE30AB8"/>
    <w:rsid w:val="0CE34311"/>
    <w:rsid w:val="0CE356C2"/>
    <w:rsid w:val="0CE85A4F"/>
    <w:rsid w:val="0CEC440D"/>
    <w:rsid w:val="0CEF7946"/>
    <w:rsid w:val="0CF053C7"/>
    <w:rsid w:val="0CF47E16"/>
    <w:rsid w:val="0CFA5544"/>
    <w:rsid w:val="0CFD3F04"/>
    <w:rsid w:val="0CFE76AC"/>
    <w:rsid w:val="0CFF7D88"/>
    <w:rsid w:val="0D026967"/>
    <w:rsid w:val="0D080870"/>
    <w:rsid w:val="0D091DC2"/>
    <w:rsid w:val="0D0E4F60"/>
    <w:rsid w:val="0D105B48"/>
    <w:rsid w:val="0D1177B6"/>
    <w:rsid w:val="0D121CFB"/>
    <w:rsid w:val="0D154302"/>
    <w:rsid w:val="0D1C37A1"/>
    <w:rsid w:val="0D1F3BAA"/>
    <w:rsid w:val="0D20289C"/>
    <w:rsid w:val="0D25459D"/>
    <w:rsid w:val="0D267B6C"/>
    <w:rsid w:val="0D296826"/>
    <w:rsid w:val="0D2B019A"/>
    <w:rsid w:val="0D2B3242"/>
    <w:rsid w:val="0D400A0E"/>
    <w:rsid w:val="0D4172FE"/>
    <w:rsid w:val="0D435CA4"/>
    <w:rsid w:val="0D457921"/>
    <w:rsid w:val="0D471659"/>
    <w:rsid w:val="0D4E4D28"/>
    <w:rsid w:val="0D4E5D49"/>
    <w:rsid w:val="0D521900"/>
    <w:rsid w:val="0D523358"/>
    <w:rsid w:val="0D5450EC"/>
    <w:rsid w:val="0D563214"/>
    <w:rsid w:val="0D5818F4"/>
    <w:rsid w:val="0D5B02FA"/>
    <w:rsid w:val="0D5D586D"/>
    <w:rsid w:val="0D613B62"/>
    <w:rsid w:val="0D63026D"/>
    <w:rsid w:val="0D630C70"/>
    <w:rsid w:val="0D67410D"/>
    <w:rsid w:val="0D687613"/>
    <w:rsid w:val="0D6B4D11"/>
    <w:rsid w:val="0D6D4E61"/>
    <w:rsid w:val="0D781FCB"/>
    <w:rsid w:val="0D794027"/>
    <w:rsid w:val="0D7D2CA5"/>
    <w:rsid w:val="0D805DA4"/>
    <w:rsid w:val="0D854723"/>
    <w:rsid w:val="0D875D9B"/>
    <w:rsid w:val="0D8A39E8"/>
    <w:rsid w:val="0D8D34A0"/>
    <w:rsid w:val="0D8D4E44"/>
    <w:rsid w:val="0D8F763B"/>
    <w:rsid w:val="0D903C4C"/>
    <w:rsid w:val="0D905308"/>
    <w:rsid w:val="0D930FDB"/>
    <w:rsid w:val="0D936852"/>
    <w:rsid w:val="0D944737"/>
    <w:rsid w:val="0D950789"/>
    <w:rsid w:val="0D9A101D"/>
    <w:rsid w:val="0D9C761B"/>
    <w:rsid w:val="0DA1552A"/>
    <w:rsid w:val="0DA22789"/>
    <w:rsid w:val="0DA32C6D"/>
    <w:rsid w:val="0DA71B2F"/>
    <w:rsid w:val="0DA82C3D"/>
    <w:rsid w:val="0DA94846"/>
    <w:rsid w:val="0DA9710A"/>
    <w:rsid w:val="0DAF0942"/>
    <w:rsid w:val="0DB05806"/>
    <w:rsid w:val="0DB92EFC"/>
    <w:rsid w:val="0DBB5D95"/>
    <w:rsid w:val="0DBC7A59"/>
    <w:rsid w:val="0DBD29E0"/>
    <w:rsid w:val="0DC7007E"/>
    <w:rsid w:val="0DC720B6"/>
    <w:rsid w:val="0DC9632D"/>
    <w:rsid w:val="0DC97ABC"/>
    <w:rsid w:val="0DCC4C37"/>
    <w:rsid w:val="0DD007B7"/>
    <w:rsid w:val="0DD115BC"/>
    <w:rsid w:val="0DD95345"/>
    <w:rsid w:val="0DDA4CA2"/>
    <w:rsid w:val="0DDC134E"/>
    <w:rsid w:val="0DE108B5"/>
    <w:rsid w:val="0DE110D3"/>
    <w:rsid w:val="0DE15308"/>
    <w:rsid w:val="0DE23036"/>
    <w:rsid w:val="0DE436D6"/>
    <w:rsid w:val="0DE45DC8"/>
    <w:rsid w:val="0DE77E2A"/>
    <w:rsid w:val="0DE97E1D"/>
    <w:rsid w:val="0DEC3FA3"/>
    <w:rsid w:val="0DEC60AD"/>
    <w:rsid w:val="0DF737DC"/>
    <w:rsid w:val="0DFC3F81"/>
    <w:rsid w:val="0E004CE8"/>
    <w:rsid w:val="0E0165FB"/>
    <w:rsid w:val="0E02421C"/>
    <w:rsid w:val="0E043C3F"/>
    <w:rsid w:val="0E067D31"/>
    <w:rsid w:val="0E0D4759"/>
    <w:rsid w:val="0E0F5C56"/>
    <w:rsid w:val="0E175B2F"/>
    <w:rsid w:val="0E190BA7"/>
    <w:rsid w:val="0E1919B2"/>
    <w:rsid w:val="0E1F6698"/>
    <w:rsid w:val="0E207EF3"/>
    <w:rsid w:val="0E220FBD"/>
    <w:rsid w:val="0E231985"/>
    <w:rsid w:val="0E2659AA"/>
    <w:rsid w:val="0E282299"/>
    <w:rsid w:val="0E282628"/>
    <w:rsid w:val="0E286749"/>
    <w:rsid w:val="0E2B3B27"/>
    <w:rsid w:val="0E370945"/>
    <w:rsid w:val="0E383160"/>
    <w:rsid w:val="0E3952DA"/>
    <w:rsid w:val="0E411871"/>
    <w:rsid w:val="0E4125DC"/>
    <w:rsid w:val="0E46723E"/>
    <w:rsid w:val="0E473DEF"/>
    <w:rsid w:val="0E4B765C"/>
    <w:rsid w:val="0E4D3106"/>
    <w:rsid w:val="0E4F5C78"/>
    <w:rsid w:val="0E511B0C"/>
    <w:rsid w:val="0E56352E"/>
    <w:rsid w:val="0E5768AB"/>
    <w:rsid w:val="0E5A3ADC"/>
    <w:rsid w:val="0E5B65CB"/>
    <w:rsid w:val="0E5D3BB1"/>
    <w:rsid w:val="0E5E4899"/>
    <w:rsid w:val="0E5E66EB"/>
    <w:rsid w:val="0E6138E0"/>
    <w:rsid w:val="0E671C23"/>
    <w:rsid w:val="0E681826"/>
    <w:rsid w:val="0E697C96"/>
    <w:rsid w:val="0E6A0061"/>
    <w:rsid w:val="0E6B2BB1"/>
    <w:rsid w:val="0E6C2C6F"/>
    <w:rsid w:val="0E766740"/>
    <w:rsid w:val="0E77025B"/>
    <w:rsid w:val="0E79667D"/>
    <w:rsid w:val="0E7D1DB7"/>
    <w:rsid w:val="0E810879"/>
    <w:rsid w:val="0E825B5E"/>
    <w:rsid w:val="0E8335E0"/>
    <w:rsid w:val="0E867BD6"/>
    <w:rsid w:val="0E871D1D"/>
    <w:rsid w:val="0E89236B"/>
    <w:rsid w:val="0E8954E9"/>
    <w:rsid w:val="0E8A76E7"/>
    <w:rsid w:val="0E8E63D7"/>
    <w:rsid w:val="0E955529"/>
    <w:rsid w:val="0E972280"/>
    <w:rsid w:val="0E9A2CD3"/>
    <w:rsid w:val="0E9C08DD"/>
    <w:rsid w:val="0E9F60C9"/>
    <w:rsid w:val="0EA1659B"/>
    <w:rsid w:val="0EA3067F"/>
    <w:rsid w:val="0EA93E07"/>
    <w:rsid w:val="0EAD3029"/>
    <w:rsid w:val="0EAE1D31"/>
    <w:rsid w:val="0EAE6941"/>
    <w:rsid w:val="0EAF1BD7"/>
    <w:rsid w:val="0EB6266D"/>
    <w:rsid w:val="0EB63478"/>
    <w:rsid w:val="0EB76301"/>
    <w:rsid w:val="0EC01DBF"/>
    <w:rsid w:val="0EC06FBD"/>
    <w:rsid w:val="0EC14890"/>
    <w:rsid w:val="0EC252C3"/>
    <w:rsid w:val="0EC74FCE"/>
    <w:rsid w:val="0ECB3860"/>
    <w:rsid w:val="0ECC2A82"/>
    <w:rsid w:val="0ECE5047"/>
    <w:rsid w:val="0ECF7701"/>
    <w:rsid w:val="0ED06624"/>
    <w:rsid w:val="0ED06944"/>
    <w:rsid w:val="0ED16E82"/>
    <w:rsid w:val="0ED30DE0"/>
    <w:rsid w:val="0ED315BD"/>
    <w:rsid w:val="0ED36321"/>
    <w:rsid w:val="0ED81DAF"/>
    <w:rsid w:val="0EE75830"/>
    <w:rsid w:val="0EEA54CE"/>
    <w:rsid w:val="0EEC785D"/>
    <w:rsid w:val="0EEC7D2F"/>
    <w:rsid w:val="0EEE098C"/>
    <w:rsid w:val="0EF33893"/>
    <w:rsid w:val="0EF62814"/>
    <w:rsid w:val="0EFB3A74"/>
    <w:rsid w:val="0EFC431B"/>
    <w:rsid w:val="0EFE40FC"/>
    <w:rsid w:val="0F04323B"/>
    <w:rsid w:val="0F05193A"/>
    <w:rsid w:val="0F05551F"/>
    <w:rsid w:val="0F064AB2"/>
    <w:rsid w:val="0F0700E8"/>
    <w:rsid w:val="0F087A64"/>
    <w:rsid w:val="0F11043E"/>
    <w:rsid w:val="0F1108C5"/>
    <w:rsid w:val="0F143A6B"/>
    <w:rsid w:val="0F14446D"/>
    <w:rsid w:val="0F164D4D"/>
    <w:rsid w:val="0F175DA8"/>
    <w:rsid w:val="0F18295E"/>
    <w:rsid w:val="0F196DE7"/>
    <w:rsid w:val="0F1B03D3"/>
    <w:rsid w:val="0F205696"/>
    <w:rsid w:val="0F227962"/>
    <w:rsid w:val="0F2B644A"/>
    <w:rsid w:val="0F2F1650"/>
    <w:rsid w:val="0F2F7F13"/>
    <w:rsid w:val="0F31596C"/>
    <w:rsid w:val="0F317D46"/>
    <w:rsid w:val="0F336A61"/>
    <w:rsid w:val="0F3825E7"/>
    <w:rsid w:val="0F3C6DAF"/>
    <w:rsid w:val="0F421C8A"/>
    <w:rsid w:val="0F442399"/>
    <w:rsid w:val="0F44249D"/>
    <w:rsid w:val="0F46293E"/>
    <w:rsid w:val="0F4727BE"/>
    <w:rsid w:val="0F4C1A27"/>
    <w:rsid w:val="0F4C2202"/>
    <w:rsid w:val="0F5002C8"/>
    <w:rsid w:val="0F542633"/>
    <w:rsid w:val="0F5A7207"/>
    <w:rsid w:val="0F5D080A"/>
    <w:rsid w:val="0F5F4247"/>
    <w:rsid w:val="0F632C4E"/>
    <w:rsid w:val="0F657DFA"/>
    <w:rsid w:val="0F6619A2"/>
    <w:rsid w:val="0F663BD2"/>
    <w:rsid w:val="0F6F426E"/>
    <w:rsid w:val="0F711518"/>
    <w:rsid w:val="0F725988"/>
    <w:rsid w:val="0F752B68"/>
    <w:rsid w:val="0F752FEE"/>
    <w:rsid w:val="0F7975BC"/>
    <w:rsid w:val="0F7D03D6"/>
    <w:rsid w:val="0F8425C7"/>
    <w:rsid w:val="0F85417B"/>
    <w:rsid w:val="0F8638F7"/>
    <w:rsid w:val="0F886148"/>
    <w:rsid w:val="0F8A6B77"/>
    <w:rsid w:val="0F8E1513"/>
    <w:rsid w:val="0F8E71A2"/>
    <w:rsid w:val="0F8F5E8D"/>
    <w:rsid w:val="0F914696"/>
    <w:rsid w:val="0F966920"/>
    <w:rsid w:val="0F973917"/>
    <w:rsid w:val="0F997D69"/>
    <w:rsid w:val="0F9A58F5"/>
    <w:rsid w:val="0F9C03B1"/>
    <w:rsid w:val="0FA10DFB"/>
    <w:rsid w:val="0FA2243C"/>
    <w:rsid w:val="0FA35F86"/>
    <w:rsid w:val="0FA47793"/>
    <w:rsid w:val="0FA64247"/>
    <w:rsid w:val="0FA92BEF"/>
    <w:rsid w:val="0FAA005E"/>
    <w:rsid w:val="0FAC24E6"/>
    <w:rsid w:val="0FAD441C"/>
    <w:rsid w:val="0FB07D3C"/>
    <w:rsid w:val="0FB24140"/>
    <w:rsid w:val="0FB37953"/>
    <w:rsid w:val="0FB616B7"/>
    <w:rsid w:val="0FB647EA"/>
    <w:rsid w:val="0FB726D8"/>
    <w:rsid w:val="0FB9365C"/>
    <w:rsid w:val="0FBD27A6"/>
    <w:rsid w:val="0FBF52AB"/>
    <w:rsid w:val="0FC04EFC"/>
    <w:rsid w:val="0FC209F6"/>
    <w:rsid w:val="0FC32090"/>
    <w:rsid w:val="0FC52A9A"/>
    <w:rsid w:val="0FC53340"/>
    <w:rsid w:val="0FC90073"/>
    <w:rsid w:val="0FC94EB7"/>
    <w:rsid w:val="0FCA295F"/>
    <w:rsid w:val="0FCB1841"/>
    <w:rsid w:val="0FCB504B"/>
    <w:rsid w:val="0FCD0725"/>
    <w:rsid w:val="0FCD3748"/>
    <w:rsid w:val="0FCD6529"/>
    <w:rsid w:val="0FCE1632"/>
    <w:rsid w:val="0FCE6A3A"/>
    <w:rsid w:val="0FD3586D"/>
    <w:rsid w:val="0FD41C88"/>
    <w:rsid w:val="0FD66778"/>
    <w:rsid w:val="0FD7056C"/>
    <w:rsid w:val="0FD72C0C"/>
    <w:rsid w:val="0FDF0BD7"/>
    <w:rsid w:val="0FE079C0"/>
    <w:rsid w:val="0FE1351C"/>
    <w:rsid w:val="0FE26B89"/>
    <w:rsid w:val="0FE30C1D"/>
    <w:rsid w:val="0FE476D5"/>
    <w:rsid w:val="0FE52A8D"/>
    <w:rsid w:val="0FE86889"/>
    <w:rsid w:val="0FEB4DA9"/>
    <w:rsid w:val="0FED5F12"/>
    <w:rsid w:val="0FEE4CFD"/>
    <w:rsid w:val="0FEF358B"/>
    <w:rsid w:val="0FF67C3E"/>
    <w:rsid w:val="0FFF64F9"/>
    <w:rsid w:val="100037D0"/>
    <w:rsid w:val="1007595A"/>
    <w:rsid w:val="10080D27"/>
    <w:rsid w:val="100833DB"/>
    <w:rsid w:val="100977BB"/>
    <w:rsid w:val="100C2867"/>
    <w:rsid w:val="100E6FD2"/>
    <w:rsid w:val="101602BD"/>
    <w:rsid w:val="10163ABE"/>
    <w:rsid w:val="101811F0"/>
    <w:rsid w:val="10183CD9"/>
    <w:rsid w:val="10190CAF"/>
    <w:rsid w:val="1019373D"/>
    <w:rsid w:val="101B04A4"/>
    <w:rsid w:val="101C75B7"/>
    <w:rsid w:val="10211D87"/>
    <w:rsid w:val="102263C7"/>
    <w:rsid w:val="102609BE"/>
    <w:rsid w:val="1026100A"/>
    <w:rsid w:val="102C1F83"/>
    <w:rsid w:val="102C2551"/>
    <w:rsid w:val="102D17BA"/>
    <w:rsid w:val="102F792F"/>
    <w:rsid w:val="10345524"/>
    <w:rsid w:val="10350485"/>
    <w:rsid w:val="10391ABE"/>
    <w:rsid w:val="103A0438"/>
    <w:rsid w:val="103D586D"/>
    <w:rsid w:val="103E4E34"/>
    <w:rsid w:val="103F6E8C"/>
    <w:rsid w:val="10401B3E"/>
    <w:rsid w:val="10411AC3"/>
    <w:rsid w:val="104127D3"/>
    <w:rsid w:val="104305F7"/>
    <w:rsid w:val="1044624D"/>
    <w:rsid w:val="10450636"/>
    <w:rsid w:val="10480D82"/>
    <w:rsid w:val="10483CDC"/>
    <w:rsid w:val="10485781"/>
    <w:rsid w:val="104963C3"/>
    <w:rsid w:val="104B00A3"/>
    <w:rsid w:val="104D064D"/>
    <w:rsid w:val="104E75D2"/>
    <w:rsid w:val="105037EB"/>
    <w:rsid w:val="105743AE"/>
    <w:rsid w:val="105A7D0C"/>
    <w:rsid w:val="105C2F40"/>
    <w:rsid w:val="10605182"/>
    <w:rsid w:val="106052C7"/>
    <w:rsid w:val="106515B0"/>
    <w:rsid w:val="10661C8E"/>
    <w:rsid w:val="10673EB7"/>
    <w:rsid w:val="106A3E15"/>
    <w:rsid w:val="106B57B9"/>
    <w:rsid w:val="106F6FD6"/>
    <w:rsid w:val="107022DB"/>
    <w:rsid w:val="10726F84"/>
    <w:rsid w:val="1073368F"/>
    <w:rsid w:val="107478A5"/>
    <w:rsid w:val="107629C7"/>
    <w:rsid w:val="10762E63"/>
    <w:rsid w:val="107749A6"/>
    <w:rsid w:val="107750AB"/>
    <w:rsid w:val="10786F12"/>
    <w:rsid w:val="10796704"/>
    <w:rsid w:val="107A0892"/>
    <w:rsid w:val="107A197E"/>
    <w:rsid w:val="107B6732"/>
    <w:rsid w:val="10811780"/>
    <w:rsid w:val="10822DE9"/>
    <w:rsid w:val="10825E22"/>
    <w:rsid w:val="10861324"/>
    <w:rsid w:val="10862DBD"/>
    <w:rsid w:val="1087693C"/>
    <w:rsid w:val="108F0A6B"/>
    <w:rsid w:val="109002A2"/>
    <w:rsid w:val="10916D0E"/>
    <w:rsid w:val="10923733"/>
    <w:rsid w:val="1093565F"/>
    <w:rsid w:val="10964120"/>
    <w:rsid w:val="109664C2"/>
    <w:rsid w:val="10994EC9"/>
    <w:rsid w:val="109B07D3"/>
    <w:rsid w:val="109C2140"/>
    <w:rsid w:val="109C2F5A"/>
    <w:rsid w:val="109C53EA"/>
    <w:rsid w:val="109C661B"/>
    <w:rsid w:val="10A05E0C"/>
    <w:rsid w:val="10A122D5"/>
    <w:rsid w:val="10A55C77"/>
    <w:rsid w:val="10A82151"/>
    <w:rsid w:val="10AA74CF"/>
    <w:rsid w:val="10B069A1"/>
    <w:rsid w:val="10B16DB2"/>
    <w:rsid w:val="10B410CD"/>
    <w:rsid w:val="10B63AC0"/>
    <w:rsid w:val="10BD54BA"/>
    <w:rsid w:val="10C14D88"/>
    <w:rsid w:val="10C155CB"/>
    <w:rsid w:val="10C21693"/>
    <w:rsid w:val="10C30274"/>
    <w:rsid w:val="10C36540"/>
    <w:rsid w:val="10C426B7"/>
    <w:rsid w:val="10C44766"/>
    <w:rsid w:val="10C67860"/>
    <w:rsid w:val="10C87F96"/>
    <w:rsid w:val="10CB164E"/>
    <w:rsid w:val="10CC44C9"/>
    <w:rsid w:val="10CD098A"/>
    <w:rsid w:val="10CF3FAB"/>
    <w:rsid w:val="10CF40D6"/>
    <w:rsid w:val="10D00DAF"/>
    <w:rsid w:val="10D053A3"/>
    <w:rsid w:val="10D87EB1"/>
    <w:rsid w:val="10DB0C5B"/>
    <w:rsid w:val="10E27E8C"/>
    <w:rsid w:val="10E4031B"/>
    <w:rsid w:val="10E43861"/>
    <w:rsid w:val="10EB7251"/>
    <w:rsid w:val="10EE1691"/>
    <w:rsid w:val="10EE5A1A"/>
    <w:rsid w:val="10F652DA"/>
    <w:rsid w:val="10FA7AA5"/>
    <w:rsid w:val="10FD4BF8"/>
    <w:rsid w:val="11033C62"/>
    <w:rsid w:val="110341C3"/>
    <w:rsid w:val="11060E6A"/>
    <w:rsid w:val="110A4D7A"/>
    <w:rsid w:val="110C7451"/>
    <w:rsid w:val="110E29D6"/>
    <w:rsid w:val="110F4C22"/>
    <w:rsid w:val="11125312"/>
    <w:rsid w:val="1115362D"/>
    <w:rsid w:val="111709F9"/>
    <w:rsid w:val="111C1C1F"/>
    <w:rsid w:val="111C37EB"/>
    <w:rsid w:val="111F7163"/>
    <w:rsid w:val="11203C5F"/>
    <w:rsid w:val="112516F4"/>
    <w:rsid w:val="112A0FD3"/>
    <w:rsid w:val="112C1BBA"/>
    <w:rsid w:val="112D2B76"/>
    <w:rsid w:val="11302D28"/>
    <w:rsid w:val="11341098"/>
    <w:rsid w:val="1135507A"/>
    <w:rsid w:val="113A41D4"/>
    <w:rsid w:val="113D7ADA"/>
    <w:rsid w:val="114006DD"/>
    <w:rsid w:val="114143DD"/>
    <w:rsid w:val="114400D3"/>
    <w:rsid w:val="11483936"/>
    <w:rsid w:val="114875EB"/>
    <w:rsid w:val="114A15BF"/>
    <w:rsid w:val="114B4AEE"/>
    <w:rsid w:val="114D01EF"/>
    <w:rsid w:val="114E5C71"/>
    <w:rsid w:val="11527B38"/>
    <w:rsid w:val="1154241D"/>
    <w:rsid w:val="11562AD6"/>
    <w:rsid w:val="115673E9"/>
    <w:rsid w:val="115711DC"/>
    <w:rsid w:val="1158043E"/>
    <w:rsid w:val="11621C07"/>
    <w:rsid w:val="11634693"/>
    <w:rsid w:val="11656730"/>
    <w:rsid w:val="11686BE4"/>
    <w:rsid w:val="11686FDB"/>
    <w:rsid w:val="11696DE9"/>
    <w:rsid w:val="116C3E19"/>
    <w:rsid w:val="116F312F"/>
    <w:rsid w:val="116F48C9"/>
    <w:rsid w:val="1170332C"/>
    <w:rsid w:val="11737E5A"/>
    <w:rsid w:val="117644F6"/>
    <w:rsid w:val="117745D5"/>
    <w:rsid w:val="117853C1"/>
    <w:rsid w:val="11837EE8"/>
    <w:rsid w:val="11842356"/>
    <w:rsid w:val="1189588C"/>
    <w:rsid w:val="118F2560"/>
    <w:rsid w:val="119079DF"/>
    <w:rsid w:val="11941BF4"/>
    <w:rsid w:val="1194695B"/>
    <w:rsid w:val="119737E6"/>
    <w:rsid w:val="119A6F10"/>
    <w:rsid w:val="119B5B86"/>
    <w:rsid w:val="119C6289"/>
    <w:rsid w:val="119D0AC2"/>
    <w:rsid w:val="119E3ACB"/>
    <w:rsid w:val="11A17AF6"/>
    <w:rsid w:val="11A3152B"/>
    <w:rsid w:val="11A377D6"/>
    <w:rsid w:val="11A442F2"/>
    <w:rsid w:val="11A729AE"/>
    <w:rsid w:val="11A9543C"/>
    <w:rsid w:val="11AC75CE"/>
    <w:rsid w:val="11AD150E"/>
    <w:rsid w:val="11AE35A1"/>
    <w:rsid w:val="11B64273"/>
    <w:rsid w:val="11B91FFD"/>
    <w:rsid w:val="11B97500"/>
    <w:rsid w:val="11B97D83"/>
    <w:rsid w:val="11BA28B9"/>
    <w:rsid w:val="11BC7450"/>
    <w:rsid w:val="11BD5A10"/>
    <w:rsid w:val="11C26F88"/>
    <w:rsid w:val="11C74AB5"/>
    <w:rsid w:val="11CE0539"/>
    <w:rsid w:val="11D1621E"/>
    <w:rsid w:val="11D23FA8"/>
    <w:rsid w:val="11D3174D"/>
    <w:rsid w:val="11D6205D"/>
    <w:rsid w:val="11D626D2"/>
    <w:rsid w:val="11D70154"/>
    <w:rsid w:val="11D73AF0"/>
    <w:rsid w:val="11D96668"/>
    <w:rsid w:val="11DC2768"/>
    <w:rsid w:val="11DF0748"/>
    <w:rsid w:val="11DF6B13"/>
    <w:rsid w:val="11E135F5"/>
    <w:rsid w:val="11E36164"/>
    <w:rsid w:val="11E70F06"/>
    <w:rsid w:val="11F75540"/>
    <w:rsid w:val="11F80167"/>
    <w:rsid w:val="11F80A86"/>
    <w:rsid w:val="11F85F5C"/>
    <w:rsid w:val="11F94917"/>
    <w:rsid w:val="11FB1A94"/>
    <w:rsid w:val="11FC1AEE"/>
    <w:rsid w:val="11FE4E9C"/>
    <w:rsid w:val="1205799E"/>
    <w:rsid w:val="12073859"/>
    <w:rsid w:val="120A1AB3"/>
    <w:rsid w:val="120F4B4B"/>
    <w:rsid w:val="120F5D2F"/>
    <w:rsid w:val="120F7277"/>
    <w:rsid w:val="121B4DF2"/>
    <w:rsid w:val="121D6B52"/>
    <w:rsid w:val="121D6E56"/>
    <w:rsid w:val="121E72DE"/>
    <w:rsid w:val="12213A4B"/>
    <w:rsid w:val="12215DBC"/>
    <w:rsid w:val="122354C1"/>
    <w:rsid w:val="12280432"/>
    <w:rsid w:val="122B7BDE"/>
    <w:rsid w:val="122F5472"/>
    <w:rsid w:val="12300F6D"/>
    <w:rsid w:val="123218AE"/>
    <w:rsid w:val="12350284"/>
    <w:rsid w:val="12350D0C"/>
    <w:rsid w:val="12357A9B"/>
    <w:rsid w:val="12371472"/>
    <w:rsid w:val="123973B2"/>
    <w:rsid w:val="123B428B"/>
    <w:rsid w:val="123F5F10"/>
    <w:rsid w:val="12496BA4"/>
    <w:rsid w:val="124975B0"/>
    <w:rsid w:val="124A6E0E"/>
    <w:rsid w:val="124B0E8C"/>
    <w:rsid w:val="124D3615"/>
    <w:rsid w:val="12576403"/>
    <w:rsid w:val="12577038"/>
    <w:rsid w:val="12583BA5"/>
    <w:rsid w:val="125F754A"/>
    <w:rsid w:val="1260327B"/>
    <w:rsid w:val="126122B6"/>
    <w:rsid w:val="1261622A"/>
    <w:rsid w:val="1261639E"/>
    <w:rsid w:val="126976C2"/>
    <w:rsid w:val="126C3EE9"/>
    <w:rsid w:val="126E0DCD"/>
    <w:rsid w:val="12717520"/>
    <w:rsid w:val="1279575E"/>
    <w:rsid w:val="127A5511"/>
    <w:rsid w:val="127B0C62"/>
    <w:rsid w:val="127F37BB"/>
    <w:rsid w:val="1284060B"/>
    <w:rsid w:val="12855EBC"/>
    <w:rsid w:val="12876E32"/>
    <w:rsid w:val="1288133D"/>
    <w:rsid w:val="12904C82"/>
    <w:rsid w:val="129415F4"/>
    <w:rsid w:val="129A7E91"/>
    <w:rsid w:val="129B1196"/>
    <w:rsid w:val="129B625A"/>
    <w:rsid w:val="129D036F"/>
    <w:rsid w:val="129F4CB8"/>
    <w:rsid w:val="12A07746"/>
    <w:rsid w:val="12A4532E"/>
    <w:rsid w:val="12A85D09"/>
    <w:rsid w:val="12A926AA"/>
    <w:rsid w:val="12AA5340"/>
    <w:rsid w:val="12AC01F8"/>
    <w:rsid w:val="12AC2E59"/>
    <w:rsid w:val="12AE03B8"/>
    <w:rsid w:val="12AE25C4"/>
    <w:rsid w:val="12AF2659"/>
    <w:rsid w:val="12AF45B4"/>
    <w:rsid w:val="12B37402"/>
    <w:rsid w:val="12B51788"/>
    <w:rsid w:val="12B52CB5"/>
    <w:rsid w:val="12B5769A"/>
    <w:rsid w:val="12C754DE"/>
    <w:rsid w:val="12C75A0F"/>
    <w:rsid w:val="12CA7DB7"/>
    <w:rsid w:val="12CE4B6A"/>
    <w:rsid w:val="12D06286"/>
    <w:rsid w:val="12D07544"/>
    <w:rsid w:val="12D110FF"/>
    <w:rsid w:val="12D53F2C"/>
    <w:rsid w:val="12D85074"/>
    <w:rsid w:val="12D91381"/>
    <w:rsid w:val="12D917D9"/>
    <w:rsid w:val="12DB4736"/>
    <w:rsid w:val="12DC417E"/>
    <w:rsid w:val="12DC7546"/>
    <w:rsid w:val="12DE10A6"/>
    <w:rsid w:val="12DF35D5"/>
    <w:rsid w:val="12E7154B"/>
    <w:rsid w:val="12E7510E"/>
    <w:rsid w:val="12E82508"/>
    <w:rsid w:val="12E83D85"/>
    <w:rsid w:val="12E93841"/>
    <w:rsid w:val="12E94061"/>
    <w:rsid w:val="12EA0F15"/>
    <w:rsid w:val="12F108A0"/>
    <w:rsid w:val="12F229B7"/>
    <w:rsid w:val="12F55E5A"/>
    <w:rsid w:val="12F627A9"/>
    <w:rsid w:val="12F672C7"/>
    <w:rsid w:val="12F814EF"/>
    <w:rsid w:val="1306233F"/>
    <w:rsid w:val="13066FEB"/>
    <w:rsid w:val="130C428A"/>
    <w:rsid w:val="130E271C"/>
    <w:rsid w:val="13110045"/>
    <w:rsid w:val="13130570"/>
    <w:rsid w:val="131555DD"/>
    <w:rsid w:val="13184CF8"/>
    <w:rsid w:val="131B4AE4"/>
    <w:rsid w:val="131B4D45"/>
    <w:rsid w:val="131D046B"/>
    <w:rsid w:val="13243E0A"/>
    <w:rsid w:val="1330189F"/>
    <w:rsid w:val="13307B4D"/>
    <w:rsid w:val="13363593"/>
    <w:rsid w:val="13371015"/>
    <w:rsid w:val="13381B9E"/>
    <w:rsid w:val="13397646"/>
    <w:rsid w:val="133C12F9"/>
    <w:rsid w:val="133E4CAF"/>
    <w:rsid w:val="13427DE4"/>
    <w:rsid w:val="13463F51"/>
    <w:rsid w:val="13466FF8"/>
    <w:rsid w:val="134712AF"/>
    <w:rsid w:val="1347505E"/>
    <w:rsid w:val="134910CA"/>
    <w:rsid w:val="134B7A7F"/>
    <w:rsid w:val="134F2409"/>
    <w:rsid w:val="134F2A97"/>
    <w:rsid w:val="134F44BD"/>
    <w:rsid w:val="134F55FB"/>
    <w:rsid w:val="13513CF2"/>
    <w:rsid w:val="13525E9B"/>
    <w:rsid w:val="13564A37"/>
    <w:rsid w:val="13573B30"/>
    <w:rsid w:val="135B101C"/>
    <w:rsid w:val="135B3CE7"/>
    <w:rsid w:val="13606CFF"/>
    <w:rsid w:val="1365063B"/>
    <w:rsid w:val="136767E1"/>
    <w:rsid w:val="13697C09"/>
    <w:rsid w:val="136D605F"/>
    <w:rsid w:val="136E496C"/>
    <w:rsid w:val="136F5FF3"/>
    <w:rsid w:val="136F6211"/>
    <w:rsid w:val="13777AF8"/>
    <w:rsid w:val="13780A0A"/>
    <w:rsid w:val="13786152"/>
    <w:rsid w:val="13795301"/>
    <w:rsid w:val="137E3FDB"/>
    <w:rsid w:val="138012FC"/>
    <w:rsid w:val="13802512"/>
    <w:rsid w:val="13803A78"/>
    <w:rsid w:val="1381424C"/>
    <w:rsid w:val="13856FE9"/>
    <w:rsid w:val="13863EAF"/>
    <w:rsid w:val="13896750"/>
    <w:rsid w:val="138E2763"/>
    <w:rsid w:val="138F13FF"/>
    <w:rsid w:val="138F666F"/>
    <w:rsid w:val="13921372"/>
    <w:rsid w:val="13954B1F"/>
    <w:rsid w:val="13974F50"/>
    <w:rsid w:val="139A6A54"/>
    <w:rsid w:val="139D638F"/>
    <w:rsid w:val="139F5F7F"/>
    <w:rsid w:val="139F78A7"/>
    <w:rsid w:val="13A469EE"/>
    <w:rsid w:val="13A843B8"/>
    <w:rsid w:val="13AE7D5A"/>
    <w:rsid w:val="13AF77A8"/>
    <w:rsid w:val="13B2477D"/>
    <w:rsid w:val="13B26F21"/>
    <w:rsid w:val="13B30CBC"/>
    <w:rsid w:val="13B332D0"/>
    <w:rsid w:val="13B37C18"/>
    <w:rsid w:val="13B43E61"/>
    <w:rsid w:val="13B51802"/>
    <w:rsid w:val="13B74786"/>
    <w:rsid w:val="13B82867"/>
    <w:rsid w:val="13BB499D"/>
    <w:rsid w:val="13BC7A1A"/>
    <w:rsid w:val="13C540FC"/>
    <w:rsid w:val="13C73778"/>
    <w:rsid w:val="13C85DF5"/>
    <w:rsid w:val="13C95713"/>
    <w:rsid w:val="13D1054F"/>
    <w:rsid w:val="13D57C19"/>
    <w:rsid w:val="13D624C3"/>
    <w:rsid w:val="13D73752"/>
    <w:rsid w:val="13D85884"/>
    <w:rsid w:val="13DA5BA7"/>
    <w:rsid w:val="13DB629F"/>
    <w:rsid w:val="13DC75A4"/>
    <w:rsid w:val="13DE692E"/>
    <w:rsid w:val="13E539D1"/>
    <w:rsid w:val="13E85EFF"/>
    <w:rsid w:val="13F01FE9"/>
    <w:rsid w:val="13F10443"/>
    <w:rsid w:val="13F3161F"/>
    <w:rsid w:val="13F37CC4"/>
    <w:rsid w:val="13F667DB"/>
    <w:rsid w:val="13F76C4A"/>
    <w:rsid w:val="13F94F9C"/>
    <w:rsid w:val="13FE6CA0"/>
    <w:rsid w:val="13FF531D"/>
    <w:rsid w:val="14013F61"/>
    <w:rsid w:val="140175FF"/>
    <w:rsid w:val="14055DA6"/>
    <w:rsid w:val="140A208B"/>
    <w:rsid w:val="141125CB"/>
    <w:rsid w:val="141B353E"/>
    <w:rsid w:val="141E5A8F"/>
    <w:rsid w:val="141E5EFE"/>
    <w:rsid w:val="14207193"/>
    <w:rsid w:val="14222E2B"/>
    <w:rsid w:val="1423024B"/>
    <w:rsid w:val="1426453F"/>
    <w:rsid w:val="142E02A8"/>
    <w:rsid w:val="143270E4"/>
    <w:rsid w:val="14327E5C"/>
    <w:rsid w:val="143339FA"/>
    <w:rsid w:val="14346AB4"/>
    <w:rsid w:val="143470C7"/>
    <w:rsid w:val="1439205C"/>
    <w:rsid w:val="143C24AF"/>
    <w:rsid w:val="143C3BBE"/>
    <w:rsid w:val="143E4669"/>
    <w:rsid w:val="143F2CB2"/>
    <w:rsid w:val="1442712C"/>
    <w:rsid w:val="144A6CEC"/>
    <w:rsid w:val="144D1465"/>
    <w:rsid w:val="14541E8E"/>
    <w:rsid w:val="14572DE3"/>
    <w:rsid w:val="145839A7"/>
    <w:rsid w:val="145A4A3C"/>
    <w:rsid w:val="14605EFA"/>
    <w:rsid w:val="14613A13"/>
    <w:rsid w:val="14653AAF"/>
    <w:rsid w:val="146A6EA5"/>
    <w:rsid w:val="146C3F90"/>
    <w:rsid w:val="146F5A1A"/>
    <w:rsid w:val="1470035B"/>
    <w:rsid w:val="14732A8C"/>
    <w:rsid w:val="14737360"/>
    <w:rsid w:val="14753019"/>
    <w:rsid w:val="147E34AE"/>
    <w:rsid w:val="147E62B4"/>
    <w:rsid w:val="14827808"/>
    <w:rsid w:val="14836362"/>
    <w:rsid w:val="14866931"/>
    <w:rsid w:val="148713AF"/>
    <w:rsid w:val="148745A9"/>
    <w:rsid w:val="148825CF"/>
    <w:rsid w:val="14882B63"/>
    <w:rsid w:val="148965EE"/>
    <w:rsid w:val="148B3EB7"/>
    <w:rsid w:val="148D6762"/>
    <w:rsid w:val="14903209"/>
    <w:rsid w:val="1493174B"/>
    <w:rsid w:val="14946E11"/>
    <w:rsid w:val="149661F1"/>
    <w:rsid w:val="14977A01"/>
    <w:rsid w:val="149C0A04"/>
    <w:rsid w:val="14A02FF7"/>
    <w:rsid w:val="14A051D7"/>
    <w:rsid w:val="14A06298"/>
    <w:rsid w:val="14A11D5D"/>
    <w:rsid w:val="14A32345"/>
    <w:rsid w:val="14A540A6"/>
    <w:rsid w:val="14A80C22"/>
    <w:rsid w:val="14AB51B2"/>
    <w:rsid w:val="14AD1E7B"/>
    <w:rsid w:val="14B023D9"/>
    <w:rsid w:val="14B262EA"/>
    <w:rsid w:val="14B445C6"/>
    <w:rsid w:val="14BB2E7A"/>
    <w:rsid w:val="14BD35CC"/>
    <w:rsid w:val="14BF2D80"/>
    <w:rsid w:val="14C4618D"/>
    <w:rsid w:val="14C62560"/>
    <w:rsid w:val="14CA39A9"/>
    <w:rsid w:val="14CC584D"/>
    <w:rsid w:val="14D73D03"/>
    <w:rsid w:val="14D800E4"/>
    <w:rsid w:val="14D80741"/>
    <w:rsid w:val="14D830CD"/>
    <w:rsid w:val="14DA249C"/>
    <w:rsid w:val="14DA6012"/>
    <w:rsid w:val="14DB21A1"/>
    <w:rsid w:val="14DB63FA"/>
    <w:rsid w:val="14DD2BEA"/>
    <w:rsid w:val="14E07945"/>
    <w:rsid w:val="14E433B4"/>
    <w:rsid w:val="14E81E27"/>
    <w:rsid w:val="14EA0D13"/>
    <w:rsid w:val="14EF0E26"/>
    <w:rsid w:val="14EF1399"/>
    <w:rsid w:val="14F07AB7"/>
    <w:rsid w:val="14F67FE3"/>
    <w:rsid w:val="14F71D5B"/>
    <w:rsid w:val="14FD767C"/>
    <w:rsid w:val="14FD7D56"/>
    <w:rsid w:val="15003E83"/>
    <w:rsid w:val="150271A3"/>
    <w:rsid w:val="150C114E"/>
    <w:rsid w:val="150D420F"/>
    <w:rsid w:val="150F65BB"/>
    <w:rsid w:val="15134E16"/>
    <w:rsid w:val="151350F4"/>
    <w:rsid w:val="15140B86"/>
    <w:rsid w:val="15185CA7"/>
    <w:rsid w:val="151C1D9E"/>
    <w:rsid w:val="151D59B2"/>
    <w:rsid w:val="15224038"/>
    <w:rsid w:val="15225733"/>
    <w:rsid w:val="15262A3E"/>
    <w:rsid w:val="152F12F4"/>
    <w:rsid w:val="15322169"/>
    <w:rsid w:val="1534427A"/>
    <w:rsid w:val="153606D3"/>
    <w:rsid w:val="15363D86"/>
    <w:rsid w:val="15395C6E"/>
    <w:rsid w:val="153B67B8"/>
    <w:rsid w:val="153C0465"/>
    <w:rsid w:val="15411CEA"/>
    <w:rsid w:val="15435AB1"/>
    <w:rsid w:val="154415BA"/>
    <w:rsid w:val="15443D27"/>
    <w:rsid w:val="15495081"/>
    <w:rsid w:val="154968F4"/>
    <w:rsid w:val="154A2FFE"/>
    <w:rsid w:val="154D0444"/>
    <w:rsid w:val="154D14AF"/>
    <w:rsid w:val="154D7303"/>
    <w:rsid w:val="154E6181"/>
    <w:rsid w:val="155167FF"/>
    <w:rsid w:val="1552006D"/>
    <w:rsid w:val="15551B0C"/>
    <w:rsid w:val="15593E15"/>
    <w:rsid w:val="155975DD"/>
    <w:rsid w:val="155B3B00"/>
    <w:rsid w:val="155C376E"/>
    <w:rsid w:val="15624E21"/>
    <w:rsid w:val="156B2493"/>
    <w:rsid w:val="156C31B3"/>
    <w:rsid w:val="156C39F3"/>
    <w:rsid w:val="15700980"/>
    <w:rsid w:val="15717172"/>
    <w:rsid w:val="1571725F"/>
    <w:rsid w:val="15722EBE"/>
    <w:rsid w:val="15724E30"/>
    <w:rsid w:val="15726294"/>
    <w:rsid w:val="15730767"/>
    <w:rsid w:val="15796E01"/>
    <w:rsid w:val="157A437C"/>
    <w:rsid w:val="157B62EE"/>
    <w:rsid w:val="157E7521"/>
    <w:rsid w:val="157F6774"/>
    <w:rsid w:val="158E7BC3"/>
    <w:rsid w:val="15911412"/>
    <w:rsid w:val="15915971"/>
    <w:rsid w:val="15917C8E"/>
    <w:rsid w:val="15961BDF"/>
    <w:rsid w:val="15981CE2"/>
    <w:rsid w:val="15990463"/>
    <w:rsid w:val="15990D1D"/>
    <w:rsid w:val="159A2995"/>
    <w:rsid w:val="159E4ECF"/>
    <w:rsid w:val="15A12306"/>
    <w:rsid w:val="15A2045C"/>
    <w:rsid w:val="15A300E5"/>
    <w:rsid w:val="15A4351C"/>
    <w:rsid w:val="15A5038F"/>
    <w:rsid w:val="15A52445"/>
    <w:rsid w:val="15A567BC"/>
    <w:rsid w:val="15A67FC1"/>
    <w:rsid w:val="15A7739C"/>
    <w:rsid w:val="15A77B14"/>
    <w:rsid w:val="15A95839"/>
    <w:rsid w:val="15AA1AA9"/>
    <w:rsid w:val="15B027D3"/>
    <w:rsid w:val="15B13342"/>
    <w:rsid w:val="15BC4236"/>
    <w:rsid w:val="15BC600D"/>
    <w:rsid w:val="15C21397"/>
    <w:rsid w:val="15C35D1B"/>
    <w:rsid w:val="15C64B46"/>
    <w:rsid w:val="15CF3D8C"/>
    <w:rsid w:val="15D47363"/>
    <w:rsid w:val="15D92E14"/>
    <w:rsid w:val="15E130AC"/>
    <w:rsid w:val="15E20159"/>
    <w:rsid w:val="15E27C2E"/>
    <w:rsid w:val="15E32018"/>
    <w:rsid w:val="15E45D5E"/>
    <w:rsid w:val="15F06C8E"/>
    <w:rsid w:val="15F53AC0"/>
    <w:rsid w:val="15F567F6"/>
    <w:rsid w:val="15F57C14"/>
    <w:rsid w:val="15F81166"/>
    <w:rsid w:val="15FC2C7C"/>
    <w:rsid w:val="15FC5EB7"/>
    <w:rsid w:val="15FE051B"/>
    <w:rsid w:val="15FF575B"/>
    <w:rsid w:val="16044733"/>
    <w:rsid w:val="16045D49"/>
    <w:rsid w:val="160479A4"/>
    <w:rsid w:val="16062712"/>
    <w:rsid w:val="1607396F"/>
    <w:rsid w:val="16095FE8"/>
    <w:rsid w:val="16097C33"/>
    <w:rsid w:val="160D2CBA"/>
    <w:rsid w:val="160F182B"/>
    <w:rsid w:val="16116A14"/>
    <w:rsid w:val="161426C7"/>
    <w:rsid w:val="16152373"/>
    <w:rsid w:val="16197837"/>
    <w:rsid w:val="161C3356"/>
    <w:rsid w:val="161E55DE"/>
    <w:rsid w:val="16206904"/>
    <w:rsid w:val="16225260"/>
    <w:rsid w:val="16281BCB"/>
    <w:rsid w:val="1628283A"/>
    <w:rsid w:val="16295E36"/>
    <w:rsid w:val="162A3D70"/>
    <w:rsid w:val="162A4D14"/>
    <w:rsid w:val="162A67E3"/>
    <w:rsid w:val="162B22EC"/>
    <w:rsid w:val="162D33AE"/>
    <w:rsid w:val="16310F65"/>
    <w:rsid w:val="16330D4C"/>
    <w:rsid w:val="163A2906"/>
    <w:rsid w:val="163D31C6"/>
    <w:rsid w:val="1640130D"/>
    <w:rsid w:val="164167E5"/>
    <w:rsid w:val="16427D13"/>
    <w:rsid w:val="164471B7"/>
    <w:rsid w:val="16451C00"/>
    <w:rsid w:val="16452E96"/>
    <w:rsid w:val="1645313B"/>
    <w:rsid w:val="164E17BD"/>
    <w:rsid w:val="1654592A"/>
    <w:rsid w:val="16552CBA"/>
    <w:rsid w:val="165554D3"/>
    <w:rsid w:val="1657147E"/>
    <w:rsid w:val="16597938"/>
    <w:rsid w:val="165C79AE"/>
    <w:rsid w:val="16670796"/>
    <w:rsid w:val="166A0EC1"/>
    <w:rsid w:val="166E06B5"/>
    <w:rsid w:val="16737545"/>
    <w:rsid w:val="167845D1"/>
    <w:rsid w:val="1678796A"/>
    <w:rsid w:val="167A2545"/>
    <w:rsid w:val="167F1B49"/>
    <w:rsid w:val="167F58B1"/>
    <w:rsid w:val="16871D9D"/>
    <w:rsid w:val="16894718"/>
    <w:rsid w:val="168B2AA5"/>
    <w:rsid w:val="168C4C19"/>
    <w:rsid w:val="168D3038"/>
    <w:rsid w:val="16913EF7"/>
    <w:rsid w:val="169216F5"/>
    <w:rsid w:val="16970E44"/>
    <w:rsid w:val="169762DC"/>
    <w:rsid w:val="169A3C25"/>
    <w:rsid w:val="169F4829"/>
    <w:rsid w:val="16A03155"/>
    <w:rsid w:val="16A104DB"/>
    <w:rsid w:val="16A112B7"/>
    <w:rsid w:val="16A57842"/>
    <w:rsid w:val="16A64305"/>
    <w:rsid w:val="16A73E96"/>
    <w:rsid w:val="16AB14E1"/>
    <w:rsid w:val="16AD564F"/>
    <w:rsid w:val="16AF25DE"/>
    <w:rsid w:val="16B02545"/>
    <w:rsid w:val="16B16C3C"/>
    <w:rsid w:val="16B438B7"/>
    <w:rsid w:val="16B73D27"/>
    <w:rsid w:val="16B73D81"/>
    <w:rsid w:val="16B97AE2"/>
    <w:rsid w:val="16C03CFB"/>
    <w:rsid w:val="16C42A28"/>
    <w:rsid w:val="16C44335"/>
    <w:rsid w:val="16C8346F"/>
    <w:rsid w:val="16CA0A05"/>
    <w:rsid w:val="16CE5378"/>
    <w:rsid w:val="16D42850"/>
    <w:rsid w:val="16D42E67"/>
    <w:rsid w:val="16D54964"/>
    <w:rsid w:val="16D65688"/>
    <w:rsid w:val="16D93217"/>
    <w:rsid w:val="16D96F8D"/>
    <w:rsid w:val="16E04614"/>
    <w:rsid w:val="16E21700"/>
    <w:rsid w:val="16E25546"/>
    <w:rsid w:val="16E36BD6"/>
    <w:rsid w:val="16E66D61"/>
    <w:rsid w:val="16EA10FC"/>
    <w:rsid w:val="16F12EA8"/>
    <w:rsid w:val="16F15D28"/>
    <w:rsid w:val="16F2306D"/>
    <w:rsid w:val="16FA6B56"/>
    <w:rsid w:val="16FC4FA5"/>
    <w:rsid w:val="16FE2D0F"/>
    <w:rsid w:val="17001397"/>
    <w:rsid w:val="1700251B"/>
    <w:rsid w:val="170C73DC"/>
    <w:rsid w:val="170D38EA"/>
    <w:rsid w:val="170E16A1"/>
    <w:rsid w:val="170F3BE3"/>
    <w:rsid w:val="170F62E9"/>
    <w:rsid w:val="1710210B"/>
    <w:rsid w:val="17120B3B"/>
    <w:rsid w:val="17146B83"/>
    <w:rsid w:val="17160366"/>
    <w:rsid w:val="17171408"/>
    <w:rsid w:val="171E7F52"/>
    <w:rsid w:val="171F703F"/>
    <w:rsid w:val="17214E0A"/>
    <w:rsid w:val="17237001"/>
    <w:rsid w:val="172C640A"/>
    <w:rsid w:val="172F5B65"/>
    <w:rsid w:val="17313967"/>
    <w:rsid w:val="17332B1E"/>
    <w:rsid w:val="17352850"/>
    <w:rsid w:val="17371263"/>
    <w:rsid w:val="17375359"/>
    <w:rsid w:val="173C26A6"/>
    <w:rsid w:val="17434D01"/>
    <w:rsid w:val="174571A8"/>
    <w:rsid w:val="174B0CA1"/>
    <w:rsid w:val="174F74F8"/>
    <w:rsid w:val="175469DD"/>
    <w:rsid w:val="17554358"/>
    <w:rsid w:val="17572619"/>
    <w:rsid w:val="175766CE"/>
    <w:rsid w:val="175B75B5"/>
    <w:rsid w:val="175E71E6"/>
    <w:rsid w:val="17614EA8"/>
    <w:rsid w:val="17617555"/>
    <w:rsid w:val="176478FD"/>
    <w:rsid w:val="176645F2"/>
    <w:rsid w:val="1766782A"/>
    <w:rsid w:val="176C5FF2"/>
    <w:rsid w:val="176F1CAD"/>
    <w:rsid w:val="17700D90"/>
    <w:rsid w:val="17775D39"/>
    <w:rsid w:val="177B2F13"/>
    <w:rsid w:val="17805206"/>
    <w:rsid w:val="17886E4A"/>
    <w:rsid w:val="178A6E51"/>
    <w:rsid w:val="178C3936"/>
    <w:rsid w:val="179204D1"/>
    <w:rsid w:val="179802C4"/>
    <w:rsid w:val="17997CFD"/>
    <w:rsid w:val="179A7724"/>
    <w:rsid w:val="179B6141"/>
    <w:rsid w:val="179F36A7"/>
    <w:rsid w:val="17A01C37"/>
    <w:rsid w:val="17A53F95"/>
    <w:rsid w:val="17A53FA9"/>
    <w:rsid w:val="17A935F6"/>
    <w:rsid w:val="17AA6F7A"/>
    <w:rsid w:val="17AC14E3"/>
    <w:rsid w:val="17AC57F8"/>
    <w:rsid w:val="17AE30D2"/>
    <w:rsid w:val="17B12405"/>
    <w:rsid w:val="17B1290E"/>
    <w:rsid w:val="17B3393B"/>
    <w:rsid w:val="17BC68B9"/>
    <w:rsid w:val="17BD7FF4"/>
    <w:rsid w:val="17BE33A8"/>
    <w:rsid w:val="17C0091F"/>
    <w:rsid w:val="17C372EC"/>
    <w:rsid w:val="17C5007F"/>
    <w:rsid w:val="17C62355"/>
    <w:rsid w:val="17CB2D22"/>
    <w:rsid w:val="17CD7401"/>
    <w:rsid w:val="17CF711F"/>
    <w:rsid w:val="17D17596"/>
    <w:rsid w:val="17D426A8"/>
    <w:rsid w:val="17D42AE8"/>
    <w:rsid w:val="17D449F5"/>
    <w:rsid w:val="17D85F03"/>
    <w:rsid w:val="17E470BF"/>
    <w:rsid w:val="17E52942"/>
    <w:rsid w:val="17ED1F4D"/>
    <w:rsid w:val="17EE6EB6"/>
    <w:rsid w:val="17F2475F"/>
    <w:rsid w:val="17F44F54"/>
    <w:rsid w:val="17FB1B74"/>
    <w:rsid w:val="17FE0C56"/>
    <w:rsid w:val="17FE18EA"/>
    <w:rsid w:val="18007C78"/>
    <w:rsid w:val="1803043A"/>
    <w:rsid w:val="18091B80"/>
    <w:rsid w:val="180A72FE"/>
    <w:rsid w:val="180D51D1"/>
    <w:rsid w:val="18116C89"/>
    <w:rsid w:val="1816171D"/>
    <w:rsid w:val="18194120"/>
    <w:rsid w:val="181E3DA1"/>
    <w:rsid w:val="181F049B"/>
    <w:rsid w:val="18222E4A"/>
    <w:rsid w:val="182265FE"/>
    <w:rsid w:val="182307FF"/>
    <w:rsid w:val="182409A8"/>
    <w:rsid w:val="182434CE"/>
    <w:rsid w:val="18250671"/>
    <w:rsid w:val="1825482C"/>
    <w:rsid w:val="18287906"/>
    <w:rsid w:val="18287FDE"/>
    <w:rsid w:val="182B30B6"/>
    <w:rsid w:val="182B48A6"/>
    <w:rsid w:val="182D7DEF"/>
    <w:rsid w:val="18307BC6"/>
    <w:rsid w:val="183267EF"/>
    <w:rsid w:val="18327C84"/>
    <w:rsid w:val="18357027"/>
    <w:rsid w:val="183F5884"/>
    <w:rsid w:val="18451C39"/>
    <w:rsid w:val="184553B4"/>
    <w:rsid w:val="184B5B6A"/>
    <w:rsid w:val="184E197E"/>
    <w:rsid w:val="184F37ED"/>
    <w:rsid w:val="18502F3B"/>
    <w:rsid w:val="185033C6"/>
    <w:rsid w:val="18505156"/>
    <w:rsid w:val="185070B9"/>
    <w:rsid w:val="18524AAF"/>
    <w:rsid w:val="18542BF6"/>
    <w:rsid w:val="185808E3"/>
    <w:rsid w:val="185A164B"/>
    <w:rsid w:val="185C48D6"/>
    <w:rsid w:val="185F480A"/>
    <w:rsid w:val="18617D0D"/>
    <w:rsid w:val="1863124D"/>
    <w:rsid w:val="1865274F"/>
    <w:rsid w:val="1868619F"/>
    <w:rsid w:val="18695017"/>
    <w:rsid w:val="186C3B20"/>
    <w:rsid w:val="186F0824"/>
    <w:rsid w:val="186F456E"/>
    <w:rsid w:val="186F5A09"/>
    <w:rsid w:val="1870179A"/>
    <w:rsid w:val="187030BD"/>
    <w:rsid w:val="187147F1"/>
    <w:rsid w:val="187222B2"/>
    <w:rsid w:val="18723274"/>
    <w:rsid w:val="18725A29"/>
    <w:rsid w:val="187270E2"/>
    <w:rsid w:val="18736458"/>
    <w:rsid w:val="18736609"/>
    <w:rsid w:val="18740F2C"/>
    <w:rsid w:val="1876442F"/>
    <w:rsid w:val="18781A1D"/>
    <w:rsid w:val="187A1C7D"/>
    <w:rsid w:val="1882250C"/>
    <w:rsid w:val="18831547"/>
    <w:rsid w:val="188648BB"/>
    <w:rsid w:val="18882611"/>
    <w:rsid w:val="188B0B51"/>
    <w:rsid w:val="188B7247"/>
    <w:rsid w:val="188C39CD"/>
    <w:rsid w:val="188C6237"/>
    <w:rsid w:val="188F0623"/>
    <w:rsid w:val="18996C6D"/>
    <w:rsid w:val="18997EDC"/>
    <w:rsid w:val="189C7FF9"/>
    <w:rsid w:val="18A128F2"/>
    <w:rsid w:val="18AA75EC"/>
    <w:rsid w:val="18AB393E"/>
    <w:rsid w:val="18AC4909"/>
    <w:rsid w:val="18AC6EE6"/>
    <w:rsid w:val="18AE46DA"/>
    <w:rsid w:val="18B027CA"/>
    <w:rsid w:val="18B05A9C"/>
    <w:rsid w:val="18B22F8F"/>
    <w:rsid w:val="18B372C6"/>
    <w:rsid w:val="18B4064A"/>
    <w:rsid w:val="18BA0777"/>
    <w:rsid w:val="18C06CF2"/>
    <w:rsid w:val="18C1473D"/>
    <w:rsid w:val="18C6274F"/>
    <w:rsid w:val="18C90129"/>
    <w:rsid w:val="18CC73BC"/>
    <w:rsid w:val="18CE14DA"/>
    <w:rsid w:val="18CE28C0"/>
    <w:rsid w:val="18CF1881"/>
    <w:rsid w:val="18D118B4"/>
    <w:rsid w:val="18D4441E"/>
    <w:rsid w:val="18D95916"/>
    <w:rsid w:val="18DB3ACE"/>
    <w:rsid w:val="18DD26EE"/>
    <w:rsid w:val="18DD414B"/>
    <w:rsid w:val="18E41CC7"/>
    <w:rsid w:val="18E53A88"/>
    <w:rsid w:val="18EE2DF4"/>
    <w:rsid w:val="18F24DF1"/>
    <w:rsid w:val="18F25FA4"/>
    <w:rsid w:val="18F339F4"/>
    <w:rsid w:val="18F50C15"/>
    <w:rsid w:val="18F640A7"/>
    <w:rsid w:val="18F97ABE"/>
    <w:rsid w:val="18FA248A"/>
    <w:rsid w:val="18FB0388"/>
    <w:rsid w:val="18FF075D"/>
    <w:rsid w:val="19004948"/>
    <w:rsid w:val="19075F1D"/>
    <w:rsid w:val="190E2396"/>
    <w:rsid w:val="19105640"/>
    <w:rsid w:val="19116FFE"/>
    <w:rsid w:val="19152028"/>
    <w:rsid w:val="19175C7B"/>
    <w:rsid w:val="1919043F"/>
    <w:rsid w:val="191D6C1B"/>
    <w:rsid w:val="192078E5"/>
    <w:rsid w:val="19211503"/>
    <w:rsid w:val="19280D26"/>
    <w:rsid w:val="192A650A"/>
    <w:rsid w:val="193072B3"/>
    <w:rsid w:val="19314D23"/>
    <w:rsid w:val="193E3E78"/>
    <w:rsid w:val="193E7BF7"/>
    <w:rsid w:val="1948799F"/>
    <w:rsid w:val="194B4111"/>
    <w:rsid w:val="194C3173"/>
    <w:rsid w:val="194C6024"/>
    <w:rsid w:val="195010D0"/>
    <w:rsid w:val="19540B96"/>
    <w:rsid w:val="19543ED3"/>
    <w:rsid w:val="195876B8"/>
    <w:rsid w:val="195A4FB6"/>
    <w:rsid w:val="19650FAC"/>
    <w:rsid w:val="196C4120"/>
    <w:rsid w:val="196C5D76"/>
    <w:rsid w:val="19716AC1"/>
    <w:rsid w:val="1972291C"/>
    <w:rsid w:val="197268B3"/>
    <w:rsid w:val="1976470A"/>
    <w:rsid w:val="19771A54"/>
    <w:rsid w:val="19797E41"/>
    <w:rsid w:val="19797E91"/>
    <w:rsid w:val="197E4C89"/>
    <w:rsid w:val="19823668"/>
    <w:rsid w:val="19840D69"/>
    <w:rsid w:val="19892A83"/>
    <w:rsid w:val="198A58DF"/>
    <w:rsid w:val="198D19F1"/>
    <w:rsid w:val="198E014E"/>
    <w:rsid w:val="198E106E"/>
    <w:rsid w:val="198E2A2A"/>
    <w:rsid w:val="198E58BE"/>
    <w:rsid w:val="199003FF"/>
    <w:rsid w:val="19915E81"/>
    <w:rsid w:val="1992529D"/>
    <w:rsid w:val="19927B1B"/>
    <w:rsid w:val="19942D92"/>
    <w:rsid w:val="199C5054"/>
    <w:rsid w:val="199E356C"/>
    <w:rsid w:val="199F1C62"/>
    <w:rsid w:val="19A603A4"/>
    <w:rsid w:val="19A91FD5"/>
    <w:rsid w:val="19AC017B"/>
    <w:rsid w:val="19AF0EF8"/>
    <w:rsid w:val="19B1018F"/>
    <w:rsid w:val="19B16844"/>
    <w:rsid w:val="19BB2B6C"/>
    <w:rsid w:val="19BC3573"/>
    <w:rsid w:val="19BC5F74"/>
    <w:rsid w:val="19C10BCE"/>
    <w:rsid w:val="19C12F15"/>
    <w:rsid w:val="19C232AE"/>
    <w:rsid w:val="19C340D1"/>
    <w:rsid w:val="19C621AC"/>
    <w:rsid w:val="19C65E3B"/>
    <w:rsid w:val="19C70337"/>
    <w:rsid w:val="19C74307"/>
    <w:rsid w:val="19C965EB"/>
    <w:rsid w:val="19CC6F5F"/>
    <w:rsid w:val="19CE3CB9"/>
    <w:rsid w:val="19D47BEF"/>
    <w:rsid w:val="19D84E18"/>
    <w:rsid w:val="19DD4C7B"/>
    <w:rsid w:val="19E15F2C"/>
    <w:rsid w:val="19E24774"/>
    <w:rsid w:val="19EB6524"/>
    <w:rsid w:val="19EB6695"/>
    <w:rsid w:val="19F45828"/>
    <w:rsid w:val="19F46545"/>
    <w:rsid w:val="19F76BD6"/>
    <w:rsid w:val="19F971E1"/>
    <w:rsid w:val="1A0425E2"/>
    <w:rsid w:val="1A057378"/>
    <w:rsid w:val="1A096B55"/>
    <w:rsid w:val="1A0A78CC"/>
    <w:rsid w:val="1A1403F4"/>
    <w:rsid w:val="1A167B94"/>
    <w:rsid w:val="1A252883"/>
    <w:rsid w:val="1A252E71"/>
    <w:rsid w:val="1A2B3BE7"/>
    <w:rsid w:val="1A2C2C1F"/>
    <w:rsid w:val="1A2C4568"/>
    <w:rsid w:val="1A2C5945"/>
    <w:rsid w:val="1A2E4154"/>
    <w:rsid w:val="1A3142CC"/>
    <w:rsid w:val="1A317F88"/>
    <w:rsid w:val="1A3613C4"/>
    <w:rsid w:val="1A371E92"/>
    <w:rsid w:val="1A3C1FEF"/>
    <w:rsid w:val="1A3D4F48"/>
    <w:rsid w:val="1A3D5912"/>
    <w:rsid w:val="1A40208B"/>
    <w:rsid w:val="1A415747"/>
    <w:rsid w:val="1A44710E"/>
    <w:rsid w:val="1A45437E"/>
    <w:rsid w:val="1A477717"/>
    <w:rsid w:val="1A4A14CB"/>
    <w:rsid w:val="1A4C1B36"/>
    <w:rsid w:val="1A4C679C"/>
    <w:rsid w:val="1A4F68DB"/>
    <w:rsid w:val="1A4F7D9D"/>
    <w:rsid w:val="1A5808BA"/>
    <w:rsid w:val="1A5855F6"/>
    <w:rsid w:val="1A590A4C"/>
    <w:rsid w:val="1A592BA7"/>
    <w:rsid w:val="1A5A5B1C"/>
    <w:rsid w:val="1A5B206C"/>
    <w:rsid w:val="1A5D7A2C"/>
    <w:rsid w:val="1A613BEF"/>
    <w:rsid w:val="1A630D69"/>
    <w:rsid w:val="1A643EC1"/>
    <w:rsid w:val="1A66491D"/>
    <w:rsid w:val="1A6E20B9"/>
    <w:rsid w:val="1A7070B1"/>
    <w:rsid w:val="1A710E01"/>
    <w:rsid w:val="1A772C7B"/>
    <w:rsid w:val="1A774630"/>
    <w:rsid w:val="1A786C58"/>
    <w:rsid w:val="1A7E2606"/>
    <w:rsid w:val="1A7E296D"/>
    <w:rsid w:val="1A7F63A8"/>
    <w:rsid w:val="1A83225B"/>
    <w:rsid w:val="1A84147F"/>
    <w:rsid w:val="1A8644AA"/>
    <w:rsid w:val="1A8649F4"/>
    <w:rsid w:val="1A873298"/>
    <w:rsid w:val="1A8B6099"/>
    <w:rsid w:val="1A905E7D"/>
    <w:rsid w:val="1A912C68"/>
    <w:rsid w:val="1A92279E"/>
    <w:rsid w:val="1A925BC0"/>
    <w:rsid w:val="1A931551"/>
    <w:rsid w:val="1A945E0F"/>
    <w:rsid w:val="1A964BBC"/>
    <w:rsid w:val="1A9C10EB"/>
    <w:rsid w:val="1A9E2B3B"/>
    <w:rsid w:val="1AA22AD2"/>
    <w:rsid w:val="1AA27B78"/>
    <w:rsid w:val="1AA42345"/>
    <w:rsid w:val="1AA436D1"/>
    <w:rsid w:val="1AAA5DDE"/>
    <w:rsid w:val="1AAB62C5"/>
    <w:rsid w:val="1AAC3328"/>
    <w:rsid w:val="1AAF394C"/>
    <w:rsid w:val="1AB03000"/>
    <w:rsid w:val="1AB51BED"/>
    <w:rsid w:val="1ABC6868"/>
    <w:rsid w:val="1ABD09EA"/>
    <w:rsid w:val="1AC14BAF"/>
    <w:rsid w:val="1AC93DA5"/>
    <w:rsid w:val="1ACE1C10"/>
    <w:rsid w:val="1AD82B3C"/>
    <w:rsid w:val="1ADA0964"/>
    <w:rsid w:val="1ADA1920"/>
    <w:rsid w:val="1ADA7950"/>
    <w:rsid w:val="1ADD5EA3"/>
    <w:rsid w:val="1ADD7C12"/>
    <w:rsid w:val="1ADE0125"/>
    <w:rsid w:val="1AE0544D"/>
    <w:rsid w:val="1AE44958"/>
    <w:rsid w:val="1AE44A53"/>
    <w:rsid w:val="1AF27EEA"/>
    <w:rsid w:val="1AF407B0"/>
    <w:rsid w:val="1AFD53D0"/>
    <w:rsid w:val="1AFE11D7"/>
    <w:rsid w:val="1B042BCE"/>
    <w:rsid w:val="1B0844F3"/>
    <w:rsid w:val="1B0900F3"/>
    <w:rsid w:val="1B097F47"/>
    <w:rsid w:val="1B0D0BF0"/>
    <w:rsid w:val="1B0D5C3F"/>
    <w:rsid w:val="1B0F17AF"/>
    <w:rsid w:val="1B100B86"/>
    <w:rsid w:val="1B110BA1"/>
    <w:rsid w:val="1B1320C1"/>
    <w:rsid w:val="1B1453EA"/>
    <w:rsid w:val="1B186F81"/>
    <w:rsid w:val="1B1A3CCC"/>
    <w:rsid w:val="1B1C4678"/>
    <w:rsid w:val="1B1E6C41"/>
    <w:rsid w:val="1B221DB5"/>
    <w:rsid w:val="1B247C6B"/>
    <w:rsid w:val="1B25006C"/>
    <w:rsid w:val="1B285162"/>
    <w:rsid w:val="1B371A34"/>
    <w:rsid w:val="1B3A419C"/>
    <w:rsid w:val="1B3F6652"/>
    <w:rsid w:val="1B416C06"/>
    <w:rsid w:val="1B43569F"/>
    <w:rsid w:val="1B443EF1"/>
    <w:rsid w:val="1B4B44AC"/>
    <w:rsid w:val="1B4C6157"/>
    <w:rsid w:val="1B500149"/>
    <w:rsid w:val="1B534A26"/>
    <w:rsid w:val="1B541D18"/>
    <w:rsid w:val="1B5535D5"/>
    <w:rsid w:val="1B5552BF"/>
    <w:rsid w:val="1B574159"/>
    <w:rsid w:val="1B5B2469"/>
    <w:rsid w:val="1B5D2539"/>
    <w:rsid w:val="1B635A25"/>
    <w:rsid w:val="1B672C22"/>
    <w:rsid w:val="1B674F74"/>
    <w:rsid w:val="1B6B5F5F"/>
    <w:rsid w:val="1B6E7990"/>
    <w:rsid w:val="1B7323AF"/>
    <w:rsid w:val="1B760B6F"/>
    <w:rsid w:val="1B783CCC"/>
    <w:rsid w:val="1B784A1C"/>
    <w:rsid w:val="1B7B3232"/>
    <w:rsid w:val="1B7D01CC"/>
    <w:rsid w:val="1B841B34"/>
    <w:rsid w:val="1B8823EA"/>
    <w:rsid w:val="1B891309"/>
    <w:rsid w:val="1B8C6A13"/>
    <w:rsid w:val="1B8E2443"/>
    <w:rsid w:val="1B916BE8"/>
    <w:rsid w:val="1B932C70"/>
    <w:rsid w:val="1B950F16"/>
    <w:rsid w:val="1B9A3CD7"/>
    <w:rsid w:val="1B9A7C6E"/>
    <w:rsid w:val="1B9D17A2"/>
    <w:rsid w:val="1BA45AA1"/>
    <w:rsid w:val="1BA960D0"/>
    <w:rsid w:val="1BAB5C4E"/>
    <w:rsid w:val="1BB35889"/>
    <w:rsid w:val="1BB43FCB"/>
    <w:rsid w:val="1BB47F3C"/>
    <w:rsid w:val="1BB84B5C"/>
    <w:rsid w:val="1BBB6A0C"/>
    <w:rsid w:val="1BBC21EB"/>
    <w:rsid w:val="1BC17428"/>
    <w:rsid w:val="1BC30236"/>
    <w:rsid w:val="1BC53227"/>
    <w:rsid w:val="1BCC276B"/>
    <w:rsid w:val="1BCD79A9"/>
    <w:rsid w:val="1BCF5470"/>
    <w:rsid w:val="1BD01F92"/>
    <w:rsid w:val="1BD153F8"/>
    <w:rsid w:val="1BD3038C"/>
    <w:rsid w:val="1BD7700D"/>
    <w:rsid w:val="1BD815BE"/>
    <w:rsid w:val="1BD82945"/>
    <w:rsid w:val="1BD97587"/>
    <w:rsid w:val="1BDA51F6"/>
    <w:rsid w:val="1BDA520E"/>
    <w:rsid w:val="1BDD645C"/>
    <w:rsid w:val="1BE1178E"/>
    <w:rsid w:val="1BE40F8B"/>
    <w:rsid w:val="1BEC07B1"/>
    <w:rsid w:val="1BEC3A38"/>
    <w:rsid w:val="1BED5BF2"/>
    <w:rsid w:val="1BEF11E3"/>
    <w:rsid w:val="1BF45431"/>
    <w:rsid w:val="1BF7391B"/>
    <w:rsid w:val="1BF74DA2"/>
    <w:rsid w:val="1BF76C14"/>
    <w:rsid w:val="1BF93F7C"/>
    <w:rsid w:val="1BFC5CCF"/>
    <w:rsid w:val="1BFE7B7D"/>
    <w:rsid w:val="1C025797"/>
    <w:rsid w:val="1C0500F0"/>
    <w:rsid w:val="1C075E33"/>
    <w:rsid w:val="1C077A66"/>
    <w:rsid w:val="1C080281"/>
    <w:rsid w:val="1C0A780E"/>
    <w:rsid w:val="1C0C0070"/>
    <w:rsid w:val="1C0E00BD"/>
    <w:rsid w:val="1C0E0589"/>
    <w:rsid w:val="1C0F679A"/>
    <w:rsid w:val="1C101718"/>
    <w:rsid w:val="1C1240A6"/>
    <w:rsid w:val="1C14135A"/>
    <w:rsid w:val="1C160851"/>
    <w:rsid w:val="1C166A49"/>
    <w:rsid w:val="1C1A58AA"/>
    <w:rsid w:val="1C1B332C"/>
    <w:rsid w:val="1C1E1067"/>
    <w:rsid w:val="1C2253AF"/>
    <w:rsid w:val="1C26082F"/>
    <w:rsid w:val="1C295F6D"/>
    <w:rsid w:val="1C297923"/>
    <w:rsid w:val="1C2C3028"/>
    <w:rsid w:val="1C2D3246"/>
    <w:rsid w:val="1C2D48F3"/>
    <w:rsid w:val="1C2D6025"/>
    <w:rsid w:val="1C317386"/>
    <w:rsid w:val="1C322B3E"/>
    <w:rsid w:val="1C340428"/>
    <w:rsid w:val="1C37016C"/>
    <w:rsid w:val="1C372847"/>
    <w:rsid w:val="1C383FA7"/>
    <w:rsid w:val="1C3B3861"/>
    <w:rsid w:val="1C4261A5"/>
    <w:rsid w:val="1C441355"/>
    <w:rsid w:val="1C450265"/>
    <w:rsid w:val="1C456EB2"/>
    <w:rsid w:val="1C4850F5"/>
    <w:rsid w:val="1C4976ED"/>
    <w:rsid w:val="1C4A58DD"/>
    <w:rsid w:val="1C4B479D"/>
    <w:rsid w:val="1C4E6837"/>
    <w:rsid w:val="1C5036C0"/>
    <w:rsid w:val="1C525270"/>
    <w:rsid w:val="1C53336E"/>
    <w:rsid w:val="1C546989"/>
    <w:rsid w:val="1C556A34"/>
    <w:rsid w:val="1C556CBF"/>
    <w:rsid w:val="1C565031"/>
    <w:rsid w:val="1C5C4B7B"/>
    <w:rsid w:val="1C5E6542"/>
    <w:rsid w:val="1C633720"/>
    <w:rsid w:val="1C65314B"/>
    <w:rsid w:val="1C663FA5"/>
    <w:rsid w:val="1C6F76C4"/>
    <w:rsid w:val="1C7601C2"/>
    <w:rsid w:val="1C7723C1"/>
    <w:rsid w:val="1C7822F5"/>
    <w:rsid w:val="1C7842E9"/>
    <w:rsid w:val="1C7844B5"/>
    <w:rsid w:val="1C79123D"/>
    <w:rsid w:val="1C7979D1"/>
    <w:rsid w:val="1C7A5626"/>
    <w:rsid w:val="1C7A6CA2"/>
    <w:rsid w:val="1C7C20CC"/>
    <w:rsid w:val="1C7D14FF"/>
    <w:rsid w:val="1C7D1CF7"/>
    <w:rsid w:val="1C802598"/>
    <w:rsid w:val="1C807DF3"/>
    <w:rsid w:val="1C831B46"/>
    <w:rsid w:val="1C84582B"/>
    <w:rsid w:val="1C847358"/>
    <w:rsid w:val="1C867256"/>
    <w:rsid w:val="1C9441E1"/>
    <w:rsid w:val="1C957DCD"/>
    <w:rsid w:val="1C9F7579"/>
    <w:rsid w:val="1CA12B05"/>
    <w:rsid w:val="1CA87992"/>
    <w:rsid w:val="1CA90611"/>
    <w:rsid w:val="1CA95820"/>
    <w:rsid w:val="1CAB6B30"/>
    <w:rsid w:val="1CAF40B9"/>
    <w:rsid w:val="1CB271E6"/>
    <w:rsid w:val="1CB30F21"/>
    <w:rsid w:val="1CB63483"/>
    <w:rsid w:val="1CB65D6E"/>
    <w:rsid w:val="1CB743D2"/>
    <w:rsid w:val="1CB77D46"/>
    <w:rsid w:val="1CB82F8D"/>
    <w:rsid w:val="1CB92D19"/>
    <w:rsid w:val="1CC02FDB"/>
    <w:rsid w:val="1CC41B43"/>
    <w:rsid w:val="1CCB3A16"/>
    <w:rsid w:val="1CD32F3F"/>
    <w:rsid w:val="1CD34CC7"/>
    <w:rsid w:val="1CD360B1"/>
    <w:rsid w:val="1CD81161"/>
    <w:rsid w:val="1CDF1E65"/>
    <w:rsid w:val="1CE01A9A"/>
    <w:rsid w:val="1CE247FF"/>
    <w:rsid w:val="1CE24F90"/>
    <w:rsid w:val="1CE44F73"/>
    <w:rsid w:val="1CE56278"/>
    <w:rsid w:val="1CE60AE2"/>
    <w:rsid w:val="1CE83979"/>
    <w:rsid w:val="1CED25AA"/>
    <w:rsid w:val="1CF7452D"/>
    <w:rsid w:val="1CF94E93"/>
    <w:rsid w:val="1CF9568A"/>
    <w:rsid w:val="1CFA7117"/>
    <w:rsid w:val="1CFB7656"/>
    <w:rsid w:val="1CFC3C8C"/>
    <w:rsid w:val="1CFE135D"/>
    <w:rsid w:val="1CFF5673"/>
    <w:rsid w:val="1D00486B"/>
    <w:rsid w:val="1D032682"/>
    <w:rsid w:val="1D040576"/>
    <w:rsid w:val="1D043D6A"/>
    <w:rsid w:val="1D047A26"/>
    <w:rsid w:val="1D061872"/>
    <w:rsid w:val="1D07422E"/>
    <w:rsid w:val="1D0A1D03"/>
    <w:rsid w:val="1D0C6219"/>
    <w:rsid w:val="1D0E4625"/>
    <w:rsid w:val="1D162F87"/>
    <w:rsid w:val="1D164447"/>
    <w:rsid w:val="1D1979CC"/>
    <w:rsid w:val="1D1F3800"/>
    <w:rsid w:val="1D2615C7"/>
    <w:rsid w:val="1D266CE1"/>
    <w:rsid w:val="1D2A0395"/>
    <w:rsid w:val="1D2A2C5F"/>
    <w:rsid w:val="1D2E40EE"/>
    <w:rsid w:val="1D312C61"/>
    <w:rsid w:val="1D315072"/>
    <w:rsid w:val="1D332BBA"/>
    <w:rsid w:val="1D3A2C6A"/>
    <w:rsid w:val="1D3C0E85"/>
    <w:rsid w:val="1D3D4708"/>
    <w:rsid w:val="1D3E4FC0"/>
    <w:rsid w:val="1D3E5D37"/>
    <w:rsid w:val="1D3F0A8A"/>
    <w:rsid w:val="1D4B566B"/>
    <w:rsid w:val="1D4F76E4"/>
    <w:rsid w:val="1D563982"/>
    <w:rsid w:val="1D570039"/>
    <w:rsid w:val="1D593DD9"/>
    <w:rsid w:val="1D59609C"/>
    <w:rsid w:val="1D5B7B14"/>
    <w:rsid w:val="1D5E247B"/>
    <w:rsid w:val="1D5E26BE"/>
    <w:rsid w:val="1D605BC2"/>
    <w:rsid w:val="1D624DF4"/>
    <w:rsid w:val="1D626A36"/>
    <w:rsid w:val="1D6567C6"/>
    <w:rsid w:val="1D6909FD"/>
    <w:rsid w:val="1D6A1DB2"/>
    <w:rsid w:val="1D6D56AE"/>
    <w:rsid w:val="1D7514C3"/>
    <w:rsid w:val="1D772845"/>
    <w:rsid w:val="1D776D70"/>
    <w:rsid w:val="1D7E383F"/>
    <w:rsid w:val="1D7F0183"/>
    <w:rsid w:val="1D8122BE"/>
    <w:rsid w:val="1D844D2A"/>
    <w:rsid w:val="1D864DBB"/>
    <w:rsid w:val="1D876F2C"/>
    <w:rsid w:val="1D8877EC"/>
    <w:rsid w:val="1D8A470C"/>
    <w:rsid w:val="1D8B3C0F"/>
    <w:rsid w:val="1D8B6231"/>
    <w:rsid w:val="1D8D1F09"/>
    <w:rsid w:val="1D8D636D"/>
    <w:rsid w:val="1D903E05"/>
    <w:rsid w:val="1D923E12"/>
    <w:rsid w:val="1D946D97"/>
    <w:rsid w:val="1D97393F"/>
    <w:rsid w:val="1D9B0C5A"/>
    <w:rsid w:val="1D9B49B6"/>
    <w:rsid w:val="1D9C403A"/>
    <w:rsid w:val="1D9D1959"/>
    <w:rsid w:val="1D9D21A3"/>
    <w:rsid w:val="1D9D5A73"/>
    <w:rsid w:val="1DA12D63"/>
    <w:rsid w:val="1DA14BBC"/>
    <w:rsid w:val="1DA21BBB"/>
    <w:rsid w:val="1DA85FB6"/>
    <w:rsid w:val="1DAB263F"/>
    <w:rsid w:val="1DAD1F34"/>
    <w:rsid w:val="1DAE48AB"/>
    <w:rsid w:val="1DB00418"/>
    <w:rsid w:val="1DB44320"/>
    <w:rsid w:val="1DB451D6"/>
    <w:rsid w:val="1DB45C4D"/>
    <w:rsid w:val="1DB55427"/>
    <w:rsid w:val="1DB563B1"/>
    <w:rsid w:val="1DB66ECE"/>
    <w:rsid w:val="1DB675A4"/>
    <w:rsid w:val="1DB72B88"/>
    <w:rsid w:val="1DBA159B"/>
    <w:rsid w:val="1DBD3BFB"/>
    <w:rsid w:val="1DBE71CD"/>
    <w:rsid w:val="1DC0145E"/>
    <w:rsid w:val="1DC13F2E"/>
    <w:rsid w:val="1DC35CEC"/>
    <w:rsid w:val="1DC44D0E"/>
    <w:rsid w:val="1DC46B42"/>
    <w:rsid w:val="1DCE2972"/>
    <w:rsid w:val="1DCE4D9A"/>
    <w:rsid w:val="1DCF2C30"/>
    <w:rsid w:val="1DD1717A"/>
    <w:rsid w:val="1DD328B5"/>
    <w:rsid w:val="1DD46EB8"/>
    <w:rsid w:val="1DD74E24"/>
    <w:rsid w:val="1DDD47B4"/>
    <w:rsid w:val="1DDE09EA"/>
    <w:rsid w:val="1DDF1F6B"/>
    <w:rsid w:val="1DDF32CD"/>
    <w:rsid w:val="1DE120BD"/>
    <w:rsid w:val="1DE52597"/>
    <w:rsid w:val="1DEB23A2"/>
    <w:rsid w:val="1DED572E"/>
    <w:rsid w:val="1DEF297D"/>
    <w:rsid w:val="1DF165AB"/>
    <w:rsid w:val="1DFB7D10"/>
    <w:rsid w:val="1DFC1B73"/>
    <w:rsid w:val="1E0A05D9"/>
    <w:rsid w:val="1E0D0F8C"/>
    <w:rsid w:val="1E124441"/>
    <w:rsid w:val="1E162EF5"/>
    <w:rsid w:val="1E192DF2"/>
    <w:rsid w:val="1E193725"/>
    <w:rsid w:val="1E1F0149"/>
    <w:rsid w:val="1E230C68"/>
    <w:rsid w:val="1E232FD9"/>
    <w:rsid w:val="1E253923"/>
    <w:rsid w:val="1E25738B"/>
    <w:rsid w:val="1E281BD3"/>
    <w:rsid w:val="1E287381"/>
    <w:rsid w:val="1E290FA9"/>
    <w:rsid w:val="1E2F5284"/>
    <w:rsid w:val="1E314694"/>
    <w:rsid w:val="1E3476E9"/>
    <w:rsid w:val="1E3849BE"/>
    <w:rsid w:val="1E3B426A"/>
    <w:rsid w:val="1E3C5860"/>
    <w:rsid w:val="1E460EF8"/>
    <w:rsid w:val="1E4879BE"/>
    <w:rsid w:val="1E4A476F"/>
    <w:rsid w:val="1E512135"/>
    <w:rsid w:val="1E5511A8"/>
    <w:rsid w:val="1E551CA5"/>
    <w:rsid w:val="1E553160"/>
    <w:rsid w:val="1E5673D3"/>
    <w:rsid w:val="1E576233"/>
    <w:rsid w:val="1E596E30"/>
    <w:rsid w:val="1E5C6003"/>
    <w:rsid w:val="1E5E2D4D"/>
    <w:rsid w:val="1E5E3884"/>
    <w:rsid w:val="1E5E651E"/>
    <w:rsid w:val="1E62477E"/>
    <w:rsid w:val="1E6D47EA"/>
    <w:rsid w:val="1E735555"/>
    <w:rsid w:val="1E761E86"/>
    <w:rsid w:val="1E7B3E18"/>
    <w:rsid w:val="1E7D4F60"/>
    <w:rsid w:val="1E837868"/>
    <w:rsid w:val="1E847524"/>
    <w:rsid w:val="1E8578CD"/>
    <w:rsid w:val="1E857F22"/>
    <w:rsid w:val="1E891473"/>
    <w:rsid w:val="1E8F2A30"/>
    <w:rsid w:val="1E930AD6"/>
    <w:rsid w:val="1E953A68"/>
    <w:rsid w:val="1E956E0E"/>
    <w:rsid w:val="1E971F87"/>
    <w:rsid w:val="1EA32285"/>
    <w:rsid w:val="1EA74931"/>
    <w:rsid w:val="1EA7608E"/>
    <w:rsid w:val="1EA8395A"/>
    <w:rsid w:val="1EAB03DF"/>
    <w:rsid w:val="1EAB28EB"/>
    <w:rsid w:val="1EAC2360"/>
    <w:rsid w:val="1EAC488B"/>
    <w:rsid w:val="1EAE1E66"/>
    <w:rsid w:val="1EAE57B5"/>
    <w:rsid w:val="1EB24569"/>
    <w:rsid w:val="1EB606F1"/>
    <w:rsid w:val="1EB8249F"/>
    <w:rsid w:val="1EBF48D5"/>
    <w:rsid w:val="1EBF77EF"/>
    <w:rsid w:val="1EC25CBB"/>
    <w:rsid w:val="1EC62986"/>
    <w:rsid w:val="1EC762DF"/>
    <w:rsid w:val="1EC863B8"/>
    <w:rsid w:val="1ECB3B61"/>
    <w:rsid w:val="1ECB7BD4"/>
    <w:rsid w:val="1ECC6424"/>
    <w:rsid w:val="1ECF0318"/>
    <w:rsid w:val="1ED05577"/>
    <w:rsid w:val="1ED575C7"/>
    <w:rsid w:val="1ED66A28"/>
    <w:rsid w:val="1ED77E13"/>
    <w:rsid w:val="1ED87154"/>
    <w:rsid w:val="1ED94BFE"/>
    <w:rsid w:val="1ED961D5"/>
    <w:rsid w:val="1ED9796B"/>
    <w:rsid w:val="1EDE2C0F"/>
    <w:rsid w:val="1EDF6764"/>
    <w:rsid w:val="1EE73645"/>
    <w:rsid w:val="1EE82A71"/>
    <w:rsid w:val="1EEC3BB8"/>
    <w:rsid w:val="1EEC5348"/>
    <w:rsid w:val="1EEC7C77"/>
    <w:rsid w:val="1EEF62CD"/>
    <w:rsid w:val="1EF22AD5"/>
    <w:rsid w:val="1EF50C43"/>
    <w:rsid w:val="1EF51AB3"/>
    <w:rsid w:val="1EF92A6F"/>
    <w:rsid w:val="1EFC2630"/>
    <w:rsid w:val="1EFC2BA2"/>
    <w:rsid w:val="1F0209DF"/>
    <w:rsid w:val="1F0674D6"/>
    <w:rsid w:val="1F0813F5"/>
    <w:rsid w:val="1F100174"/>
    <w:rsid w:val="1F10591C"/>
    <w:rsid w:val="1F1269DB"/>
    <w:rsid w:val="1F142A9E"/>
    <w:rsid w:val="1F186973"/>
    <w:rsid w:val="1F197111"/>
    <w:rsid w:val="1F1A01A4"/>
    <w:rsid w:val="1F1B505D"/>
    <w:rsid w:val="1F1D3B1F"/>
    <w:rsid w:val="1F223DA7"/>
    <w:rsid w:val="1F2332A4"/>
    <w:rsid w:val="1F2609D6"/>
    <w:rsid w:val="1F262DC4"/>
    <w:rsid w:val="1F2828E0"/>
    <w:rsid w:val="1F297A33"/>
    <w:rsid w:val="1F2B6104"/>
    <w:rsid w:val="1F2D3BB3"/>
    <w:rsid w:val="1F2D58CC"/>
    <w:rsid w:val="1F2F70B6"/>
    <w:rsid w:val="1F307E76"/>
    <w:rsid w:val="1F313631"/>
    <w:rsid w:val="1F321A0B"/>
    <w:rsid w:val="1F372CFB"/>
    <w:rsid w:val="1F380622"/>
    <w:rsid w:val="1F3A3D8B"/>
    <w:rsid w:val="1F3C34AC"/>
    <w:rsid w:val="1F3F5F97"/>
    <w:rsid w:val="1F3F675F"/>
    <w:rsid w:val="1F403963"/>
    <w:rsid w:val="1F4160D7"/>
    <w:rsid w:val="1F454ADD"/>
    <w:rsid w:val="1F477FE0"/>
    <w:rsid w:val="1F4B61E0"/>
    <w:rsid w:val="1F50506D"/>
    <w:rsid w:val="1F511697"/>
    <w:rsid w:val="1F5523A0"/>
    <w:rsid w:val="1F5530EB"/>
    <w:rsid w:val="1F5711F2"/>
    <w:rsid w:val="1F5931AA"/>
    <w:rsid w:val="1F595C66"/>
    <w:rsid w:val="1F5A1205"/>
    <w:rsid w:val="1F5B0884"/>
    <w:rsid w:val="1F5D45E4"/>
    <w:rsid w:val="1F5F654C"/>
    <w:rsid w:val="1F603109"/>
    <w:rsid w:val="1F6351D5"/>
    <w:rsid w:val="1F643EBD"/>
    <w:rsid w:val="1F6452A2"/>
    <w:rsid w:val="1F6A54DF"/>
    <w:rsid w:val="1F6B3475"/>
    <w:rsid w:val="1F6C10A3"/>
    <w:rsid w:val="1F6C26CE"/>
    <w:rsid w:val="1F6D0B4E"/>
    <w:rsid w:val="1F6D46A5"/>
    <w:rsid w:val="1F6F2B42"/>
    <w:rsid w:val="1F6F6AED"/>
    <w:rsid w:val="1F74514E"/>
    <w:rsid w:val="1F782294"/>
    <w:rsid w:val="1F790D2F"/>
    <w:rsid w:val="1F7F4082"/>
    <w:rsid w:val="1F7F4BE5"/>
    <w:rsid w:val="1F846A37"/>
    <w:rsid w:val="1F8537DB"/>
    <w:rsid w:val="1F860EEE"/>
    <w:rsid w:val="1F8B6555"/>
    <w:rsid w:val="1F8C6783"/>
    <w:rsid w:val="1F8D741D"/>
    <w:rsid w:val="1F936DDB"/>
    <w:rsid w:val="1F94485C"/>
    <w:rsid w:val="1F9562BA"/>
    <w:rsid w:val="1F9659B9"/>
    <w:rsid w:val="1F974F32"/>
    <w:rsid w:val="1F9757E1"/>
    <w:rsid w:val="1F9B1C69"/>
    <w:rsid w:val="1F9B3087"/>
    <w:rsid w:val="1F9F148A"/>
    <w:rsid w:val="1FA103E2"/>
    <w:rsid w:val="1FA10673"/>
    <w:rsid w:val="1FA27D41"/>
    <w:rsid w:val="1FA4037A"/>
    <w:rsid w:val="1FA43FD6"/>
    <w:rsid w:val="1FA44DA0"/>
    <w:rsid w:val="1FA62919"/>
    <w:rsid w:val="1FA8713C"/>
    <w:rsid w:val="1FAD3208"/>
    <w:rsid w:val="1FB06E08"/>
    <w:rsid w:val="1FB118F2"/>
    <w:rsid w:val="1FB12201"/>
    <w:rsid w:val="1FB52813"/>
    <w:rsid w:val="1FB63D2B"/>
    <w:rsid w:val="1FBD14E5"/>
    <w:rsid w:val="1FC475AA"/>
    <w:rsid w:val="1FCA2199"/>
    <w:rsid w:val="1FCC643B"/>
    <w:rsid w:val="1FCC6C8D"/>
    <w:rsid w:val="1FCD5CBB"/>
    <w:rsid w:val="1FD05577"/>
    <w:rsid w:val="1FD16592"/>
    <w:rsid w:val="1FD168C0"/>
    <w:rsid w:val="1FD24525"/>
    <w:rsid w:val="1FD43CBE"/>
    <w:rsid w:val="1FD43EFF"/>
    <w:rsid w:val="1FD46070"/>
    <w:rsid w:val="1FD64816"/>
    <w:rsid w:val="1FD7781F"/>
    <w:rsid w:val="1FE23BC9"/>
    <w:rsid w:val="1FE57CCC"/>
    <w:rsid w:val="1FEA77EA"/>
    <w:rsid w:val="1FED2693"/>
    <w:rsid w:val="1FF12D1F"/>
    <w:rsid w:val="1FF45F98"/>
    <w:rsid w:val="1FF51E7A"/>
    <w:rsid w:val="1FF639B7"/>
    <w:rsid w:val="1FF731DB"/>
    <w:rsid w:val="1FF73591"/>
    <w:rsid w:val="1FFC76F0"/>
    <w:rsid w:val="20013188"/>
    <w:rsid w:val="2001686A"/>
    <w:rsid w:val="20024391"/>
    <w:rsid w:val="20063278"/>
    <w:rsid w:val="20077C1C"/>
    <w:rsid w:val="200A5B20"/>
    <w:rsid w:val="200C3965"/>
    <w:rsid w:val="200E5607"/>
    <w:rsid w:val="200F0997"/>
    <w:rsid w:val="2014062E"/>
    <w:rsid w:val="2014102D"/>
    <w:rsid w:val="20167FAA"/>
    <w:rsid w:val="201A532B"/>
    <w:rsid w:val="201C4C06"/>
    <w:rsid w:val="201F2242"/>
    <w:rsid w:val="20206614"/>
    <w:rsid w:val="20251BCD"/>
    <w:rsid w:val="20255B5B"/>
    <w:rsid w:val="2026764F"/>
    <w:rsid w:val="20270EBE"/>
    <w:rsid w:val="20294B0B"/>
    <w:rsid w:val="202C520B"/>
    <w:rsid w:val="202F1268"/>
    <w:rsid w:val="2030713D"/>
    <w:rsid w:val="20321BE8"/>
    <w:rsid w:val="2032606C"/>
    <w:rsid w:val="203910C3"/>
    <w:rsid w:val="203B3D75"/>
    <w:rsid w:val="20436543"/>
    <w:rsid w:val="204369F8"/>
    <w:rsid w:val="20466149"/>
    <w:rsid w:val="204D5F26"/>
    <w:rsid w:val="204E4B3B"/>
    <w:rsid w:val="20506D68"/>
    <w:rsid w:val="20510A72"/>
    <w:rsid w:val="20512691"/>
    <w:rsid w:val="20572C94"/>
    <w:rsid w:val="2058190A"/>
    <w:rsid w:val="205E4419"/>
    <w:rsid w:val="20625910"/>
    <w:rsid w:val="206354D0"/>
    <w:rsid w:val="20657133"/>
    <w:rsid w:val="20661FD1"/>
    <w:rsid w:val="206A52CD"/>
    <w:rsid w:val="206B103D"/>
    <w:rsid w:val="206B6D84"/>
    <w:rsid w:val="2073774E"/>
    <w:rsid w:val="207511DC"/>
    <w:rsid w:val="207918CC"/>
    <w:rsid w:val="207A56E3"/>
    <w:rsid w:val="20802F2E"/>
    <w:rsid w:val="208373CD"/>
    <w:rsid w:val="20845881"/>
    <w:rsid w:val="20852421"/>
    <w:rsid w:val="20870834"/>
    <w:rsid w:val="208800F4"/>
    <w:rsid w:val="20881E57"/>
    <w:rsid w:val="2089150C"/>
    <w:rsid w:val="208D5C2E"/>
    <w:rsid w:val="208E24F6"/>
    <w:rsid w:val="208F00D3"/>
    <w:rsid w:val="20907AAF"/>
    <w:rsid w:val="20953D73"/>
    <w:rsid w:val="20961111"/>
    <w:rsid w:val="20965A41"/>
    <w:rsid w:val="20974129"/>
    <w:rsid w:val="209773AE"/>
    <w:rsid w:val="209776AF"/>
    <w:rsid w:val="2099017A"/>
    <w:rsid w:val="20997E7A"/>
    <w:rsid w:val="209C4E12"/>
    <w:rsid w:val="209C728D"/>
    <w:rsid w:val="20A33EB2"/>
    <w:rsid w:val="20A92512"/>
    <w:rsid w:val="20A97E58"/>
    <w:rsid w:val="20B47BE0"/>
    <w:rsid w:val="20B53BE4"/>
    <w:rsid w:val="20B758B9"/>
    <w:rsid w:val="20B9311D"/>
    <w:rsid w:val="20BC5079"/>
    <w:rsid w:val="20BF5094"/>
    <w:rsid w:val="20BF704D"/>
    <w:rsid w:val="20C11930"/>
    <w:rsid w:val="20C33E18"/>
    <w:rsid w:val="20C5102A"/>
    <w:rsid w:val="20C77585"/>
    <w:rsid w:val="20C90F5A"/>
    <w:rsid w:val="20C920F1"/>
    <w:rsid w:val="20CA09BB"/>
    <w:rsid w:val="20CA266B"/>
    <w:rsid w:val="20CA5B5E"/>
    <w:rsid w:val="20CB5893"/>
    <w:rsid w:val="20D71FD7"/>
    <w:rsid w:val="20DB3766"/>
    <w:rsid w:val="20DC63F7"/>
    <w:rsid w:val="20DF1DE2"/>
    <w:rsid w:val="20E0399B"/>
    <w:rsid w:val="20E41336"/>
    <w:rsid w:val="20E56AC4"/>
    <w:rsid w:val="20E9190B"/>
    <w:rsid w:val="20EE3814"/>
    <w:rsid w:val="20F00C19"/>
    <w:rsid w:val="20F1481D"/>
    <w:rsid w:val="20F232AF"/>
    <w:rsid w:val="20F24553"/>
    <w:rsid w:val="20F410E6"/>
    <w:rsid w:val="20F4571D"/>
    <w:rsid w:val="20F81059"/>
    <w:rsid w:val="21017879"/>
    <w:rsid w:val="2106786B"/>
    <w:rsid w:val="21067995"/>
    <w:rsid w:val="210B6ACC"/>
    <w:rsid w:val="210F7383"/>
    <w:rsid w:val="21115345"/>
    <w:rsid w:val="21132A6D"/>
    <w:rsid w:val="21132A7D"/>
    <w:rsid w:val="211920AD"/>
    <w:rsid w:val="211A2917"/>
    <w:rsid w:val="211D2E5F"/>
    <w:rsid w:val="211F7C32"/>
    <w:rsid w:val="21204F26"/>
    <w:rsid w:val="21220CE1"/>
    <w:rsid w:val="21257F61"/>
    <w:rsid w:val="21297DE5"/>
    <w:rsid w:val="212C5C9A"/>
    <w:rsid w:val="212F2466"/>
    <w:rsid w:val="2131494B"/>
    <w:rsid w:val="21364D62"/>
    <w:rsid w:val="21375CF6"/>
    <w:rsid w:val="213B5AAD"/>
    <w:rsid w:val="213D54B0"/>
    <w:rsid w:val="213E113F"/>
    <w:rsid w:val="213E1E7A"/>
    <w:rsid w:val="214005F3"/>
    <w:rsid w:val="21435340"/>
    <w:rsid w:val="2145558F"/>
    <w:rsid w:val="21474A1C"/>
    <w:rsid w:val="214A597F"/>
    <w:rsid w:val="214C2197"/>
    <w:rsid w:val="215027E6"/>
    <w:rsid w:val="21552372"/>
    <w:rsid w:val="21560AB3"/>
    <w:rsid w:val="21591B4C"/>
    <w:rsid w:val="215B41C8"/>
    <w:rsid w:val="21603631"/>
    <w:rsid w:val="216122BC"/>
    <w:rsid w:val="21646122"/>
    <w:rsid w:val="21667A3F"/>
    <w:rsid w:val="21694E1A"/>
    <w:rsid w:val="216A2D30"/>
    <w:rsid w:val="216F1E81"/>
    <w:rsid w:val="217015E4"/>
    <w:rsid w:val="21765183"/>
    <w:rsid w:val="21777A8A"/>
    <w:rsid w:val="2178433A"/>
    <w:rsid w:val="217C239F"/>
    <w:rsid w:val="217F3758"/>
    <w:rsid w:val="2188687F"/>
    <w:rsid w:val="218B317B"/>
    <w:rsid w:val="218C13A4"/>
    <w:rsid w:val="218C6DF7"/>
    <w:rsid w:val="218D1EC9"/>
    <w:rsid w:val="218F339D"/>
    <w:rsid w:val="21901629"/>
    <w:rsid w:val="21910C3B"/>
    <w:rsid w:val="21925D98"/>
    <w:rsid w:val="219541B4"/>
    <w:rsid w:val="21972003"/>
    <w:rsid w:val="21982D0F"/>
    <w:rsid w:val="219936B5"/>
    <w:rsid w:val="219B7A92"/>
    <w:rsid w:val="219D69D8"/>
    <w:rsid w:val="21A03638"/>
    <w:rsid w:val="21A604E4"/>
    <w:rsid w:val="21A77AAF"/>
    <w:rsid w:val="21A81B2C"/>
    <w:rsid w:val="21A905C5"/>
    <w:rsid w:val="21AA5F92"/>
    <w:rsid w:val="21B03BC2"/>
    <w:rsid w:val="21B11EFF"/>
    <w:rsid w:val="21B23B48"/>
    <w:rsid w:val="21B57D5A"/>
    <w:rsid w:val="21B657DB"/>
    <w:rsid w:val="21B71436"/>
    <w:rsid w:val="21B719CF"/>
    <w:rsid w:val="21B7325D"/>
    <w:rsid w:val="21BA41E2"/>
    <w:rsid w:val="21BB45E8"/>
    <w:rsid w:val="21BC76E5"/>
    <w:rsid w:val="21BE0844"/>
    <w:rsid w:val="21BE15DF"/>
    <w:rsid w:val="21C01598"/>
    <w:rsid w:val="21C24E71"/>
    <w:rsid w:val="21C5324B"/>
    <w:rsid w:val="21C53855"/>
    <w:rsid w:val="21C76667"/>
    <w:rsid w:val="21CD7468"/>
    <w:rsid w:val="21D26DFF"/>
    <w:rsid w:val="21D32B8D"/>
    <w:rsid w:val="21D566D7"/>
    <w:rsid w:val="21DA21F0"/>
    <w:rsid w:val="21DA3FB0"/>
    <w:rsid w:val="21DF0B9E"/>
    <w:rsid w:val="21E06297"/>
    <w:rsid w:val="21E163B3"/>
    <w:rsid w:val="21E872AF"/>
    <w:rsid w:val="21E90508"/>
    <w:rsid w:val="21E94D31"/>
    <w:rsid w:val="21ED793F"/>
    <w:rsid w:val="21F046BC"/>
    <w:rsid w:val="21F4268E"/>
    <w:rsid w:val="21F71A65"/>
    <w:rsid w:val="21F91240"/>
    <w:rsid w:val="21F918F0"/>
    <w:rsid w:val="21FC1D8B"/>
    <w:rsid w:val="21FE2C22"/>
    <w:rsid w:val="21FF27E6"/>
    <w:rsid w:val="22024995"/>
    <w:rsid w:val="22025E71"/>
    <w:rsid w:val="22027B14"/>
    <w:rsid w:val="22074349"/>
    <w:rsid w:val="22077D29"/>
    <w:rsid w:val="220C5C6E"/>
    <w:rsid w:val="220C6694"/>
    <w:rsid w:val="220D0B1F"/>
    <w:rsid w:val="220F4F71"/>
    <w:rsid w:val="221648FB"/>
    <w:rsid w:val="22193302"/>
    <w:rsid w:val="221B3753"/>
    <w:rsid w:val="221C0A03"/>
    <w:rsid w:val="221D1D08"/>
    <w:rsid w:val="22227E98"/>
    <w:rsid w:val="2224453F"/>
    <w:rsid w:val="22267BDE"/>
    <w:rsid w:val="222C3728"/>
    <w:rsid w:val="222E1B53"/>
    <w:rsid w:val="22312CE5"/>
    <w:rsid w:val="22330453"/>
    <w:rsid w:val="223408E6"/>
    <w:rsid w:val="22377214"/>
    <w:rsid w:val="223A0CDF"/>
    <w:rsid w:val="223F7C02"/>
    <w:rsid w:val="224032CD"/>
    <w:rsid w:val="22512A00"/>
    <w:rsid w:val="22526FD7"/>
    <w:rsid w:val="22582DA4"/>
    <w:rsid w:val="225935F1"/>
    <w:rsid w:val="225970DB"/>
    <w:rsid w:val="225A045D"/>
    <w:rsid w:val="225B0685"/>
    <w:rsid w:val="22615058"/>
    <w:rsid w:val="22625216"/>
    <w:rsid w:val="2263785F"/>
    <w:rsid w:val="22661660"/>
    <w:rsid w:val="22667B7E"/>
    <w:rsid w:val="22694A09"/>
    <w:rsid w:val="22697300"/>
    <w:rsid w:val="226A1E07"/>
    <w:rsid w:val="226A6EA1"/>
    <w:rsid w:val="2275581F"/>
    <w:rsid w:val="227A1830"/>
    <w:rsid w:val="228103F7"/>
    <w:rsid w:val="22811A2C"/>
    <w:rsid w:val="22812FA9"/>
    <w:rsid w:val="22831820"/>
    <w:rsid w:val="22837EB1"/>
    <w:rsid w:val="22861618"/>
    <w:rsid w:val="228654FC"/>
    <w:rsid w:val="228C0C17"/>
    <w:rsid w:val="228E3451"/>
    <w:rsid w:val="228F54BF"/>
    <w:rsid w:val="229004BD"/>
    <w:rsid w:val="229021D1"/>
    <w:rsid w:val="22902F40"/>
    <w:rsid w:val="229E4678"/>
    <w:rsid w:val="22A41BE1"/>
    <w:rsid w:val="22A649DE"/>
    <w:rsid w:val="22AA156C"/>
    <w:rsid w:val="22AC0C53"/>
    <w:rsid w:val="22AD6F42"/>
    <w:rsid w:val="22AF4C6D"/>
    <w:rsid w:val="22B20EE1"/>
    <w:rsid w:val="22B65091"/>
    <w:rsid w:val="22B767A1"/>
    <w:rsid w:val="22B84105"/>
    <w:rsid w:val="22BB1E5A"/>
    <w:rsid w:val="22BE692A"/>
    <w:rsid w:val="22C0002E"/>
    <w:rsid w:val="22CC26C5"/>
    <w:rsid w:val="22D02761"/>
    <w:rsid w:val="22D64DE6"/>
    <w:rsid w:val="22D67277"/>
    <w:rsid w:val="22D72A42"/>
    <w:rsid w:val="22D73F9D"/>
    <w:rsid w:val="22D836B2"/>
    <w:rsid w:val="22D86BB8"/>
    <w:rsid w:val="22DD540E"/>
    <w:rsid w:val="22DF352C"/>
    <w:rsid w:val="22E20BBD"/>
    <w:rsid w:val="22E22D4A"/>
    <w:rsid w:val="22E24F49"/>
    <w:rsid w:val="22E507E0"/>
    <w:rsid w:val="22E654E3"/>
    <w:rsid w:val="22F53C0E"/>
    <w:rsid w:val="22F85FBE"/>
    <w:rsid w:val="22FA1FF4"/>
    <w:rsid w:val="22FD3EAD"/>
    <w:rsid w:val="22FF19C1"/>
    <w:rsid w:val="23021543"/>
    <w:rsid w:val="23083707"/>
    <w:rsid w:val="230C553D"/>
    <w:rsid w:val="23125E61"/>
    <w:rsid w:val="23156020"/>
    <w:rsid w:val="23180D79"/>
    <w:rsid w:val="231E1114"/>
    <w:rsid w:val="232431FB"/>
    <w:rsid w:val="23383368"/>
    <w:rsid w:val="23393C18"/>
    <w:rsid w:val="233969BC"/>
    <w:rsid w:val="233A1FAC"/>
    <w:rsid w:val="233C6934"/>
    <w:rsid w:val="233D6F0F"/>
    <w:rsid w:val="233E1DDF"/>
    <w:rsid w:val="233F1694"/>
    <w:rsid w:val="233F7861"/>
    <w:rsid w:val="23431AEA"/>
    <w:rsid w:val="23443620"/>
    <w:rsid w:val="234826EF"/>
    <w:rsid w:val="234C6633"/>
    <w:rsid w:val="234E651C"/>
    <w:rsid w:val="2350121B"/>
    <w:rsid w:val="2351011C"/>
    <w:rsid w:val="23510655"/>
    <w:rsid w:val="235B7191"/>
    <w:rsid w:val="235F284A"/>
    <w:rsid w:val="235F7740"/>
    <w:rsid w:val="2360033F"/>
    <w:rsid w:val="23607D95"/>
    <w:rsid w:val="23655A3C"/>
    <w:rsid w:val="236B742B"/>
    <w:rsid w:val="236B784F"/>
    <w:rsid w:val="23700030"/>
    <w:rsid w:val="23737089"/>
    <w:rsid w:val="237476FA"/>
    <w:rsid w:val="237843E1"/>
    <w:rsid w:val="2379093F"/>
    <w:rsid w:val="2379109A"/>
    <w:rsid w:val="23792EBE"/>
    <w:rsid w:val="23796DB4"/>
    <w:rsid w:val="237A41C3"/>
    <w:rsid w:val="237A6406"/>
    <w:rsid w:val="237B59AD"/>
    <w:rsid w:val="237D3444"/>
    <w:rsid w:val="237D5031"/>
    <w:rsid w:val="237E6C23"/>
    <w:rsid w:val="237E7BAD"/>
    <w:rsid w:val="23812A02"/>
    <w:rsid w:val="23823070"/>
    <w:rsid w:val="23840F46"/>
    <w:rsid w:val="238517FB"/>
    <w:rsid w:val="23882AC3"/>
    <w:rsid w:val="238A55D9"/>
    <w:rsid w:val="238C2D11"/>
    <w:rsid w:val="23906366"/>
    <w:rsid w:val="239145F0"/>
    <w:rsid w:val="2392228B"/>
    <w:rsid w:val="239229CA"/>
    <w:rsid w:val="2393081B"/>
    <w:rsid w:val="23965E75"/>
    <w:rsid w:val="23992E35"/>
    <w:rsid w:val="239E335F"/>
    <w:rsid w:val="23A01648"/>
    <w:rsid w:val="23A024ED"/>
    <w:rsid w:val="23A133EB"/>
    <w:rsid w:val="23AA6E08"/>
    <w:rsid w:val="23AB0C46"/>
    <w:rsid w:val="23AD2EF8"/>
    <w:rsid w:val="23B14DA1"/>
    <w:rsid w:val="23B16CF8"/>
    <w:rsid w:val="23B47CC9"/>
    <w:rsid w:val="23B515E0"/>
    <w:rsid w:val="23B760D7"/>
    <w:rsid w:val="23B84DA9"/>
    <w:rsid w:val="23B93ED4"/>
    <w:rsid w:val="23BD3310"/>
    <w:rsid w:val="23BD39B2"/>
    <w:rsid w:val="23BD6B0A"/>
    <w:rsid w:val="23C61168"/>
    <w:rsid w:val="23CC3CEA"/>
    <w:rsid w:val="23D27A13"/>
    <w:rsid w:val="23D56B10"/>
    <w:rsid w:val="23D74B92"/>
    <w:rsid w:val="23D77704"/>
    <w:rsid w:val="23D96D4A"/>
    <w:rsid w:val="23DB76DF"/>
    <w:rsid w:val="23DB7C81"/>
    <w:rsid w:val="23DD5F8A"/>
    <w:rsid w:val="23E5405E"/>
    <w:rsid w:val="23E667CF"/>
    <w:rsid w:val="23EC6DEB"/>
    <w:rsid w:val="23F002AC"/>
    <w:rsid w:val="23F3286F"/>
    <w:rsid w:val="23F32DA5"/>
    <w:rsid w:val="23F42BC5"/>
    <w:rsid w:val="23F72530"/>
    <w:rsid w:val="23F83072"/>
    <w:rsid w:val="23FC1EC6"/>
    <w:rsid w:val="23FC5A88"/>
    <w:rsid w:val="23FD0F19"/>
    <w:rsid w:val="23FD3967"/>
    <w:rsid w:val="240167B5"/>
    <w:rsid w:val="24046306"/>
    <w:rsid w:val="240A2BE9"/>
    <w:rsid w:val="240B507F"/>
    <w:rsid w:val="240B79AD"/>
    <w:rsid w:val="240C7C26"/>
    <w:rsid w:val="240D64A0"/>
    <w:rsid w:val="24121224"/>
    <w:rsid w:val="24141277"/>
    <w:rsid w:val="24182DC7"/>
    <w:rsid w:val="241D3DAE"/>
    <w:rsid w:val="241E0327"/>
    <w:rsid w:val="241E5C22"/>
    <w:rsid w:val="241F1C5B"/>
    <w:rsid w:val="2422585E"/>
    <w:rsid w:val="24231562"/>
    <w:rsid w:val="242334A2"/>
    <w:rsid w:val="2424465B"/>
    <w:rsid w:val="24250926"/>
    <w:rsid w:val="2425239A"/>
    <w:rsid w:val="24275E4A"/>
    <w:rsid w:val="242D1AEC"/>
    <w:rsid w:val="242D3C35"/>
    <w:rsid w:val="242D4518"/>
    <w:rsid w:val="242D5A63"/>
    <w:rsid w:val="24313BCB"/>
    <w:rsid w:val="24315A94"/>
    <w:rsid w:val="2433548C"/>
    <w:rsid w:val="24346977"/>
    <w:rsid w:val="243954FA"/>
    <w:rsid w:val="243D02F4"/>
    <w:rsid w:val="243E1A7A"/>
    <w:rsid w:val="24403EBE"/>
    <w:rsid w:val="2440540F"/>
    <w:rsid w:val="24425826"/>
    <w:rsid w:val="24441C8A"/>
    <w:rsid w:val="244F6F88"/>
    <w:rsid w:val="24535301"/>
    <w:rsid w:val="24535851"/>
    <w:rsid w:val="24592F1D"/>
    <w:rsid w:val="24595081"/>
    <w:rsid w:val="245A12B2"/>
    <w:rsid w:val="245C16CE"/>
    <w:rsid w:val="245F798B"/>
    <w:rsid w:val="24606999"/>
    <w:rsid w:val="24635D88"/>
    <w:rsid w:val="246918CD"/>
    <w:rsid w:val="24692A08"/>
    <w:rsid w:val="246A3ACB"/>
    <w:rsid w:val="246B41FF"/>
    <w:rsid w:val="24710ED7"/>
    <w:rsid w:val="24735FA8"/>
    <w:rsid w:val="247859DF"/>
    <w:rsid w:val="247954B3"/>
    <w:rsid w:val="247A5CB1"/>
    <w:rsid w:val="247C04C9"/>
    <w:rsid w:val="248140C5"/>
    <w:rsid w:val="2485705A"/>
    <w:rsid w:val="248C5304"/>
    <w:rsid w:val="24920580"/>
    <w:rsid w:val="24927189"/>
    <w:rsid w:val="249A03BA"/>
    <w:rsid w:val="249F142C"/>
    <w:rsid w:val="24A21DDB"/>
    <w:rsid w:val="24A2671C"/>
    <w:rsid w:val="24A73804"/>
    <w:rsid w:val="24A73D87"/>
    <w:rsid w:val="24A802FD"/>
    <w:rsid w:val="24A9009F"/>
    <w:rsid w:val="24AC436B"/>
    <w:rsid w:val="24AD7023"/>
    <w:rsid w:val="24AE2E31"/>
    <w:rsid w:val="24AE6783"/>
    <w:rsid w:val="24B16C4E"/>
    <w:rsid w:val="24B60D34"/>
    <w:rsid w:val="24B77CB4"/>
    <w:rsid w:val="24BE0FD7"/>
    <w:rsid w:val="24BF7565"/>
    <w:rsid w:val="24C03CDC"/>
    <w:rsid w:val="24C043DE"/>
    <w:rsid w:val="24C104BE"/>
    <w:rsid w:val="24C11F5B"/>
    <w:rsid w:val="24C3545E"/>
    <w:rsid w:val="24CC50A6"/>
    <w:rsid w:val="24CF4AF4"/>
    <w:rsid w:val="24D23190"/>
    <w:rsid w:val="24D934EC"/>
    <w:rsid w:val="24DA253D"/>
    <w:rsid w:val="24DA7AA0"/>
    <w:rsid w:val="24DB2B07"/>
    <w:rsid w:val="24DB622D"/>
    <w:rsid w:val="24DE3A8A"/>
    <w:rsid w:val="24DF47E6"/>
    <w:rsid w:val="24DF7A1D"/>
    <w:rsid w:val="24E76C66"/>
    <w:rsid w:val="24EE45D9"/>
    <w:rsid w:val="24F45C2D"/>
    <w:rsid w:val="24F7731D"/>
    <w:rsid w:val="24FC12DE"/>
    <w:rsid w:val="24FF32BE"/>
    <w:rsid w:val="2505565D"/>
    <w:rsid w:val="25075161"/>
    <w:rsid w:val="250A0B6D"/>
    <w:rsid w:val="250C10D6"/>
    <w:rsid w:val="250C5B1E"/>
    <w:rsid w:val="250E7146"/>
    <w:rsid w:val="250F4380"/>
    <w:rsid w:val="251002F6"/>
    <w:rsid w:val="25100A6E"/>
    <w:rsid w:val="2518296A"/>
    <w:rsid w:val="25193D5E"/>
    <w:rsid w:val="251942D9"/>
    <w:rsid w:val="25195E47"/>
    <w:rsid w:val="251A6DA1"/>
    <w:rsid w:val="251D0E32"/>
    <w:rsid w:val="251D71D2"/>
    <w:rsid w:val="251E3BFE"/>
    <w:rsid w:val="252014C6"/>
    <w:rsid w:val="25227439"/>
    <w:rsid w:val="25275183"/>
    <w:rsid w:val="25290686"/>
    <w:rsid w:val="252C04AE"/>
    <w:rsid w:val="252C3E57"/>
    <w:rsid w:val="252C727D"/>
    <w:rsid w:val="252E0159"/>
    <w:rsid w:val="252F2B4F"/>
    <w:rsid w:val="25307BD5"/>
    <w:rsid w:val="253B1C40"/>
    <w:rsid w:val="253D7326"/>
    <w:rsid w:val="253F526E"/>
    <w:rsid w:val="25421C36"/>
    <w:rsid w:val="25461CAE"/>
    <w:rsid w:val="25464831"/>
    <w:rsid w:val="254839AF"/>
    <w:rsid w:val="254B663C"/>
    <w:rsid w:val="254E16D2"/>
    <w:rsid w:val="2552574C"/>
    <w:rsid w:val="2554338C"/>
    <w:rsid w:val="25560250"/>
    <w:rsid w:val="25577DDC"/>
    <w:rsid w:val="255B68D6"/>
    <w:rsid w:val="255B6F89"/>
    <w:rsid w:val="255E30DE"/>
    <w:rsid w:val="255E7A20"/>
    <w:rsid w:val="255F52DD"/>
    <w:rsid w:val="25602490"/>
    <w:rsid w:val="25603784"/>
    <w:rsid w:val="256045DB"/>
    <w:rsid w:val="256336AB"/>
    <w:rsid w:val="25641764"/>
    <w:rsid w:val="256430A4"/>
    <w:rsid w:val="256613DA"/>
    <w:rsid w:val="25663E4C"/>
    <w:rsid w:val="2567112B"/>
    <w:rsid w:val="2567262B"/>
    <w:rsid w:val="25692914"/>
    <w:rsid w:val="256E58F7"/>
    <w:rsid w:val="256F0AE3"/>
    <w:rsid w:val="256F57C0"/>
    <w:rsid w:val="257750A9"/>
    <w:rsid w:val="257B138A"/>
    <w:rsid w:val="257F3B70"/>
    <w:rsid w:val="257F7E74"/>
    <w:rsid w:val="258402A1"/>
    <w:rsid w:val="25877F4C"/>
    <w:rsid w:val="25904461"/>
    <w:rsid w:val="25923D59"/>
    <w:rsid w:val="25934ED1"/>
    <w:rsid w:val="2596709F"/>
    <w:rsid w:val="259941BD"/>
    <w:rsid w:val="259A2BBF"/>
    <w:rsid w:val="259C728C"/>
    <w:rsid w:val="259D6C08"/>
    <w:rsid w:val="259E3EC8"/>
    <w:rsid w:val="25A460AC"/>
    <w:rsid w:val="25A55E14"/>
    <w:rsid w:val="25A612D4"/>
    <w:rsid w:val="25A847D7"/>
    <w:rsid w:val="25AC31DE"/>
    <w:rsid w:val="25B00D67"/>
    <w:rsid w:val="25B0166B"/>
    <w:rsid w:val="25B21702"/>
    <w:rsid w:val="25BA7F75"/>
    <w:rsid w:val="25C320CB"/>
    <w:rsid w:val="25C34436"/>
    <w:rsid w:val="25CC45A3"/>
    <w:rsid w:val="25CC5573"/>
    <w:rsid w:val="25CD2739"/>
    <w:rsid w:val="25CE72FE"/>
    <w:rsid w:val="25D050FE"/>
    <w:rsid w:val="25D058BC"/>
    <w:rsid w:val="25D36265"/>
    <w:rsid w:val="25D44E16"/>
    <w:rsid w:val="25D52C23"/>
    <w:rsid w:val="25D620E9"/>
    <w:rsid w:val="25D834AE"/>
    <w:rsid w:val="25D9524D"/>
    <w:rsid w:val="25D97031"/>
    <w:rsid w:val="25DD104A"/>
    <w:rsid w:val="25E312B4"/>
    <w:rsid w:val="25E7401E"/>
    <w:rsid w:val="25F200CF"/>
    <w:rsid w:val="25F25CC1"/>
    <w:rsid w:val="25F35151"/>
    <w:rsid w:val="25F35B50"/>
    <w:rsid w:val="25F3687E"/>
    <w:rsid w:val="25F427D7"/>
    <w:rsid w:val="25F572A9"/>
    <w:rsid w:val="25F63DD5"/>
    <w:rsid w:val="25F80590"/>
    <w:rsid w:val="25FD6EED"/>
    <w:rsid w:val="25FE646C"/>
    <w:rsid w:val="2604456D"/>
    <w:rsid w:val="26083758"/>
    <w:rsid w:val="260B31F7"/>
    <w:rsid w:val="260B7ADD"/>
    <w:rsid w:val="26105100"/>
    <w:rsid w:val="261327D4"/>
    <w:rsid w:val="26134513"/>
    <w:rsid w:val="2617288D"/>
    <w:rsid w:val="261849BE"/>
    <w:rsid w:val="261F75BF"/>
    <w:rsid w:val="26253DDA"/>
    <w:rsid w:val="26266F83"/>
    <w:rsid w:val="26322107"/>
    <w:rsid w:val="263247F0"/>
    <w:rsid w:val="263579DE"/>
    <w:rsid w:val="26365340"/>
    <w:rsid w:val="26371A80"/>
    <w:rsid w:val="26394D22"/>
    <w:rsid w:val="263C77CD"/>
    <w:rsid w:val="263E6654"/>
    <w:rsid w:val="264C740E"/>
    <w:rsid w:val="264D4F65"/>
    <w:rsid w:val="264F0A02"/>
    <w:rsid w:val="265134E5"/>
    <w:rsid w:val="26560551"/>
    <w:rsid w:val="265B5469"/>
    <w:rsid w:val="265C78E5"/>
    <w:rsid w:val="265E16EC"/>
    <w:rsid w:val="26620B75"/>
    <w:rsid w:val="26621687"/>
    <w:rsid w:val="26626213"/>
    <w:rsid w:val="26702D03"/>
    <w:rsid w:val="2671454E"/>
    <w:rsid w:val="267440A9"/>
    <w:rsid w:val="2675114B"/>
    <w:rsid w:val="267C6F50"/>
    <w:rsid w:val="267F556F"/>
    <w:rsid w:val="26814D49"/>
    <w:rsid w:val="26833E1F"/>
    <w:rsid w:val="268C5AC3"/>
    <w:rsid w:val="268D51B5"/>
    <w:rsid w:val="26963B10"/>
    <w:rsid w:val="269A6BFE"/>
    <w:rsid w:val="269E3616"/>
    <w:rsid w:val="26A16E95"/>
    <w:rsid w:val="26A3466F"/>
    <w:rsid w:val="26A417E6"/>
    <w:rsid w:val="26A65960"/>
    <w:rsid w:val="26A7290C"/>
    <w:rsid w:val="26A9404B"/>
    <w:rsid w:val="26AB52FF"/>
    <w:rsid w:val="26B132F2"/>
    <w:rsid w:val="26BE5693"/>
    <w:rsid w:val="26BF3F9F"/>
    <w:rsid w:val="26C1408C"/>
    <w:rsid w:val="26C627CC"/>
    <w:rsid w:val="26CB5833"/>
    <w:rsid w:val="26CE685F"/>
    <w:rsid w:val="26D1154A"/>
    <w:rsid w:val="26D242B9"/>
    <w:rsid w:val="26D53510"/>
    <w:rsid w:val="26D6189A"/>
    <w:rsid w:val="26D83631"/>
    <w:rsid w:val="26DA533C"/>
    <w:rsid w:val="26DB4560"/>
    <w:rsid w:val="26DC0414"/>
    <w:rsid w:val="26E107B8"/>
    <w:rsid w:val="26F05684"/>
    <w:rsid w:val="26F26EDF"/>
    <w:rsid w:val="26F53731"/>
    <w:rsid w:val="26F61EFB"/>
    <w:rsid w:val="26FC6BF8"/>
    <w:rsid w:val="2701596A"/>
    <w:rsid w:val="27094EFD"/>
    <w:rsid w:val="270B661D"/>
    <w:rsid w:val="270D1B20"/>
    <w:rsid w:val="271000CB"/>
    <w:rsid w:val="2711392C"/>
    <w:rsid w:val="27126408"/>
    <w:rsid w:val="27190DD3"/>
    <w:rsid w:val="271A0E36"/>
    <w:rsid w:val="271B1E60"/>
    <w:rsid w:val="27230E49"/>
    <w:rsid w:val="27295840"/>
    <w:rsid w:val="272A1FEF"/>
    <w:rsid w:val="272A6C93"/>
    <w:rsid w:val="272B0159"/>
    <w:rsid w:val="272F5F29"/>
    <w:rsid w:val="27302409"/>
    <w:rsid w:val="27331D60"/>
    <w:rsid w:val="27380015"/>
    <w:rsid w:val="273B3B1B"/>
    <w:rsid w:val="274057F2"/>
    <w:rsid w:val="27431EC5"/>
    <w:rsid w:val="2743795B"/>
    <w:rsid w:val="27464E69"/>
    <w:rsid w:val="2747517D"/>
    <w:rsid w:val="27486482"/>
    <w:rsid w:val="27493F03"/>
    <w:rsid w:val="274A09AE"/>
    <w:rsid w:val="274B6DDD"/>
    <w:rsid w:val="275333EA"/>
    <w:rsid w:val="27545AF9"/>
    <w:rsid w:val="27553A1D"/>
    <w:rsid w:val="27586BE7"/>
    <w:rsid w:val="275C62F5"/>
    <w:rsid w:val="275F2D9C"/>
    <w:rsid w:val="27624807"/>
    <w:rsid w:val="27633A4E"/>
    <w:rsid w:val="276521AF"/>
    <w:rsid w:val="276F45A9"/>
    <w:rsid w:val="27723A43"/>
    <w:rsid w:val="277448EA"/>
    <w:rsid w:val="27787077"/>
    <w:rsid w:val="277E64A0"/>
    <w:rsid w:val="277F2095"/>
    <w:rsid w:val="27864052"/>
    <w:rsid w:val="27865042"/>
    <w:rsid w:val="27871105"/>
    <w:rsid w:val="27885EA8"/>
    <w:rsid w:val="278F4B85"/>
    <w:rsid w:val="27937087"/>
    <w:rsid w:val="27937450"/>
    <w:rsid w:val="2794527C"/>
    <w:rsid w:val="2795594D"/>
    <w:rsid w:val="279811EC"/>
    <w:rsid w:val="27985846"/>
    <w:rsid w:val="27996DC4"/>
    <w:rsid w:val="279A3AA9"/>
    <w:rsid w:val="279C3E56"/>
    <w:rsid w:val="279D466B"/>
    <w:rsid w:val="27A110F5"/>
    <w:rsid w:val="27A1727C"/>
    <w:rsid w:val="27A64742"/>
    <w:rsid w:val="27B4205F"/>
    <w:rsid w:val="27B42877"/>
    <w:rsid w:val="27B51034"/>
    <w:rsid w:val="27BA3E40"/>
    <w:rsid w:val="27BA54BC"/>
    <w:rsid w:val="27BC14E0"/>
    <w:rsid w:val="27BD5D0D"/>
    <w:rsid w:val="27BE0F58"/>
    <w:rsid w:val="27C14B01"/>
    <w:rsid w:val="27C33F3D"/>
    <w:rsid w:val="27C57FD3"/>
    <w:rsid w:val="27C8152E"/>
    <w:rsid w:val="27C97CD5"/>
    <w:rsid w:val="27CC1CBB"/>
    <w:rsid w:val="27D13322"/>
    <w:rsid w:val="27D172E0"/>
    <w:rsid w:val="27D2563E"/>
    <w:rsid w:val="27D3796B"/>
    <w:rsid w:val="27D54820"/>
    <w:rsid w:val="27D76F0A"/>
    <w:rsid w:val="27D81599"/>
    <w:rsid w:val="27D84565"/>
    <w:rsid w:val="27D97D21"/>
    <w:rsid w:val="27DD2D77"/>
    <w:rsid w:val="27DF080C"/>
    <w:rsid w:val="27DF1E78"/>
    <w:rsid w:val="27E2173E"/>
    <w:rsid w:val="27E222AC"/>
    <w:rsid w:val="27E404FE"/>
    <w:rsid w:val="27E63F0C"/>
    <w:rsid w:val="27F11042"/>
    <w:rsid w:val="27F46B2B"/>
    <w:rsid w:val="27F770E6"/>
    <w:rsid w:val="27FC448E"/>
    <w:rsid w:val="27FE2603"/>
    <w:rsid w:val="280872E9"/>
    <w:rsid w:val="2809733A"/>
    <w:rsid w:val="280D1493"/>
    <w:rsid w:val="280D6C97"/>
    <w:rsid w:val="280E6FC5"/>
    <w:rsid w:val="281103EF"/>
    <w:rsid w:val="28116F97"/>
    <w:rsid w:val="281177E7"/>
    <w:rsid w:val="28127CF3"/>
    <w:rsid w:val="281353EB"/>
    <w:rsid w:val="281411E3"/>
    <w:rsid w:val="2815635A"/>
    <w:rsid w:val="28171FD2"/>
    <w:rsid w:val="281B09D9"/>
    <w:rsid w:val="281D6B83"/>
    <w:rsid w:val="282237E3"/>
    <w:rsid w:val="28224924"/>
    <w:rsid w:val="28246E5D"/>
    <w:rsid w:val="28257086"/>
    <w:rsid w:val="28271715"/>
    <w:rsid w:val="282A796D"/>
    <w:rsid w:val="282B1637"/>
    <w:rsid w:val="282C27C1"/>
    <w:rsid w:val="282E0CAE"/>
    <w:rsid w:val="282E2CB1"/>
    <w:rsid w:val="282E5CDD"/>
    <w:rsid w:val="282F6F53"/>
    <w:rsid w:val="28310972"/>
    <w:rsid w:val="28312DA6"/>
    <w:rsid w:val="283144E4"/>
    <w:rsid w:val="283234FE"/>
    <w:rsid w:val="283858FB"/>
    <w:rsid w:val="283C04F4"/>
    <w:rsid w:val="28425DB9"/>
    <w:rsid w:val="284762F0"/>
    <w:rsid w:val="2850058E"/>
    <w:rsid w:val="2853037E"/>
    <w:rsid w:val="285344B1"/>
    <w:rsid w:val="28535353"/>
    <w:rsid w:val="2854732D"/>
    <w:rsid w:val="28593425"/>
    <w:rsid w:val="285C0BE2"/>
    <w:rsid w:val="286160E6"/>
    <w:rsid w:val="28626BCE"/>
    <w:rsid w:val="286276DC"/>
    <w:rsid w:val="28643893"/>
    <w:rsid w:val="28647159"/>
    <w:rsid w:val="28683C46"/>
    <w:rsid w:val="286A51A4"/>
    <w:rsid w:val="286B5EFB"/>
    <w:rsid w:val="286C1647"/>
    <w:rsid w:val="286D5EAC"/>
    <w:rsid w:val="286E7546"/>
    <w:rsid w:val="286F7362"/>
    <w:rsid w:val="286F738A"/>
    <w:rsid w:val="28706181"/>
    <w:rsid w:val="28746EF3"/>
    <w:rsid w:val="28772A4C"/>
    <w:rsid w:val="287B0EAA"/>
    <w:rsid w:val="287B7C18"/>
    <w:rsid w:val="287C67E3"/>
    <w:rsid w:val="287F7441"/>
    <w:rsid w:val="28813871"/>
    <w:rsid w:val="28813AFB"/>
    <w:rsid w:val="28821CA7"/>
    <w:rsid w:val="288270F4"/>
    <w:rsid w:val="2887138D"/>
    <w:rsid w:val="288A2606"/>
    <w:rsid w:val="288C5814"/>
    <w:rsid w:val="2893550B"/>
    <w:rsid w:val="2897765E"/>
    <w:rsid w:val="289A71A3"/>
    <w:rsid w:val="289B48B8"/>
    <w:rsid w:val="28A04B8B"/>
    <w:rsid w:val="28A13063"/>
    <w:rsid w:val="28A725F5"/>
    <w:rsid w:val="28A76879"/>
    <w:rsid w:val="28AE59C9"/>
    <w:rsid w:val="28AF620B"/>
    <w:rsid w:val="28B06D24"/>
    <w:rsid w:val="28B460D3"/>
    <w:rsid w:val="28B462F0"/>
    <w:rsid w:val="28B47576"/>
    <w:rsid w:val="28B66659"/>
    <w:rsid w:val="28B67732"/>
    <w:rsid w:val="28B7214E"/>
    <w:rsid w:val="28B72F94"/>
    <w:rsid w:val="28BB2AE0"/>
    <w:rsid w:val="28BF1648"/>
    <w:rsid w:val="28BF3461"/>
    <w:rsid w:val="28C56097"/>
    <w:rsid w:val="28CA3876"/>
    <w:rsid w:val="28D214D2"/>
    <w:rsid w:val="28D22706"/>
    <w:rsid w:val="28D26295"/>
    <w:rsid w:val="28D5257B"/>
    <w:rsid w:val="28DB1F5B"/>
    <w:rsid w:val="28DC0A97"/>
    <w:rsid w:val="28DF5149"/>
    <w:rsid w:val="28E10FC2"/>
    <w:rsid w:val="28E50F77"/>
    <w:rsid w:val="28E53544"/>
    <w:rsid w:val="28E54803"/>
    <w:rsid w:val="28E60F6C"/>
    <w:rsid w:val="28E73193"/>
    <w:rsid w:val="28E736C3"/>
    <w:rsid w:val="28ED08B9"/>
    <w:rsid w:val="28ED2654"/>
    <w:rsid w:val="28ED45B4"/>
    <w:rsid w:val="28ED70C8"/>
    <w:rsid w:val="28F0528B"/>
    <w:rsid w:val="28F25F09"/>
    <w:rsid w:val="28F477BC"/>
    <w:rsid w:val="28F5777B"/>
    <w:rsid w:val="28FC1A31"/>
    <w:rsid w:val="29014879"/>
    <w:rsid w:val="290213C7"/>
    <w:rsid w:val="2902518C"/>
    <w:rsid w:val="29063832"/>
    <w:rsid w:val="29073BDD"/>
    <w:rsid w:val="290A02E1"/>
    <w:rsid w:val="290A37CC"/>
    <w:rsid w:val="290A738E"/>
    <w:rsid w:val="29123C0D"/>
    <w:rsid w:val="2913501D"/>
    <w:rsid w:val="291471E3"/>
    <w:rsid w:val="29166FFF"/>
    <w:rsid w:val="291B3933"/>
    <w:rsid w:val="291C0E43"/>
    <w:rsid w:val="291E51B5"/>
    <w:rsid w:val="291E5A89"/>
    <w:rsid w:val="291F1908"/>
    <w:rsid w:val="291F7DE3"/>
    <w:rsid w:val="29207221"/>
    <w:rsid w:val="29231B70"/>
    <w:rsid w:val="29260E32"/>
    <w:rsid w:val="2930410E"/>
    <w:rsid w:val="29323A24"/>
    <w:rsid w:val="293402E0"/>
    <w:rsid w:val="293629F4"/>
    <w:rsid w:val="29370D69"/>
    <w:rsid w:val="293A04F9"/>
    <w:rsid w:val="293E52B8"/>
    <w:rsid w:val="29427337"/>
    <w:rsid w:val="29493649"/>
    <w:rsid w:val="294A10CA"/>
    <w:rsid w:val="294A3EB4"/>
    <w:rsid w:val="294D4073"/>
    <w:rsid w:val="29540501"/>
    <w:rsid w:val="29632966"/>
    <w:rsid w:val="29665C94"/>
    <w:rsid w:val="29681B19"/>
    <w:rsid w:val="296C75FE"/>
    <w:rsid w:val="296D387F"/>
    <w:rsid w:val="296D5905"/>
    <w:rsid w:val="2973228F"/>
    <w:rsid w:val="2973448D"/>
    <w:rsid w:val="297603EB"/>
    <w:rsid w:val="297638CB"/>
    <w:rsid w:val="29780915"/>
    <w:rsid w:val="297A582A"/>
    <w:rsid w:val="297D6ADB"/>
    <w:rsid w:val="29847337"/>
    <w:rsid w:val="29852857"/>
    <w:rsid w:val="29860DE0"/>
    <w:rsid w:val="29866EC6"/>
    <w:rsid w:val="29881FDA"/>
    <w:rsid w:val="298E3F98"/>
    <w:rsid w:val="29943AA5"/>
    <w:rsid w:val="29986C4B"/>
    <w:rsid w:val="299A1146"/>
    <w:rsid w:val="299D37E1"/>
    <w:rsid w:val="29A06F50"/>
    <w:rsid w:val="29A2755B"/>
    <w:rsid w:val="29A579A6"/>
    <w:rsid w:val="29A64CC6"/>
    <w:rsid w:val="29A668A0"/>
    <w:rsid w:val="29A67B68"/>
    <w:rsid w:val="29A72EC7"/>
    <w:rsid w:val="29A851C5"/>
    <w:rsid w:val="29AA0279"/>
    <w:rsid w:val="29AA60F6"/>
    <w:rsid w:val="29AB2C23"/>
    <w:rsid w:val="29AC6F6A"/>
    <w:rsid w:val="29AE7931"/>
    <w:rsid w:val="29AF1C30"/>
    <w:rsid w:val="29AF6870"/>
    <w:rsid w:val="29B4061D"/>
    <w:rsid w:val="29B60A2B"/>
    <w:rsid w:val="29B66B5C"/>
    <w:rsid w:val="29B729F4"/>
    <w:rsid w:val="29BA6471"/>
    <w:rsid w:val="29BB0AC4"/>
    <w:rsid w:val="29BD5A17"/>
    <w:rsid w:val="29C35640"/>
    <w:rsid w:val="29C66DBD"/>
    <w:rsid w:val="29C8055F"/>
    <w:rsid w:val="29C94534"/>
    <w:rsid w:val="29C96A7E"/>
    <w:rsid w:val="29CD5943"/>
    <w:rsid w:val="29CF1324"/>
    <w:rsid w:val="29D234E3"/>
    <w:rsid w:val="29D4344F"/>
    <w:rsid w:val="29D65977"/>
    <w:rsid w:val="29DA0DC1"/>
    <w:rsid w:val="29DC41D1"/>
    <w:rsid w:val="29DE41A8"/>
    <w:rsid w:val="29E00F21"/>
    <w:rsid w:val="29E0660F"/>
    <w:rsid w:val="29E6516D"/>
    <w:rsid w:val="29E73132"/>
    <w:rsid w:val="29EB1084"/>
    <w:rsid w:val="29EE0322"/>
    <w:rsid w:val="29EE32D3"/>
    <w:rsid w:val="29EE3D24"/>
    <w:rsid w:val="29F210E2"/>
    <w:rsid w:val="29F30121"/>
    <w:rsid w:val="29F318AA"/>
    <w:rsid w:val="29FA346D"/>
    <w:rsid w:val="29FE6EEE"/>
    <w:rsid w:val="2A005D22"/>
    <w:rsid w:val="2A005FF4"/>
    <w:rsid w:val="2A012DF7"/>
    <w:rsid w:val="2A0174EA"/>
    <w:rsid w:val="2A0212E3"/>
    <w:rsid w:val="2A0240FC"/>
    <w:rsid w:val="2A031E97"/>
    <w:rsid w:val="2A0C243F"/>
    <w:rsid w:val="2A0C5503"/>
    <w:rsid w:val="2A113595"/>
    <w:rsid w:val="2A18588D"/>
    <w:rsid w:val="2A1A5CA6"/>
    <w:rsid w:val="2A1C1F4E"/>
    <w:rsid w:val="2A1E5C98"/>
    <w:rsid w:val="2A1F5C2B"/>
    <w:rsid w:val="2A247848"/>
    <w:rsid w:val="2A25256A"/>
    <w:rsid w:val="2A2655B6"/>
    <w:rsid w:val="2A2777B4"/>
    <w:rsid w:val="2A294806"/>
    <w:rsid w:val="2A2B0BAD"/>
    <w:rsid w:val="2A2C7AC5"/>
    <w:rsid w:val="2A310826"/>
    <w:rsid w:val="2A3967D5"/>
    <w:rsid w:val="2A3A2BDD"/>
    <w:rsid w:val="2A3D2CAB"/>
    <w:rsid w:val="2A420B7A"/>
    <w:rsid w:val="2A4222DB"/>
    <w:rsid w:val="2A4407A7"/>
    <w:rsid w:val="2A443916"/>
    <w:rsid w:val="2A4464A3"/>
    <w:rsid w:val="2A470103"/>
    <w:rsid w:val="2A48330A"/>
    <w:rsid w:val="2A494446"/>
    <w:rsid w:val="2A5218FD"/>
    <w:rsid w:val="2A553DEC"/>
    <w:rsid w:val="2A5C0187"/>
    <w:rsid w:val="2A5C6D88"/>
    <w:rsid w:val="2A5F1E2A"/>
    <w:rsid w:val="2A611205"/>
    <w:rsid w:val="2A615218"/>
    <w:rsid w:val="2A631A20"/>
    <w:rsid w:val="2A640875"/>
    <w:rsid w:val="2A6818A2"/>
    <w:rsid w:val="2A694DA5"/>
    <w:rsid w:val="2A6A518C"/>
    <w:rsid w:val="2A6A6FA4"/>
    <w:rsid w:val="2A6B6F81"/>
    <w:rsid w:val="2A6D4DE6"/>
    <w:rsid w:val="2A724CA6"/>
    <w:rsid w:val="2A751A68"/>
    <w:rsid w:val="2A7528FA"/>
    <w:rsid w:val="2A7C0543"/>
    <w:rsid w:val="2A830278"/>
    <w:rsid w:val="2A837B35"/>
    <w:rsid w:val="2A8752DF"/>
    <w:rsid w:val="2A876720"/>
    <w:rsid w:val="2A8A3738"/>
    <w:rsid w:val="2A8B74D8"/>
    <w:rsid w:val="2A8E3650"/>
    <w:rsid w:val="2A8E403A"/>
    <w:rsid w:val="2A9104E5"/>
    <w:rsid w:val="2A91388E"/>
    <w:rsid w:val="2A94452A"/>
    <w:rsid w:val="2A954341"/>
    <w:rsid w:val="2A973239"/>
    <w:rsid w:val="2A9845F0"/>
    <w:rsid w:val="2A9853EA"/>
    <w:rsid w:val="2A990061"/>
    <w:rsid w:val="2A9C2130"/>
    <w:rsid w:val="2A9F1114"/>
    <w:rsid w:val="2A9F726F"/>
    <w:rsid w:val="2AA30660"/>
    <w:rsid w:val="2AB35930"/>
    <w:rsid w:val="2AB61BF7"/>
    <w:rsid w:val="2AB804E0"/>
    <w:rsid w:val="2AB92DEE"/>
    <w:rsid w:val="2AB96957"/>
    <w:rsid w:val="2AC40937"/>
    <w:rsid w:val="2AC977EB"/>
    <w:rsid w:val="2ACB17F4"/>
    <w:rsid w:val="2ACB3AAE"/>
    <w:rsid w:val="2ACC0FEE"/>
    <w:rsid w:val="2ACE4ACA"/>
    <w:rsid w:val="2AD77043"/>
    <w:rsid w:val="2ADA2ADB"/>
    <w:rsid w:val="2AE23F8E"/>
    <w:rsid w:val="2AE27F2D"/>
    <w:rsid w:val="2AE62171"/>
    <w:rsid w:val="2AE711E7"/>
    <w:rsid w:val="2AEA0E92"/>
    <w:rsid w:val="2AEB407A"/>
    <w:rsid w:val="2AEF5629"/>
    <w:rsid w:val="2AF51106"/>
    <w:rsid w:val="2AF61260"/>
    <w:rsid w:val="2AF64132"/>
    <w:rsid w:val="2AF96C3A"/>
    <w:rsid w:val="2AFD1997"/>
    <w:rsid w:val="2B002F39"/>
    <w:rsid w:val="2B010D7E"/>
    <w:rsid w:val="2B073EA5"/>
    <w:rsid w:val="2B0A6367"/>
    <w:rsid w:val="2B0B32AA"/>
    <w:rsid w:val="2B0C7E5A"/>
    <w:rsid w:val="2B11034E"/>
    <w:rsid w:val="2B145BC3"/>
    <w:rsid w:val="2B15331A"/>
    <w:rsid w:val="2B167A47"/>
    <w:rsid w:val="2B1C0E32"/>
    <w:rsid w:val="2B1E2C03"/>
    <w:rsid w:val="2B2059CC"/>
    <w:rsid w:val="2B21159D"/>
    <w:rsid w:val="2B2433A2"/>
    <w:rsid w:val="2B265158"/>
    <w:rsid w:val="2B2661BA"/>
    <w:rsid w:val="2B2B6743"/>
    <w:rsid w:val="2B2E0EE3"/>
    <w:rsid w:val="2B2F526A"/>
    <w:rsid w:val="2B390A07"/>
    <w:rsid w:val="2B41257E"/>
    <w:rsid w:val="2B4535D5"/>
    <w:rsid w:val="2B493845"/>
    <w:rsid w:val="2B4A1E95"/>
    <w:rsid w:val="2B4B1B15"/>
    <w:rsid w:val="2B4B2FB4"/>
    <w:rsid w:val="2B5A5E19"/>
    <w:rsid w:val="2B5B7A1E"/>
    <w:rsid w:val="2B5D189E"/>
    <w:rsid w:val="2B5E0B35"/>
    <w:rsid w:val="2B6063D3"/>
    <w:rsid w:val="2B610B36"/>
    <w:rsid w:val="2B6374E7"/>
    <w:rsid w:val="2B644C3D"/>
    <w:rsid w:val="2B6966B8"/>
    <w:rsid w:val="2B6B7E4B"/>
    <w:rsid w:val="2B6D1151"/>
    <w:rsid w:val="2B6E2389"/>
    <w:rsid w:val="2B6E2A5E"/>
    <w:rsid w:val="2B735258"/>
    <w:rsid w:val="2B736AEA"/>
    <w:rsid w:val="2B7553F0"/>
    <w:rsid w:val="2B7A7B6B"/>
    <w:rsid w:val="2B7C00E6"/>
    <w:rsid w:val="2B7D619E"/>
    <w:rsid w:val="2B8162D4"/>
    <w:rsid w:val="2B8163F8"/>
    <w:rsid w:val="2B826ED2"/>
    <w:rsid w:val="2B833752"/>
    <w:rsid w:val="2B8354F2"/>
    <w:rsid w:val="2B857E9B"/>
    <w:rsid w:val="2B88359B"/>
    <w:rsid w:val="2B8B7B0B"/>
    <w:rsid w:val="2B942F01"/>
    <w:rsid w:val="2B9509E0"/>
    <w:rsid w:val="2B95320E"/>
    <w:rsid w:val="2B953730"/>
    <w:rsid w:val="2B983B0A"/>
    <w:rsid w:val="2B9906E9"/>
    <w:rsid w:val="2B9A2F19"/>
    <w:rsid w:val="2B9A3544"/>
    <w:rsid w:val="2B9F159F"/>
    <w:rsid w:val="2BA152F3"/>
    <w:rsid w:val="2BA945AC"/>
    <w:rsid w:val="2BAD08B5"/>
    <w:rsid w:val="2BB07441"/>
    <w:rsid w:val="2BB11415"/>
    <w:rsid w:val="2BB36A07"/>
    <w:rsid w:val="2BB665AA"/>
    <w:rsid w:val="2BBA0CF5"/>
    <w:rsid w:val="2BBB0620"/>
    <w:rsid w:val="2BBB7E5E"/>
    <w:rsid w:val="2BBF5BF2"/>
    <w:rsid w:val="2BCA6CB2"/>
    <w:rsid w:val="2BCB36E8"/>
    <w:rsid w:val="2BD23B34"/>
    <w:rsid w:val="2BD42FAE"/>
    <w:rsid w:val="2BD451E3"/>
    <w:rsid w:val="2BD74861"/>
    <w:rsid w:val="2BD77296"/>
    <w:rsid w:val="2BD77FD4"/>
    <w:rsid w:val="2BD956B3"/>
    <w:rsid w:val="2BD9765C"/>
    <w:rsid w:val="2BDD6E85"/>
    <w:rsid w:val="2BE21F88"/>
    <w:rsid w:val="2BE46428"/>
    <w:rsid w:val="2BE55E0C"/>
    <w:rsid w:val="2BE64BAA"/>
    <w:rsid w:val="2BEA0883"/>
    <w:rsid w:val="2BEE0AC8"/>
    <w:rsid w:val="2BF4622D"/>
    <w:rsid w:val="2BF854B1"/>
    <w:rsid w:val="2BFD0189"/>
    <w:rsid w:val="2BFE32E3"/>
    <w:rsid w:val="2BFE5D12"/>
    <w:rsid w:val="2BFF370F"/>
    <w:rsid w:val="2BFF3B08"/>
    <w:rsid w:val="2C0215BF"/>
    <w:rsid w:val="2C0343DB"/>
    <w:rsid w:val="2C0376CD"/>
    <w:rsid w:val="2C041E6C"/>
    <w:rsid w:val="2C0565A2"/>
    <w:rsid w:val="2C0C50BF"/>
    <w:rsid w:val="2C1230DC"/>
    <w:rsid w:val="2C136974"/>
    <w:rsid w:val="2C170B7F"/>
    <w:rsid w:val="2C1B476C"/>
    <w:rsid w:val="2C1C4E84"/>
    <w:rsid w:val="2C256D80"/>
    <w:rsid w:val="2C273E49"/>
    <w:rsid w:val="2C2A0AFA"/>
    <w:rsid w:val="2C2A1457"/>
    <w:rsid w:val="2C2A1711"/>
    <w:rsid w:val="2C2B2224"/>
    <w:rsid w:val="2C2B6311"/>
    <w:rsid w:val="2C2D2BAF"/>
    <w:rsid w:val="2C3D01A4"/>
    <w:rsid w:val="2C3E61AD"/>
    <w:rsid w:val="2C451B65"/>
    <w:rsid w:val="2C466816"/>
    <w:rsid w:val="2C4768C6"/>
    <w:rsid w:val="2C477884"/>
    <w:rsid w:val="2C481976"/>
    <w:rsid w:val="2C4B4D41"/>
    <w:rsid w:val="2C4E1E54"/>
    <w:rsid w:val="2C503FA2"/>
    <w:rsid w:val="2C525497"/>
    <w:rsid w:val="2C556775"/>
    <w:rsid w:val="2C557F24"/>
    <w:rsid w:val="2C5A7887"/>
    <w:rsid w:val="2C5E3795"/>
    <w:rsid w:val="2C632C03"/>
    <w:rsid w:val="2C6560D8"/>
    <w:rsid w:val="2C670410"/>
    <w:rsid w:val="2C6953DF"/>
    <w:rsid w:val="2C6A1394"/>
    <w:rsid w:val="2C6B57F0"/>
    <w:rsid w:val="2C6C3271"/>
    <w:rsid w:val="2C6D2EF1"/>
    <w:rsid w:val="2C6D5A5D"/>
    <w:rsid w:val="2C72365B"/>
    <w:rsid w:val="2C72517A"/>
    <w:rsid w:val="2C741F70"/>
    <w:rsid w:val="2C765D7F"/>
    <w:rsid w:val="2C771856"/>
    <w:rsid w:val="2C7B2207"/>
    <w:rsid w:val="2C7F51BE"/>
    <w:rsid w:val="2C802C2D"/>
    <w:rsid w:val="2C8349CF"/>
    <w:rsid w:val="2C856343"/>
    <w:rsid w:val="2C876854"/>
    <w:rsid w:val="2C893066"/>
    <w:rsid w:val="2C8D5EC4"/>
    <w:rsid w:val="2C8E042E"/>
    <w:rsid w:val="2C8F6157"/>
    <w:rsid w:val="2C902197"/>
    <w:rsid w:val="2C9256AF"/>
    <w:rsid w:val="2C98228C"/>
    <w:rsid w:val="2C9917B7"/>
    <w:rsid w:val="2C9B3D4B"/>
    <w:rsid w:val="2C9D702D"/>
    <w:rsid w:val="2CA3569D"/>
    <w:rsid w:val="2CA51A04"/>
    <w:rsid w:val="2CA743B0"/>
    <w:rsid w:val="2CA80B88"/>
    <w:rsid w:val="2CA82B46"/>
    <w:rsid w:val="2CA900D7"/>
    <w:rsid w:val="2CA96AF2"/>
    <w:rsid w:val="2CAA2D56"/>
    <w:rsid w:val="2CAF5BE0"/>
    <w:rsid w:val="2CB20162"/>
    <w:rsid w:val="2CB761D9"/>
    <w:rsid w:val="2CBC4C04"/>
    <w:rsid w:val="2CBD795B"/>
    <w:rsid w:val="2CC06AC3"/>
    <w:rsid w:val="2CC06CF4"/>
    <w:rsid w:val="2CC248A5"/>
    <w:rsid w:val="2CC31D72"/>
    <w:rsid w:val="2CC35CBB"/>
    <w:rsid w:val="2CC56723"/>
    <w:rsid w:val="2CC93EF2"/>
    <w:rsid w:val="2CCD4D91"/>
    <w:rsid w:val="2CCF15F7"/>
    <w:rsid w:val="2CD7313E"/>
    <w:rsid w:val="2CDA141A"/>
    <w:rsid w:val="2CDC4FE3"/>
    <w:rsid w:val="2CDD0DD4"/>
    <w:rsid w:val="2CE8063C"/>
    <w:rsid w:val="2CE9283B"/>
    <w:rsid w:val="2CEE0F95"/>
    <w:rsid w:val="2CF134CA"/>
    <w:rsid w:val="2CF3200C"/>
    <w:rsid w:val="2CF42177"/>
    <w:rsid w:val="2CF67819"/>
    <w:rsid w:val="2CF9122A"/>
    <w:rsid w:val="2CFC4D18"/>
    <w:rsid w:val="2D05216B"/>
    <w:rsid w:val="2D065BF9"/>
    <w:rsid w:val="2D066446"/>
    <w:rsid w:val="2D084AB7"/>
    <w:rsid w:val="2D0915DA"/>
    <w:rsid w:val="2D0959EF"/>
    <w:rsid w:val="2D0A0D4E"/>
    <w:rsid w:val="2D0C2B17"/>
    <w:rsid w:val="2D0E186C"/>
    <w:rsid w:val="2D1078A7"/>
    <w:rsid w:val="2D110217"/>
    <w:rsid w:val="2D113561"/>
    <w:rsid w:val="2D132A1D"/>
    <w:rsid w:val="2D141100"/>
    <w:rsid w:val="2D143EBA"/>
    <w:rsid w:val="2D146021"/>
    <w:rsid w:val="2D172BF9"/>
    <w:rsid w:val="2D174500"/>
    <w:rsid w:val="2D1C1D90"/>
    <w:rsid w:val="2D1D116B"/>
    <w:rsid w:val="2D1D4941"/>
    <w:rsid w:val="2D204E68"/>
    <w:rsid w:val="2D210336"/>
    <w:rsid w:val="2D224E2B"/>
    <w:rsid w:val="2D230B4F"/>
    <w:rsid w:val="2D25032D"/>
    <w:rsid w:val="2D260F14"/>
    <w:rsid w:val="2D270E0A"/>
    <w:rsid w:val="2D2C202A"/>
    <w:rsid w:val="2D2D7AAC"/>
    <w:rsid w:val="2D394AF5"/>
    <w:rsid w:val="2D3A0C41"/>
    <w:rsid w:val="2D3B0792"/>
    <w:rsid w:val="2D400CCB"/>
    <w:rsid w:val="2D4018AE"/>
    <w:rsid w:val="2D405954"/>
    <w:rsid w:val="2D406ACD"/>
    <w:rsid w:val="2D410F79"/>
    <w:rsid w:val="2D412D8E"/>
    <w:rsid w:val="2D4174F2"/>
    <w:rsid w:val="2D417B62"/>
    <w:rsid w:val="2D427AC0"/>
    <w:rsid w:val="2D4444CE"/>
    <w:rsid w:val="2D4637DB"/>
    <w:rsid w:val="2D466308"/>
    <w:rsid w:val="2D4C5C99"/>
    <w:rsid w:val="2D4E4699"/>
    <w:rsid w:val="2D4E6B6B"/>
    <w:rsid w:val="2D4F12E5"/>
    <w:rsid w:val="2D503BC8"/>
    <w:rsid w:val="2D504B29"/>
    <w:rsid w:val="2D530474"/>
    <w:rsid w:val="2D542892"/>
    <w:rsid w:val="2D574230"/>
    <w:rsid w:val="2D58726B"/>
    <w:rsid w:val="2D5E759D"/>
    <w:rsid w:val="2D600D30"/>
    <w:rsid w:val="2D6066EE"/>
    <w:rsid w:val="2D630205"/>
    <w:rsid w:val="2D634703"/>
    <w:rsid w:val="2D645FD4"/>
    <w:rsid w:val="2D677C78"/>
    <w:rsid w:val="2D6E2A94"/>
    <w:rsid w:val="2D733F75"/>
    <w:rsid w:val="2D737EBA"/>
    <w:rsid w:val="2D7504F5"/>
    <w:rsid w:val="2D753FB6"/>
    <w:rsid w:val="2D761593"/>
    <w:rsid w:val="2D7722AF"/>
    <w:rsid w:val="2D783ADC"/>
    <w:rsid w:val="2D796D29"/>
    <w:rsid w:val="2D7E3D0E"/>
    <w:rsid w:val="2D7F02EC"/>
    <w:rsid w:val="2D8269D2"/>
    <w:rsid w:val="2D8404BB"/>
    <w:rsid w:val="2D8A0421"/>
    <w:rsid w:val="2D8F42CD"/>
    <w:rsid w:val="2D9669E1"/>
    <w:rsid w:val="2D9B3963"/>
    <w:rsid w:val="2D9B45B3"/>
    <w:rsid w:val="2D9B5DB0"/>
    <w:rsid w:val="2D9E12A6"/>
    <w:rsid w:val="2DA075B5"/>
    <w:rsid w:val="2DA17742"/>
    <w:rsid w:val="2DA42F6E"/>
    <w:rsid w:val="2DA8220A"/>
    <w:rsid w:val="2DAD4099"/>
    <w:rsid w:val="2DAF1C36"/>
    <w:rsid w:val="2DB41419"/>
    <w:rsid w:val="2DB503DF"/>
    <w:rsid w:val="2DB77BD5"/>
    <w:rsid w:val="2DBB677F"/>
    <w:rsid w:val="2DBE7CB3"/>
    <w:rsid w:val="2DC34936"/>
    <w:rsid w:val="2DC74411"/>
    <w:rsid w:val="2DC7657B"/>
    <w:rsid w:val="2DCE0050"/>
    <w:rsid w:val="2DD02F44"/>
    <w:rsid w:val="2DD038BA"/>
    <w:rsid w:val="2DD116AE"/>
    <w:rsid w:val="2DD13C03"/>
    <w:rsid w:val="2DD4492B"/>
    <w:rsid w:val="2DD625AE"/>
    <w:rsid w:val="2DD71668"/>
    <w:rsid w:val="2DDA63D0"/>
    <w:rsid w:val="2DE1243F"/>
    <w:rsid w:val="2DE43618"/>
    <w:rsid w:val="2DE4511B"/>
    <w:rsid w:val="2DE828BA"/>
    <w:rsid w:val="2DE97C63"/>
    <w:rsid w:val="2DEE46BC"/>
    <w:rsid w:val="2DEF175F"/>
    <w:rsid w:val="2DEF1FF1"/>
    <w:rsid w:val="2DF51F37"/>
    <w:rsid w:val="2DF67C12"/>
    <w:rsid w:val="2DFD1690"/>
    <w:rsid w:val="2DFE72BA"/>
    <w:rsid w:val="2E013A6D"/>
    <w:rsid w:val="2E042AB7"/>
    <w:rsid w:val="2E054CE4"/>
    <w:rsid w:val="2E057617"/>
    <w:rsid w:val="2E104ED4"/>
    <w:rsid w:val="2E11245D"/>
    <w:rsid w:val="2E1173D6"/>
    <w:rsid w:val="2E153059"/>
    <w:rsid w:val="2E1605E0"/>
    <w:rsid w:val="2E185979"/>
    <w:rsid w:val="2E1909AE"/>
    <w:rsid w:val="2E1B6B40"/>
    <w:rsid w:val="2E1C1933"/>
    <w:rsid w:val="2E1D7783"/>
    <w:rsid w:val="2E1D7D66"/>
    <w:rsid w:val="2E1E2496"/>
    <w:rsid w:val="2E1E2923"/>
    <w:rsid w:val="2E207777"/>
    <w:rsid w:val="2E2255BF"/>
    <w:rsid w:val="2E2820D0"/>
    <w:rsid w:val="2E2824F7"/>
    <w:rsid w:val="2E2A7028"/>
    <w:rsid w:val="2E2B6736"/>
    <w:rsid w:val="2E2F6EA5"/>
    <w:rsid w:val="2E301471"/>
    <w:rsid w:val="2E3027CE"/>
    <w:rsid w:val="2E35217E"/>
    <w:rsid w:val="2E354A5B"/>
    <w:rsid w:val="2E39126A"/>
    <w:rsid w:val="2E3A27C8"/>
    <w:rsid w:val="2E3B2CB1"/>
    <w:rsid w:val="2E3C5578"/>
    <w:rsid w:val="2E425604"/>
    <w:rsid w:val="2E43550D"/>
    <w:rsid w:val="2E4379F4"/>
    <w:rsid w:val="2E44395D"/>
    <w:rsid w:val="2E471746"/>
    <w:rsid w:val="2E47544F"/>
    <w:rsid w:val="2E4B1DD0"/>
    <w:rsid w:val="2E513DE2"/>
    <w:rsid w:val="2E542115"/>
    <w:rsid w:val="2E610DF6"/>
    <w:rsid w:val="2E653934"/>
    <w:rsid w:val="2E677184"/>
    <w:rsid w:val="2E677C6F"/>
    <w:rsid w:val="2E695283"/>
    <w:rsid w:val="2E6C5BBB"/>
    <w:rsid w:val="2E6F47A8"/>
    <w:rsid w:val="2E753429"/>
    <w:rsid w:val="2E765075"/>
    <w:rsid w:val="2E7705F2"/>
    <w:rsid w:val="2E7720E5"/>
    <w:rsid w:val="2E77329C"/>
    <w:rsid w:val="2E79424B"/>
    <w:rsid w:val="2E7D6B51"/>
    <w:rsid w:val="2E7D732E"/>
    <w:rsid w:val="2E7E1712"/>
    <w:rsid w:val="2E7F4B2F"/>
    <w:rsid w:val="2E825D06"/>
    <w:rsid w:val="2E8473B4"/>
    <w:rsid w:val="2E854F7F"/>
    <w:rsid w:val="2E86585E"/>
    <w:rsid w:val="2E8C1129"/>
    <w:rsid w:val="2E8E6894"/>
    <w:rsid w:val="2E915816"/>
    <w:rsid w:val="2E9241BB"/>
    <w:rsid w:val="2E931D52"/>
    <w:rsid w:val="2E9B7C83"/>
    <w:rsid w:val="2EA11B8C"/>
    <w:rsid w:val="2EA130F1"/>
    <w:rsid w:val="2EA64E9A"/>
    <w:rsid w:val="2EA77318"/>
    <w:rsid w:val="2EA839F2"/>
    <w:rsid w:val="2EAA30F1"/>
    <w:rsid w:val="2EAC0F5A"/>
    <w:rsid w:val="2EAE6CA3"/>
    <w:rsid w:val="2EAF7973"/>
    <w:rsid w:val="2EB033AB"/>
    <w:rsid w:val="2EB1559A"/>
    <w:rsid w:val="2EB30A1F"/>
    <w:rsid w:val="2EB70EF6"/>
    <w:rsid w:val="2EB84ECE"/>
    <w:rsid w:val="2EBB750E"/>
    <w:rsid w:val="2EBD54F3"/>
    <w:rsid w:val="2EBF212E"/>
    <w:rsid w:val="2EC14216"/>
    <w:rsid w:val="2EC2535C"/>
    <w:rsid w:val="2EC6587F"/>
    <w:rsid w:val="2EC952CF"/>
    <w:rsid w:val="2ECC1AD7"/>
    <w:rsid w:val="2ECF2D75"/>
    <w:rsid w:val="2ED61F27"/>
    <w:rsid w:val="2ED66CA9"/>
    <w:rsid w:val="2EDF7472"/>
    <w:rsid w:val="2EDF7C5B"/>
    <w:rsid w:val="2EE0070C"/>
    <w:rsid w:val="2EE31B47"/>
    <w:rsid w:val="2EE77F78"/>
    <w:rsid w:val="2EEA5BED"/>
    <w:rsid w:val="2EF023FA"/>
    <w:rsid w:val="2EF119A8"/>
    <w:rsid w:val="2EF24CBD"/>
    <w:rsid w:val="2EF94749"/>
    <w:rsid w:val="2EFA5443"/>
    <w:rsid w:val="2EFC4994"/>
    <w:rsid w:val="2EFD65A4"/>
    <w:rsid w:val="2EFE4D2C"/>
    <w:rsid w:val="2F01577C"/>
    <w:rsid w:val="2F0242B4"/>
    <w:rsid w:val="2F042668"/>
    <w:rsid w:val="2F065977"/>
    <w:rsid w:val="2F076C9A"/>
    <w:rsid w:val="2F093E13"/>
    <w:rsid w:val="2F0B703D"/>
    <w:rsid w:val="2F103AF9"/>
    <w:rsid w:val="2F155EAA"/>
    <w:rsid w:val="2F1E6407"/>
    <w:rsid w:val="2F210E3E"/>
    <w:rsid w:val="2F235539"/>
    <w:rsid w:val="2F270D70"/>
    <w:rsid w:val="2F297AC3"/>
    <w:rsid w:val="2F2D6643"/>
    <w:rsid w:val="2F2E0CC5"/>
    <w:rsid w:val="2F2E3797"/>
    <w:rsid w:val="2F301E01"/>
    <w:rsid w:val="2F306DF6"/>
    <w:rsid w:val="2F354F13"/>
    <w:rsid w:val="2F3975BF"/>
    <w:rsid w:val="2F397824"/>
    <w:rsid w:val="2F3E6592"/>
    <w:rsid w:val="2F417F2F"/>
    <w:rsid w:val="2F434287"/>
    <w:rsid w:val="2F474902"/>
    <w:rsid w:val="2F4D332A"/>
    <w:rsid w:val="2F4D49DE"/>
    <w:rsid w:val="2F502D71"/>
    <w:rsid w:val="2F530418"/>
    <w:rsid w:val="2F5310C9"/>
    <w:rsid w:val="2F6A7880"/>
    <w:rsid w:val="2F6C0CE4"/>
    <w:rsid w:val="2F6E29CD"/>
    <w:rsid w:val="2F7223A4"/>
    <w:rsid w:val="2F750E21"/>
    <w:rsid w:val="2F756557"/>
    <w:rsid w:val="2F794F34"/>
    <w:rsid w:val="2F7A5A1C"/>
    <w:rsid w:val="2F7D6CCD"/>
    <w:rsid w:val="2F7E14FC"/>
    <w:rsid w:val="2F7E7984"/>
    <w:rsid w:val="2F802E5B"/>
    <w:rsid w:val="2F807179"/>
    <w:rsid w:val="2F937669"/>
    <w:rsid w:val="2F972206"/>
    <w:rsid w:val="2F9724A4"/>
    <w:rsid w:val="2F974DFF"/>
    <w:rsid w:val="2F996F54"/>
    <w:rsid w:val="2F997866"/>
    <w:rsid w:val="2F9C54B8"/>
    <w:rsid w:val="2FA07530"/>
    <w:rsid w:val="2FA127CB"/>
    <w:rsid w:val="2FA12DB4"/>
    <w:rsid w:val="2FA532AC"/>
    <w:rsid w:val="2FA71525"/>
    <w:rsid w:val="2FA800B1"/>
    <w:rsid w:val="2FA80F63"/>
    <w:rsid w:val="2FAA36C3"/>
    <w:rsid w:val="2FAB5632"/>
    <w:rsid w:val="2FAC668D"/>
    <w:rsid w:val="2FAC7086"/>
    <w:rsid w:val="2FAD05FD"/>
    <w:rsid w:val="2FAE102C"/>
    <w:rsid w:val="2FB1304E"/>
    <w:rsid w:val="2FB32CCE"/>
    <w:rsid w:val="2FB814A1"/>
    <w:rsid w:val="2FBA271E"/>
    <w:rsid w:val="2FBB13DF"/>
    <w:rsid w:val="2FC05D37"/>
    <w:rsid w:val="2FC14CFE"/>
    <w:rsid w:val="2FC24F98"/>
    <w:rsid w:val="2FC32C70"/>
    <w:rsid w:val="2FC32F68"/>
    <w:rsid w:val="2FC56E7E"/>
    <w:rsid w:val="2FC74727"/>
    <w:rsid w:val="2FCB3BF8"/>
    <w:rsid w:val="2FCC04CF"/>
    <w:rsid w:val="2FCC5DF6"/>
    <w:rsid w:val="2FD17CFF"/>
    <w:rsid w:val="2FD27072"/>
    <w:rsid w:val="2FD367AA"/>
    <w:rsid w:val="2FD75461"/>
    <w:rsid w:val="2FDA5DEC"/>
    <w:rsid w:val="2FE0788C"/>
    <w:rsid w:val="2FE15EC2"/>
    <w:rsid w:val="2FE20D4A"/>
    <w:rsid w:val="2FE35773"/>
    <w:rsid w:val="2FE65CAA"/>
    <w:rsid w:val="2FE736D5"/>
    <w:rsid w:val="2FE7394E"/>
    <w:rsid w:val="2FE91530"/>
    <w:rsid w:val="2FEC2B1B"/>
    <w:rsid w:val="2FF107FA"/>
    <w:rsid w:val="2FF624BE"/>
    <w:rsid w:val="2FF7666F"/>
    <w:rsid w:val="2FF76EA2"/>
    <w:rsid w:val="2FFC7C4A"/>
    <w:rsid w:val="30085093"/>
    <w:rsid w:val="300948C1"/>
    <w:rsid w:val="300F55E6"/>
    <w:rsid w:val="30123B0C"/>
    <w:rsid w:val="30175E74"/>
    <w:rsid w:val="301A30CE"/>
    <w:rsid w:val="301A3430"/>
    <w:rsid w:val="301B4043"/>
    <w:rsid w:val="301F5304"/>
    <w:rsid w:val="30203FDD"/>
    <w:rsid w:val="30261F81"/>
    <w:rsid w:val="302A1872"/>
    <w:rsid w:val="302B56DA"/>
    <w:rsid w:val="302C2998"/>
    <w:rsid w:val="302C633C"/>
    <w:rsid w:val="302F0CFA"/>
    <w:rsid w:val="30336A43"/>
    <w:rsid w:val="303D651A"/>
    <w:rsid w:val="303F2762"/>
    <w:rsid w:val="3041530D"/>
    <w:rsid w:val="30464332"/>
    <w:rsid w:val="3047383E"/>
    <w:rsid w:val="304C3237"/>
    <w:rsid w:val="304D2ECC"/>
    <w:rsid w:val="304D3AC8"/>
    <w:rsid w:val="304D6F4C"/>
    <w:rsid w:val="30513009"/>
    <w:rsid w:val="305219EB"/>
    <w:rsid w:val="30547C20"/>
    <w:rsid w:val="30587755"/>
    <w:rsid w:val="30594760"/>
    <w:rsid w:val="305C56E5"/>
    <w:rsid w:val="305D2597"/>
    <w:rsid w:val="305E7219"/>
    <w:rsid w:val="30620772"/>
    <w:rsid w:val="30633608"/>
    <w:rsid w:val="3064270F"/>
    <w:rsid w:val="306B083F"/>
    <w:rsid w:val="306D0682"/>
    <w:rsid w:val="306F1AFC"/>
    <w:rsid w:val="30725175"/>
    <w:rsid w:val="30745D02"/>
    <w:rsid w:val="30773D10"/>
    <w:rsid w:val="30777594"/>
    <w:rsid w:val="30792D5D"/>
    <w:rsid w:val="307937A4"/>
    <w:rsid w:val="30813F61"/>
    <w:rsid w:val="30850911"/>
    <w:rsid w:val="30883DA4"/>
    <w:rsid w:val="308B41F8"/>
    <w:rsid w:val="308F4A10"/>
    <w:rsid w:val="308F6A5C"/>
    <w:rsid w:val="309C64CF"/>
    <w:rsid w:val="309D06CD"/>
    <w:rsid w:val="309D4289"/>
    <w:rsid w:val="309E19D2"/>
    <w:rsid w:val="30A45DD7"/>
    <w:rsid w:val="30AA3266"/>
    <w:rsid w:val="30B74AFA"/>
    <w:rsid w:val="30B77920"/>
    <w:rsid w:val="30BA05C7"/>
    <w:rsid w:val="30BC4678"/>
    <w:rsid w:val="30BD0FE7"/>
    <w:rsid w:val="30BD1B41"/>
    <w:rsid w:val="30BF51BE"/>
    <w:rsid w:val="30BF6172"/>
    <w:rsid w:val="30C62A72"/>
    <w:rsid w:val="30C831C1"/>
    <w:rsid w:val="30CB742A"/>
    <w:rsid w:val="30CD6C9E"/>
    <w:rsid w:val="30D522CB"/>
    <w:rsid w:val="30D54CD4"/>
    <w:rsid w:val="30DF5CBE"/>
    <w:rsid w:val="30E17187"/>
    <w:rsid w:val="30E26C43"/>
    <w:rsid w:val="30E34194"/>
    <w:rsid w:val="30E400E6"/>
    <w:rsid w:val="30E56DF1"/>
    <w:rsid w:val="30E72703"/>
    <w:rsid w:val="30F417C1"/>
    <w:rsid w:val="30F93BD3"/>
    <w:rsid w:val="30F94F96"/>
    <w:rsid w:val="30FF0771"/>
    <w:rsid w:val="30FF2836"/>
    <w:rsid w:val="310411B4"/>
    <w:rsid w:val="31041454"/>
    <w:rsid w:val="31056DF8"/>
    <w:rsid w:val="31095EF1"/>
    <w:rsid w:val="310A4CAD"/>
    <w:rsid w:val="310E3D4D"/>
    <w:rsid w:val="311003AE"/>
    <w:rsid w:val="31112888"/>
    <w:rsid w:val="31123C99"/>
    <w:rsid w:val="31155144"/>
    <w:rsid w:val="311603A0"/>
    <w:rsid w:val="31195F14"/>
    <w:rsid w:val="311E016B"/>
    <w:rsid w:val="311F2D47"/>
    <w:rsid w:val="312243DD"/>
    <w:rsid w:val="312A6158"/>
    <w:rsid w:val="31302988"/>
    <w:rsid w:val="3130621E"/>
    <w:rsid w:val="313161DE"/>
    <w:rsid w:val="31350C4C"/>
    <w:rsid w:val="31366F62"/>
    <w:rsid w:val="313848B3"/>
    <w:rsid w:val="3138634D"/>
    <w:rsid w:val="313A7CF3"/>
    <w:rsid w:val="313D6058"/>
    <w:rsid w:val="313F5CD8"/>
    <w:rsid w:val="31406D97"/>
    <w:rsid w:val="31432160"/>
    <w:rsid w:val="31442603"/>
    <w:rsid w:val="31444CD0"/>
    <w:rsid w:val="314459E3"/>
    <w:rsid w:val="31494069"/>
    <w:rsid w:val="314B2747"/>
    <w:rsid w:val="314C5034"/>
    <w:rsid w:val="314F7A98"/>
    <w:rsid w:val="315438ED"/>
    <w:rsid w:val="31561180"/>
    <w:rsid w:val="31594BAB"/>
    <w:rsid w:val="315F406B"/>
    <w:rsid w:val="315F412C"/>
    <w:rsid w:val="31623F7A"/>
    <w:rsid w:val="316339FD"/>
    <w:rsid w:val="316415F5"/>
    <w:rsid w:val="31650DD6"/>
    <w:rsid w:val="316B5A83"/>
    <w:rsid w:val="316C54DB"/>
    <w:rsid w:val="316E2AA1"/>
    <w:rsid w:val="316F5432"/>
    <w:rsid w:val="316F76E9"/>
    <w:rsid w:val="317028C0"/>
    <w:rsid w:val="317104B0"/>
    <w:rsid w:val="31740730"/>
    <w:rsid w:val="317503B0"/>
    <w:rsid w:val="317513BD"/>
    <w:rsid w:val="31761CDD"/>
    <w:rsid w:val="31763B8A"/>
    <w:rsid w:val="317764C7"/>
    <w:rsid w:val="31784BB8"/>
    <w:rsid w:val="317A16D9"/>
    <w:rsid w:val="317A2016"/>
    <w:rsid w:val="31882EA5"/>
    <w:rsid w:val="318A5279"/>
    <w:rsid w:val="318E5C4C"/>
    <w:rsid w:val="31927549"/>
    <w:rsid w:val="31930FE5"/>
    <w:rsid w:val="31960BC2"/>
    <w:rsid w:val="31963045"/>
    <w:rsid w:val="31990970"/>
    <w:rsid w:val="319A564D"/>
    <w:rsid w:val="319A63F2"/>
    <w:rsid w:val="319D7460"/>
    <w:rsid w:val="319E5944"/>
    <w:rsid w:val="31A048E3"/>
    <w:rsid w:val="31A202E2"/>
    <w:rsid w:val="31A46A84"/>
    <w:rsid w:val="31A5479B"/>
    <w:rsid w:val="31A56D32"/>
    <w:rsid w:val="31A612A1"/>
    <w:rsid w:val="31AA5A14"/>
    <w:rsid w:val="31AD4E72"/>
    <w:rsid w:val="31AE1C1A"/>
    <w:rsid w:val="31B00595"/>
    <w:rsid w:val="31B01E0F"/>
    <w:rsid w:val="31B44D9D"/>
    <w:rsid w:val="31B82BD9"/>
    <w:rsid w:val="31B946A3"/>
    <w:rsid w:val="31BB6926"/>
    <w:rsid w:val="31BC584E"/>
    <w:rsid w:val="31BD1E8E"/>
    <w:rsid w:val="31C24226"/>
    <w:rsid w:val="31C335AF"/>
    <w:rsid w:val="31C7037F"/>
    <w:rsid w:val="31C72724"/>
    <w:rsid w:val="31CC046E"/>
    <w:rsid w:val="31D13576"/>
    <w:rsid w:val="31D177C2"/>
    <w:rsid w:val="31D31B26"/>
    <w:rsid w:val="31E032E3"/>
    <w:rsid w:val="31E3249B"/>
    <w:rsid w:val="31E44FDC"/>
    <w:rsid w:val="31E455BA"/>
    <w:rsid w:val="31EA415C"/>
    <w:rsid w:val="31EB0D55"/>
    <w:rsid w:val="31EC58F8"/>
    <w:rsid w:val="31ED3992"/>
    <w:rsid w:val="31EE0353"/>
    <w:rsid w:val="31F30470"/>
    <w:rsid w:val="31F36A80"/>
    <w:rsid w:val="31F51F83"/>
    <w:rsid w:val="31FA2F27"/>
    <w:rsid w:val="31FB7766"/>
    <w:rsid w:val="31FE1442"/>
    <w:rsid w:val="31FF137F"/>
    <w:rsid w:val="32026A6A"/>
    <w:rsid w:val="32027D23"/>
    <w:rsid w:val="3208450B"/>
    <w:rsid w:val="320863CE"/>
    <w:rsid w:val="320A0A52"/>
    <w:rsid w:val="320E092F"/>
    <w:rsid w:val="321229E7"/>
    <w:rsid w:val="321524B8"/>
    <w:rsid w:val="32180D39"/>
    <w:rsid w:val="321A4A43"/>
    <w:rsid w:val="321C75D0"/>
    <w:rsid w:val="321F0294"/>
    <w:rsid w:val="321F1388"/>
    <w:rsid w:val="32242761"/>
    <w:rsid w:val="322748D4"/>
    <w:rsid w:val="322801B8"/>
    <w:rsid w:val="32286CF7"/>
    <w:rsid w:val="322936D7"/>
    <w:rsid w:val="322948BB"/>
    <w:rsid w:val="322F3062"/>
    <w:rsid w:val="32332E7F"/>
    <w:rsid w:val="32335CD1"/>
    <w:rsid w:val="32336A2E"/>
    <w:rsid w:val="3234021F"/>
    <w:rsid w:val="32375E1D"/>
    <w:rsid w:val="3239420C"/>
    <w:rsid w:val="323A52D6"/>
    <w:rsid w:val="323C7EA7"/>
    <w:rsid w:val="323E2A25"/>
    <w:rsid w:val="323E4161"/>
    <w:rsid w:val="32420866"/>
    <w:rsid w:val="32422082"/>
    <w:rsid w:val="32453EE8"/>
    <w:rsid w:val="32464DF5"/>
    <w:rsid w:val="324653FA"/>
    <w:rsid w:val="32467D47"/>
    <w:rsid w:val="324849C2"/>
    <w:rsid w:val="324A325D"/>
    <w:rsid w:val="324B7189"/>
    <w:rsid w:val="324C7BA8"/>
    <w:rsid w:val="324D12B0"/>
    <w:rsid w:val="324E1EC6"/>
    <w:rsid w:val="325B51AB"/>
    <w:rsid w:val="325D56FE"/>
    <w:rsid w:val="32631E39"/>
    <w:rsid w:val="32654972"/>
    <w:rsid w:val="326A30D6"/>
    <w:rsid w:val="326A54AE"/>
    <w:rsid w:val="326C43F2"/>
    <w:rsid w:val="327327AF"/>
    <w:rsid w:val="327515DF"/>
    <w:rsid w:val="3276495E"/>
    <w:rsid w:val="32766689"/>
    <w:rsid w:val="327C0F63"/>
    <w:rsid w:val="328822B8"/>
    <w:rsid w:val="328C29E7"/>
    <w:rsid w:val="328D1D96"/>
    <w:rsid w:val="328E2114"/>
    <w:rsid w:val="32934B77"/>
    <w:rsid w:val="32941D6F"/>
    <w:rsid w:val="3294563B"/>
    <w:rsid w:val="3295332E"/>
    <w:rsid w:val="32955B9C"/>
    <w:rsid w:val="329B1DC2"/>
    <w:rsid w:val="329F241C"/>
    <w:rsid w:val="329F4E50"/>
    <w:rsid w:val="32A07BA5"/>
    <w:rsid w:val="32A20C93"/>
    <w:rsid w:val="32A56116"/>
    <w:rsid w:val="32A62BC0"/>
    <w:rsid w:val="32A75600"/>
    <w:rsid w:val="32A91841"/>
    <w:rsid w:val="32AA2AC3"/>
    <w:rsid w:val="32B77AC3"/>
    <w:rsid w:val="32BA52E4"/>
    <w:rsid w:val="32BF6870"/>
    <w:rsid w:val="32C42F3D"/>
    <w:rsid w:val="32C44BDA"/>
    <w:rsid w:val="32C5265C"/>
    <w:rsid w:val="32CA6AE3"/>
    <w:rsid w:val="32CE3B86"/>
    <w:rsid w:val="32D06107"/>
    <w:rsid w:val="32D23421"/>
    <w:rsid w:val="32D25E96"/>
    <w:rsid w:val="32D82093"/>
    <w:rsid w:val="32DA4760"/>
    <w:rsid w:val="32DB3675"/>
    <w:rsid w:val="32DC40F3"/>
    <w:rsid w:val="32DD6BCC"/>
    <w:rsid w:val="32E24C55"/>
    <w:rsid w:val="32E4597D"/>
    <w:rsid w:val="32E94C3F"/>
    <w:rsid w:val="32EB596A"/>
    <w:rsid w:val="32EB651B"/>
    <w:rsid w:val="32EC7071"/>
    <w:rsid w:val="32EE23AE"/>
    <w:rsid w:val="32F13120"/>
    <w:rsid w:val="32F8632E"/>
    <w:rsid w:val="32FA3A2F"/>
    <w:rsid w:val="33060263"/>
    <w:rsid w:val="330630C5"/>
    <w:rsid w:val="330A49B3"/>
    <w:rsid w:val="330B1B6D"/>
    <w:rsid w:val="3315043C"/>
    <w:rsid w:val="331505FB"/>
    <w:rsid w:val="331A23A9"/>
    <w:rsid w:val="331E081A"/>
    <w:rsid w:val="332006B8"/>
    <w:rsid w:val="332335CB"/>
    <w:rsid w:val="332802C9"/>
    <w:rsid w:val="33295D6E"/>
    <w:rsid w:val="332A5506"/>
    <w:rsid w:val="332B7D5C"/>
    <w:rsid w:val="332F42CB"/>
    <w:rsid w:val="332F7D09"/>
    <w:rsid w:val="33335A23"/>
    <w:rsid w:val="3335450D"/>
    <w:rsid w:val="33360335"/>
    <w:rsid w:val="33372477"/>
    <w:rsid w:val="33372E73"/>
    <w:rsid w:val="33380271"/>
    <w:rsid w:val="333B009C"/>
    <w:rsid w:val="333C359F"/>
    <w:rsid w:val="333F588D"/>
    <w:rsid w:val="334332E7"/>
    <w:rsid w:val="33434C33"/>
    <w:rsid w:val="3344204E"/>
    <w:rsid w:val="3344223F"/>
    <w:rsid w:val="33463EAF"/>
    <w:rsid w:val="33470599"/>
    <w:rsid w:val="33485807"/>
    <w:rsid w:val="334A6BBA"/>
    <w:rsid w:val="334A78B4"/>
    <w:rsid w:val="334D1369"/>
    <w:rsid w:val="334D4B44"/>
    <w:rsid w:val="33511D0B"/>
    <w:rsid w:val="335A0BF8"/>
    <w:rsid w:val="335A1BD9"/>
    <w:rsid w:val="335A4EC3"/>
    <w:rsid w:val="335B6CD0"/>
    <w:rsid w:val="335C7609"/>
    <w:rsid w:val="335E6B08"/>
    <w:rsid w:val="336112D8"/>
    <w:rsid w:val="336A6BBB"/>
    <w:rsid w:val="336C36F9"/>
    <w:rsid w:val="336D04EB"/>
    <w:rsid w:val="33716EF1"/>
    <w:rsid w:val="337244D4"/>
    <w:rsid w:val="33763073"/>
    <w:rsid w:val="337A0580"/>
    <w:rsid w:val="337B5630"/>
    <w:rsid w:val="337C2AA4"/>
    <w:rsid w:val="337D3422"/>
    <w:rsid w:val="337F2DED"/>
    <w:rsid w:val="338332FB"/>
    <w:rsid w:val="338415AD"/>
    <w:rsid w:val="33852925"/>
    <w:rsid w:val="33874918"/>
    <w:rsid w:val="338C5EA2"/>
    <w:rsid w:val="33921740"/>
    <w:rsid w:val="339329C8"/>
    <w:rsid w:val="3394151E"/>
    <w:rsid w:val="33963AB1"/>
    <w:rsid w:val="33986CDC"/>
    <w:rsid w:val="339C0D51"/>
    <w:rsid w:val="339C2617"/>
    <w:rsid w:val="339D147F"/>
    <w:rsid w:val="339F5F67"/>
    <w:rsid w:val="33A631D8"/>
    <w:rsid w:val="33A64E1A"/>
    <w:rsid w:val="33A773CB"/>
    <w:rsid w:val="33AA0350"/>
    <w:rsid w:val="33AF1F00"/>
    <w:rsid w:val="33AF47D8"/>
    <w:rsid w:val="33B14190"/>
    <w:rsid w:val="33B35138"/>
    <w:rsid w:val="33B83003"/>
    <w:rsid w:val="33B92B69"/>
    <w:rsid w:val="33BB1D7E"/>
    <w:rsid w:val="33BC18EF"/>
    <w:rsid w:val="33BF3938"/>
    <w:rsid w:val="33C340EE"/>
    <w:rsid w:val="33C47C55"/>
    <w:rsid w:val="33C56FA7"/>
    <w:rsid w:val="33C643FD"/>
    <w:rsid w:val="33C93581"/>
    <w:rsid w:val="33C95381"/>
    <w:rsid w:val="33CB1ACD"/>
    <w:rsid w:val="33CC25A8"/>
    <w:rsid w:val="33D229C1"/>
    <w:rsid w:val="33D46F96"/>
    <w:rsid w:val="33D513AE"/>
    <w:rsid w:val="33D625DF"/>
    <w:rsid w:val="33D72EBC"/>
    <w:rsid w:val="33DC033B"/>
    <w:rsid w:val="33DC203E"/>
    <w:rsid w:val="33E24FE0"/>
    <w:rsid w:val="33E47A1E"/>
    <w:rsid w:val="33EF5F98"/>
    <w:rsid w:val="33F41995"/>
    <w:rsid w:val="33F96121"/>
    <w:rsid w:val="34000E78"/>
    <w:rsid w:val="340813FF"/>
    <w:rsid w:val="34083F6D"/>
    <w:rsid w:val="3408662B"/>
    <w:rsid w:val="340B3C3C"/>
    <w:rsid w:val="340D25F3"/>
    <w:rsid w:val="34141F7E"/>
    <w:rsid w:val="34141FD6"/>
    <w:rsid w:val="3418524D"/>
    <w:rsid w:val="341A3E3D"/>
    <w:rsid w:val="341E284A"/>
    <w:rsid w:val="341F4364"/>
    <w:rsid w:val="34215FE3"/>
    <w:rsid w:val="34224AEE"/>
    <w:rsid w:val="34262347"/>
    <w:rsid w:val="34266B3F"/>
    <w:rsid w:val="342F3E2C"/>
    <w:rsid w:val="342F49DF"/>
    <w:rsid w:val="34354877"/>
    <w:rsid w:val="3439079A"/>
    <w:rsid w:val="343D2161"/>
    <w:rsid w:val="343E4D85"/>
    <w:rsid w:val="34412D1C"/>
    <w:rsid w:val="344261C3"/>
    <w:rsid w:val="344440CF"/>
    <w:rsid w:val="34487DD0"/>
    <w:rsid w:val="344A6F32"/>
    <w:rsid w:val="344D01F1"/>
    <w:rsid w:val="344F68DF"/>
    <w:rsid w:val="34504361"/>
    <w:rsid w:val="34515184"/>
    <w:rsid w:val="3451696C"/>
    <w:rsid w:val="34563CEC"/>
    <w:rsid w:val="346037D9"/>
    <w:rsid w:val="34641BE9"/>
    <w:rsid w:val="34674EEB"/>
    <w:rsid w:val="346849D1"/>
    <w:rsid w:val="346A03C9"/>
    <w:rsid w:val="346C040E"/>
    <w:rsid w:val="346E7194"/>
    <w:rsid w:val="346F3466"/>
    <w:rsid w:val="346F4C87"/>
    <w:rsid w:val="347A6448"/>
    <w:rsid w:val="347C46EC"/>
    <w:rsid w:val="347F162D"/>
    <w:rsid w:val="348038EC"/>
    <w:rsid w:val="34814B30"/>
    <w:rsid w:val="348265BF"/>
    <w:rsid w:val="3483137D"/>
    <w:rsid w:val="3483757C"/>
    <w:rsid w:val="348444E9"/>
    <w:rsid w:val="34854841"/>
    <w:rsid w:val="348549FF"/>
    <w:rsid w:val="34934F41"/>
    <w:rsid w:val="34957054"/>
    <w:rsid w:val="34971B80"/>
    <w:rsid w:val="349840AD"/>
    <w:rsid w:val="349960C9"/>
    <w:rsid w:val="349A34DB"/>
    <w:rsid w:val="349A3F13"/>
    <w:rsid w:val="349A4687"/>
    <w:rsid w:val="349D4460"/>
    <w:rsid w:val="34A02C08"/>
    <w:rsid w:val="34A10427"/>
    <w:rsid w:val="34A169A8"/>
    <w:rsid w:val="34A45368"/>
    <w:rsid w:val="34A52661"/>
    <w:rsid w:val="34A92504"/>
    <w:rsid w:val="34AD4498"/>
    <w:rsid w:val="34B44085"/>
    <w:rsid w:val="34BA35ED"/>
    <w:rsid w:val="34BB191A"/>
    <w:rsid w:val="34BB4165"/>
    <w:rsid w:val="34C30AAF"/>
    <w:rsid w:val="34C62DD9"/>
    <w:rsid w:val="34C707BD"/>
    <w:rsid w:val="34CC028E"/>
    <w:rsid w:val="34CC5D04"/>
    <w:rsid w:val="34CF2D57"/>
    <w:rsid w:val="34D15BB4"/>
    <w:rsid w:val="34D22157"/>
    <w:rsid w:val="34D310B7"/>
    <w:rsid w:val="34D441EF"/>
    <w:rsid w:val="34DA3968"/>
    <w:rsid w:val="34DA3D21"/>
    <w:rsid w:val="34ED7C80"/>
    <w:rsid w:val="34F008F0"/>
    <w:rsid w:val="34F04998"/>
    <w:rsid w:val="34F32413"/>
    <w:rsid w:val="34F573E7"/>
    <w:rsid w:val="34F632DB"/>
    <w:rsid w:val="34F73875"/>
    <w:rsid w:val="34FB740A"/>
    <w:rsid w:val="34FB7DFC"/>
    <w:rsid w:val="34FD44E1"/>
    <w:rsid w:val="34FE545B"/>
    <w:rsid w:val="350035C9"/>
    <w:rsid w:val="35004328"/>
    <w:rsid w:val="35014185"/>
    <w:rsid w:val="35027AB6"/>
    <w:rsid w:val="35043CBA"/>
    <w:rsid w:val="35057307"/>
    <w:rsid w:val="35066C3A"/>
    <w:rsid w:val="350A4BA5"/>
    <w:rsid w:val="350A6CED"/>
    <w:rsid w:val="35111CDE"/>
    <w:rsid w:val="35170817"/>
    <w:rsid w:val="351A4F36"/>
    <w:rsid w:val="351C49CB"/>
    <w:rsid w:val="35205835"/>
    <w:rsid w:val="35210BF6"/>
    <w:rsid w:val="352312ED"/>
    <w:rsid w:val="35247BBC"/>
    <w:rsid w:val="35265922"/>
    <w:rsid w:val="352770BC"/>
    <w:rsid w:val="35286D08"/>
    <w:rsid w:val="35286DE4"/>
    <w:rsid w:val="352972BB"/>
    <w:rsid w:val="352F2E0F"/>
    <w:rsid w:val="353B7D28"/>
    <w:rsid w:val="353D2CE5"/>
    <w:rsid w:val="35413DC7"/>
    <w:rsid w:val="35416A2A"/>
    <w:rsid w:val="35444018"/>
    <w:rsid w:val="35455B73"/>
    <w:rsid w:val="35470AA0"/>
    <w:rsid w:val="354801D0"/>
    <w:rsid w:val="354A0189"/>
    <w:rsid w:val="354E29AB"/>
    <w:rsid w:val="354F101F"/>
    <w:rsid w:val="3550366F"/>
    <w:rsid w:val="355068B0"/>
    <w:rsid w:val="35524A3B"/>
    <w:rsid w:val="35534E88"/>
    <w:rsid w:val="35575484"/>
    <w:rsid w:val="35584B93"/>
    <w:rsid w:val="35593D6F"/>
    <w:rsid w:val="355D3219"/>
    <w:rsid w:val="3560466A"/>
    <w:rsid w:val="35610A3C"/>
    <w:rsid w:val="356206BE"/>
    <w:rsid w:val="356449C8"/>
    <w:rsid w:val="356C075A"/>
    <w:rsid w:val="356C3834"/>
    <w:rsid w:val="356D17B4"/>
    <w:rsid w:val="356E582A"/>
    <w:rsid w:val="35736978"/>
    <w:rsid w:val="357610C8"/>
    <w:rsid w:val="35830195"/>
    <w:rsid w:val="35833459"/>
    <w:rsid w:val="358400DA"/>
    <w:rsid w:val="3587717A"/>
    <w:rsid w:val="358D1D82"/>
    <w:rsid w:val="358D3D69"/>
    <w:rsid w:val="35923A74"/>
    <w:rsid w:val="35925C72"/>
    <w:rsid w:val="359272B9"/>
    <w:rsid w:val="35941175"/>
    <w:rsid w:val="35961A39"/>
    <w:rsid w:val="359D2B0C"/>
    <w:rsid w:val="359F5164"/>
    <w:rsid w:val="35A073B6"/>
    <w:rsid w:val="35A65953"/>
    <w:rsid w:val="35A70196"/>
    <w:rsid w:val="35A74912"/>
    <w:rsid w:val="35A91E05"/>
    <w:rsid w:val="35AA5D69"/>
    <w:rsid w:val="35B24599"/>
    <w:rsid w:val="35B30932"/>
    <w:rsid w:val="35B96609"/>
    <w:rsid w:val="35BA7F91"/>
    <w:rsid w:val="35BB257A"/>
    <w:rsid w:val="35BE06FC"/>
    <w:rsid w:val="35BF76D9"/>
    <w:rsid w:val="35C85B74"/>
    <w:rsid w:val="35C9675F"/>
    <w:rsid w:val="35CA2415"/>
    <w:rsid w:val="35CC7956"/>
    <w:rsid w:val="35CD481C"/>
    <w:rsid w:val="35CD5E37"/>
    <w:rsid w:val="35DD05BA"/>
    <w:rsid w:val="35E229AA"/>
    <w:rsid w:val="35E32E85"/>
    <w:rsid w:val="35E80BFF"/>
    <w:rsid w:val="35E852E6"/>
    <w:rsid w:val="35EE26BC"/>
    <w:rsid w:val="35EE7DD7"/>
    <w:rsid w:val="35F24C51"/>
    <w:rsid w:val="35F34ACF"/>
    <w:rsid w:val="35F6620A"/>
    <w:rsid w:val="35F75996"/>
    <w:rsid w:val="35F94E82"/>
    <w:rsid w:val="3602287C"/>
    <w:rsid w:val="3603507E"/>
    <w:rsid w:val="3604301D"/>
    <w:rsid w:val="36075C31"/>
    <w:rsid w:val="3608796E"/>
    <w:rsid w:val="360956CF"/>
    <w:rsid w:val="360A2438"/>
    <w:rsid w:val="360A4FC9"/>
    <w:rsid w:val="360C0A32"/>
    <w:rsid w:val="360C20B8"/>
    <w:rsid w:val="36134FBC"/>
    <w:rsid w:val="36151009"/>
    <w:rsid w:val="361620C2"/>
    <w:rsid w:val="361662B4"/>
    <w:rsid w:val="3617507C"/>
    <w:rsid w:val="361A364C"/>
    <w:rsid w:val="361D7961"/>
    <w:rsid w:val="3621205E"/>
    <w:rsid w:val="36224BEC"/>
    <w:rsid w:val="36227945"/>
    <w:rsid w:val="362502B9"/>
    <w:rsid w:val="3626413D"/>
    <w:rsid w:val="36265F71"/>
    <w:rsid w:val="36290801"/>
    <w:rsid w:val="36290F6C"/>
    <w:rsid w:val="362F3038"/>
    <w:rsid w:val="36305B6A"/>
    <w:rsid w:val="363065C2"/>
    <w:rsid w:val="36343BFB"/>
    <w:rsid w:val="363C68AF"/>
    <w:rsid w:val="363F6128"/>
    <w:rsid w:val="36415B06"/>
    <w:rsid w:val="36433D58"/>
    <w:rsid w:val="3643454D"/>
    <w:rsid w:val="3643501E"/>
    <w:rsid w:val="364778B2"/>
    <w:rsid w:val="36480073"/>
    <w:rsid w:val="36494665"/>
    <w:rsid w:val="364E31D3"/>
    <w:rsid w:val="3652371A"/>
    <w:rsid w:val="365365D1"/>
    <w:rsid w:val="365503C6"/>
    <w:rsid w:val="36577C7C"/>
    <w:rsid w:val="365E1EC3"/>
    <w:rsid w:val="36621AE0"/>
    <w:rsid w:val="36625701"/>
    <w:rsid w:val="366B3260"/>
    <w:rsid w:val="366C33D7"/>
    <w:rsid w:val="366D1A6D"/>
    <w:rsid w:val="366E215D"/>
    <w:rsid w:val="36732798"/>
    <w:rsid w:val="367365E5"/>
    <w:rsid w:val="36744A40"/>
    <w:rsid w:val="36782A6C"/>
    <w:rsid w:val="367A0D09"/>
    <w:rsid w:val="367B432F"/>
    <w:rsid w:val="367B6831"/>
    <w:rsid w:val="36837306"/>
    <w:rsid w:val="36853EF8"/>
    <w:rsid w:val="369038DE"/>
    <w:rsid w:val="3695459B"/>
    <w:rsid w:val="3696606F"/>
    <w:rsid w:val="3699519F"/>
    <w:rsid w:val="369F5111"/>
    <w:rsid w:val="36AB1F05"/>
    <w:rsid w:val="36AC7646"/>
    <w:rsid w:val="36B47CD3"/>
    <w:rsid w:val="36BC6F7E"/>
    <w:rsid w:val="36C03554"/>
    <w:rsid w:val="36C116D2"/>
    <w:rsid w:val="36C5455E"/>
    <w:rsid w:val="36C727EB"/>
    <w:rsid w:val="36C8026D"/>
    <w:rsid w:val="36C83AF0"/>
    <w:rsid w:val="36CB7906"/>
    <w:rsid w:val="36CC1B68"/>
    <w:rsid w:val="36CC30E2"/>
    <w:rsid w:val="36CC72DF"/>
    <w:rsid w:val="36CD7B54"/>
    <w:rsid w:val="36CE5849"/>
    <w:rsid w:val="36D05EA2"/>
    <w:rsid w:val="36D82693"/>
    <w:rsid w:val="36D863D4"/>
    <w:rsid w:val="36DA7EBF"/>
    <w:rsid w:val="36DB2E74"/>
    <w:rsid w:val="36DE4BE2"/>
    <w:rsid w:val="36E20E17"/>
    <w:rsid w:val="36E353EC"/>
    <w:rsid w:val="36E5129D"/>
    <w:rsid w:val="36EA3100"/>
    <w:rsid w:val="36EB7528"/>
    <w:rsid w:val="36EC12B7"/>
    <w:rsid w:val="36EE6D04"/>
    <w:rsid w:val="36F11CF4"/>
    <w:rsid w:val="36F326AC"/>
    <w:rsid w:val="36F40D27"/>
    <w:rsid w:val="36F5167F"/>
    <w:rsid w:val="36FA64BE"/>
    <w:rsid w:val="36FB3A41"/>
    <w:rsid w:val="36FC44C9"/>
    <w:rsid w:val="36FD4607"/>
    <w:rsid w:val="36FD7009"/>
    <w:rsid w:val="37003CE8"/>
    <w:rsid w:val="37034B15"/>
    <w:rsid w:val="37050AE9"/>
    <w:rsid w:val="37082608"/>
    <w:rsid w:val="3713576A"/>
    <w:rsid w:val="37147746"/>
    <w:rsid w:val="37153902"/>
    <w:rsid w:val="37175B1E"/>
    <w:rsid w:val="371C4601"/>
    <w:rsid w:val="371D31FA"/>
    <w:rsid w:val="371F610A"/>
    <w:rsid w:val="372058CD"/>
    <w:rsid w:val="37215701"/>
    <w:rsid w:val="37242B85"/>
    <w:rsid w:val="37267FA4"/>
    <w:rsid w:val="37285740"/>
    <w:rsid w:val="372A00A2"/>
    <w:rsid w:val="372B3D53"/>
    <w:rsid w:val="372B7A7B"/>
    <w:rsid w:val="372D4272"/>
    <w:rsid w:val="372D4405"/>
    <w:rsid w:val="373068EE"/>
    <w:rsid w:val="37310154"/>
    <w:rsid w:val="37345131"/>
    <w:rsid w:val="37362848"/>
    <w:rsid w:val="37391A55"/>
    <w:rsid w:val="373F2A81"/>
    <w:rsid w:val="3743343A"/>
    <w:rsid w:val="37433C13"/>
    <w:rsid w:val="374538B1"/>
    <w:rsid w:val="37460B1D"/>
    <w:rsid w:val="374A2F0C"/>
    <w:rsid w:val="374E06DF"/>
    <w:rsid w:val="375150EF"/>
    <w:rsid w:val="375223CF"/>
    <w:rsid w:val="37537E86"/>
    <w:rsid w:val="375464A5"/>
    <w:rsid w:val="37576857"/>
    <w:rsid w:val="375A5FA3"/>
    <w:rsid w:val="375F1E10"/>
    <w:rsid w:val="376058E6"/>
    <w:rsid w:val="37647C74"/>
    <w:rsid w:val="376E1DF3"/>
    <w:rsid w:val="376E2F73"/>
    <w:rsid w:val="376F7781"/>
    <w:rsid w:val="377710E4"/>
    <w:rsid w:val="37785BD0"/>
    <w:rsid w:val="377C765B"/>
    <w:rsid w:val="37816E83"/>
    <w:rsid w:val="378218A5"/>
    <w:rsid w:val="378232AA"/>
    <w:rsid w:val="37885D34"/>
    <w:rsid w:val="378B28D8"/>
    <w:rsid w:val="37911351"/>
    <w:rsid w:val="379179A5"/>
    <w:rsid w:val="37931FF5"/>
    <w:rsid w:val="37934AB5"/>
    <w:rsid w:val="379369A5"/>
    <w:rsid w:val="379633D1"/>
    <w:rsid w:val="379D4DCD"/>
    <w:rsid w:val="37A15E6F"/>
    <w:rsid w:val="37A41944"/>
    <w:rsid w:val="37A421DA"/>
    <w:rsid w:val="37A436E6"/>
    <w:rsid w:val="37A478D1"/>
    <w:rsid w:val="37A53424"/>
    <w:rsid w:val="37AB036C"/>
    <w:rsid w:val="37B708E8"/>
    <w:rsid w:val="37B7787C"/>
    <w:rsid w:val="37B83A95"/>
    <w:rsid w:val="37B848B0"/>
    <w:rsid w:val="37B852E4"/>
    <w:rsid w:val="37B90E7A"/>
    <w:rsid w:val="37BA1AA2"/>
    <w:rsid w:val="37BB2DC7"/>
    <w:rsid w:val="37BD21F2"/>
    <w:rsid w:val="37BD63E1"/>
    <w:rsid w:val="37BF7724"/>
    <w:rsid w:val="37C71E7B"/>
    <w:rsid w:val="37CB5B44"/>
    <w:rsid w:val="37CC6816"/>
    <w:rsid w:val="37CF6B32"/>
    <w:rsid w:val="37D40C18"/>
    <w:rsid w:val="37D72EDE"/>
    <w:rsid w:val="37D9449A"/>
    <w:rsid w:val="37DB3ECF"/>
    <w:rsid w:val="37DD15FF"/>
    <w:rsid w:val="37DF2F47"/>
    <w:rsid w:val="37E31EB2"/>
    <w:rsid w:val="37E832E3"/>
    <w:rsid w:val="37E8406A"/>
    <w:rsid w:val="37EB6A8C"/>
    <w:rsid w:val="37ED6201"/>
    <w:rsid w:val="37EE7126"/>
    <w:rsid w:val="37F850F4"/>
    <w:rsid w:val="37F85FE3"/>
    <w:rsid w:val="37FB4F41"/>
    <w:rsid w:val="38007070"/>
    <w:rsid w:val="38034753"/>
    <w:rsid w:val="38036389"/>
    <w:rsid w:val="3804028A"/>
    <w:rsid w:val="38060F79"/>
    <w:rsid w:val="38070F7F"/>
    <w:rsid w:val="38091EFE"/>
    <w:rsid w:val="380C4154"/>
    <w:rsid w:val="380E0487"/>
    <w:rsid w:val="380E4CE6"/>
    <w:rsid w:val="38106C6B"/>
    <w:rsid w:val="3810730B"/>
    <w:rsid w:val="38107CD8"/>
    <w:rsid w:val="38122B45"/>
    <w:rsid w:val="3816036E"/>
    <w:rsid w:val="38161845"/>
    <w:rsid w:val="38165991"/>
    <w:rsid w:val="38172307"/>
    <w:rsid w:val="38176C95"/>
    <w:rsid w:val="3818116F"/>
    <w:rsid w:val="38214177"/>
    <w:rsid w:val="38246D71"/>
    <w:rsid w:val="38261279"/>
    <w:rsid w:val="38271E86"/>
    <w:rsid w:val="382A0E69"/>
    <w:rsid w:val="382A52BB"/>
    <w:rsid w:val="382A552E"/>
    <w:rsid w:val="382B0102"/>
    <w:rsid w:val="382D088B"/>
    <w:rsid w:val="382E3037"/>
    <w:rsid w:val="382E750C"/>
    <w:rsid w:val="38321EAB"/>
    <w:rsid w:val="38375B9E"/>
    <w:rsid w:val="38413017"/>
    <w:rsid w:val="38440A5E"/>
    <w:rsid w:val="38452CB4"/>
    <w:rsid w:val="384C6CEC"/>
    <w:rsid w:val="384F78A6"/>
    <w:rsid w:val="384F79CF"/>
    <w:rsid w:val="38523324"/>
    <w:rsid w:val="385252C4"/>
    <w:rsid w:val="385321AF"/>
    <w:rsid w:val="38550CF9"/>
    <w:rsid w:val="385572CF"/>
    <w:rsid w:val="385F100A"/>
    <w:rsid w:val="38602350"/>
    <w:rsid w:val="38662F44"/>
    <w:rsid w:val="386863FC"/>
    <w:rsid w:val="386E0A54"/>
    <w:rsid w:val="386E51AC"/>
    <w:rsid w:val="386E6A7A"/>
    <w:rsid w:val="38734204"/>
    <w:rsid w:val="387516F6"/>
    <w:rsid w:val="38752D0C"/>
    <w:rsid w:val="387A67F0"/>
    <w:rsid w:val="387B69BA"/>
    <w:rsid w:val="387F4383"/>
    <w:rsid w:val="3881234B"/>
    <w:rsid w:val="38864CBF"/>
    <w:rsid w:val="388952AF"/>
    <w:rsid w:val="389032EE"/>
    <w:rsid w:val="38951172"/>
    <w:rsid w:val="3896609B"/>
    <w:rsid w:val="38966BA8"/>
    <w:rsid w:val="389771E3"/>
    <w:rsid w:val="389779D0"/>
    <w:rsid w:val="38990FC4"/>
    <w:rsid w:val="389A219E"/>
    <w:rsid w:val="389B1D60"/>
    <w:rsid w:val="389F2071"/>
    <w:rsid w:val="38A2573B"/>
    <w:rsid w:val="38A460FC"/>
    <w:rsid w:val="38A92BF2"/>
    <w:rsid w:val="38AB7D10"/>
    <w:rsid w:val="38AC5E6F"/>
    <w:rsid w:val="38B5350B"/>
    <w:rsid w:val="38B9399E"/>
    <w:rsid w:val="38BA3C18"/>
    <w:rsid w:val="38BA47F3"/>
    <w:rsid w:val="38BE3C89"/>
    <w:rsid w:val="38BF5390"/>
    <w:rsid w:val="38C41AEC"/>
    <w:rsid w:val="38C500B3"/>
    <w:rsid w:val="38C80589"/>
    <w:rsid w:val="38C91CFA"/>
    <w:rsid w:val="38CA4585"/>
    <w:rsid w:val="38CD2E0F"/>
    <w:rsid w:val="38CF167D"/>
    <w:rsid w:val="38D17805"/>
    <w:rsid w:val="38D273C9"/>
    <w:rsid w:val="38D34643"/>
    <w:rsid w:val="38D42D43"/>
    <w:rsid w:val="38DC79DB"/>
    <w:rsid w:val="38EC46EF"/>
    <w:rsid w:val="38EC7F72"/>
    <w:rsid w:val="38ED3CB3"/>
    <w:rsid w:val="38F02E0F"/>
    <w:rsid w:val="38F23E87"/>
    <w:rsid w:val="38F434D0"/>
    <w:rsid w:val="38F86E54"/>
    <w:rsid w:val="38FB3096"/>
    <w:rsid w:val="38FF1191"/>
    <w:rsid w:val="39024654"/>
    <w:rsid w:val="39033CE7"/>
    <w:rsid w:val="3904596A"/>
    <w:rsid w:val="39046A0B"/>
    <w:rsid w:val="39065183"/>
    <w:rsid w:val="3909132E"/>
    <w:rsid w:val="39093C9F"/>
    <w:rsid w:val="39124840"/>
    <w:rsid w:val="39142DCD"/>
    <w:rsid w:val="39160DB7"/>
    <w:rsid w:val="39177005"/>
    <w:rsid w:val="3919313F"/>
    <w:rsid w:val="391A3382"/>
    <w:rsid w:val="391B431A"/>
    <w:rsid w:val="391B56B3"/>
    <w:rsid w:val="391B5795"/>
    <w:rsid w:val="392533D2"/>
    <w:rsid w:val="39261239"/>
    <w:rsid w:val="39267799"/>
    <w:rsid w:val="392730D9"/>
    <w:rsid w:val="392E5E15"/>
    <w:rsid w:val="392F7E96"/>
    <w:rsid w:val="39333C74"/>
    <w:rsid w:val="39343BEA"/>
    <w:rsid w:val="3935166B"/>
    <w:rsid w:val="39362CA0"/>
    <w:rsid w:val="3936386A"/>
    <w:rsid w:val="39370830"/>
    <w:rsid w:val="39371603"/>
    <w:rsid w:val="39385A45"/>
    <w:rsid w:val="393A3F7D"/>
    <w:rsid w:val="393C5773"/>
    <w:rsid w:val="393D3F3F"/>
    <w:rsid w:val="393F07D3"/>
    <w:rsid w:val="394249D6"/>
    <w:rsid w:val="39427417"/>
    <w:rsid w:val="394276A0"/>
    <w:rsid w:val="39434D66"/>
    <w:rsid w:val="394870F8"/>
    <w:rsid w:val="39492690"/>
    <w:rsid w:val="394B7F8C"/>
    <w:rsid w:val="394C0D11"/>
    <w:rsid w:val="394E0C84"/>
    <w:rsid w:val="39520D8D"/>
    <w:rsid w:val="3954277F"/>
    <w:rsid w:val="3954412B"/>
    <w:rsid w:val="39567288"/>
    <w:rsid w:val="395800A7"/>
    <w:rsid w:val="395E4176"/>
    <w:rsid w:val="395F192D"/>
    <w:rsid w:val="396132A6"/>
    <w:rsid w:val="396437FE"/>
    <w:rsid w:val="396543B9"/>
    <w:rsid w:val="39661E3A"/>
    <w:rsid w:val="396F70EA"/>
    <w:rsid w:val="39796EE8"/>
    <w:rsid w:val="397E72BE"/>
    <w:rsid w:val="39810CA4"/>
    <w:rsid w:val="39823229"/>
    <w:rsid w:val="398901C4"/>
    <w:rsid w:val="398C67F7"/>
    <w:rsid w:val="398E1399"/>
    <w:rsid w:val="398E2E98"/>
    <w:rsid w:val="398E2EF4"/>
    <w:rsid w:val="3990031F"/>
    <w:rsid w:val="39926B94"/>
    <w:rsid w:val="39933C84"/>
    <w:rsid w:val="39940974"/>
    <w:rsid w:val="399900CE"/>
    <w:rsid w:val="399C35E7"/>
    <w:rsid w:val="399C5333"/>
    <w:rsid w:val="399D4894"/>
    <w:rsid w:val="39A167D7"/>
    <w:rsid w:val="39A2421E"/>
    <w:rsid w:val="39A5191F"/>
    <w:rsid w:val="39A53806"/>
    <w:rsid w:val="39A84D48"/>
    <w:rsid w:val="39AA19BF"/>
    <w:rsid w:val="39B0123D"/>
    <w:rsid w:val="39B36D02"/>
    <w:rsid w:val="39B41CE4"/>
    <w:rsid w:val="39B746DF"/>
    <w:rsid w:val="39B82231"/>
    <w:rsid w:val="39BB5A3A"/>
    <w:rsid w:val="39BB7C98"/>
    <w:rsid w:val="39C07F4B"/>
    <w:rsid w:val="39C15CB0"/>
    <w:rsid w:val="39C81C42"/>
    <w:rsid w:val="39C832A0"/>
    <w:rsid w:val="39C85062"/>
    <w:rsid w:val="39C94BD8"/>
    <w:rsid w:val="39CA62DC"/>
    <w:rsid w:val="39CB27FD"/>
    <w:rsid w:val="39CB3D5D"/>
    <w:rsid w:val="39D10216"/>
    <w:rsid w:val="39D114EA"/>
    <w:rsid w:val="39D35783"/>
    <w:rsid w:val="39D465EC"/>
    <w:rsid w:val="39D57A98"/>
    <w:rsid w:val="39D72B19"/>
    <w:rsid w:val="39DA2BC0"/>
    <w:rsid w:val="39DA7239"/>
    <w:rsid w:val="39DC283D"/>
    <w:rsid w:val="39DC787B"/>
    <w:rsid w:val="39DE31AC"/>
    <w:rsid w:val="39DF488B"/>
    <w:rsid w:val="39E01006"/>
    <w:rsid w:val="39E13A68"/>
    <w:rsid w:val="39E251E2"/>
    <w:rsid w:val="39E813D3"/>
    <w:rsid w:val="39E96B90"/>
    <w:rsid w:val="39F11E92"/>
    <w:rsid w:val="39F15FBD"/>
    <w:rsid w:val="39F169F1"/>
    <w:rsid w:val="39F37CA6"/>
    <w:rsid w:val="39F92463"/>
    <w:rsid w:val="39F9286D"/>
    <w:rsid w:val="39FC7D93"/>
    <w:rsid w:val="39FD3E49"/>
    <w:rsid w:val="39FE6562"/>
    <w:rsid w:val="3A0443BB"/>
    <w:rsid w:val="3A076141"/>
    <w:rsid w:val="3A0E5ACB"/>
    <w:rsid w:val="3A0F6DD0"/>
    <w:rsid w:val="3A100FCE"/>
    <w:rsid w:val="3A110327"/>
    <w:rsid w:val="3A121ACD"/>
    <w:rsid w:val="3A150AD7"/>
    <w:rsid w:val="3A16675B"/>
    <w:rsid w:val="3A195AAD"/>
    <w:rsid w:val="3A217162"/>
    <w:rsid w:val="3A2321ED"/>
    <w:rsid w:val="3A2A75FA"/>
    <w:rsid w:val="3A2E5E47"/>
    <w:rsid w:val="3A35377B"/>
    <w:rsid w:val="3A362E7A"/>
    <w:rsid w:val="3A392159"/>
    <w:rsid w:val="3A3A08C1"/>
    <w:rsid w:val="3A3B1047"/>
    <w:rsid w:val="3A4317C2"/>
    <w:rsid w:val="3A4555D3"/>
    <w:rsid w:val="3A461B3E"/>
    <w:rsid w:val="3A480B8A"/>
    <w:rsid w:val="3A4A0719"/>
    <w:rsid w:val="3A4A7EAF"/>
    <w:rsid w:val="3A517B92"/>
    <w:rsid w:val="3A521A53"/>
    <w:rsid w:val="3A5C6ECF"/>
    <w:rsid w:val="3A5F037B"/>
    <w:rsid w:val="3A6011D4"/>
    <w:rsid w:val="3A6337C7"/>
    <w:rsid w:val="3A656B50"/>
    <w:rsid w:val="3A663CA7"/>
    <w:rsid w:val="3A671ABC"/>
    <w:rsid w:val="3A6A2BC2"/>
    <w:rsid w:val="3A744576"/>
    <w:rsid w:val="3A764A9A"/>
    <w:rsid w:val="3A7663AA"/>
    <w:rsid w:val="3A7B2ECE"/>
    <w:rsid w:val="3A7D7DCA"/>
    <w:rsid w:val="3A7F4FA9"/>
    <w:rsid w:val="3A841686"/>
    <w:rsid w:val="3A864307"/>
    <w:rsid w:val="3A8B0918"/>
    <w:rsid w:val="3A8F02F9"/>
    <w:rsid w:val="3A9104AC"/>
    <w:rsid w:val="3A912821"/>
    <w:rsid w:val="3A940A8C"/>
    <w:rsid w:val="3A9577D8"/>
    <w:rsid w:val="3A9A16B9"/>
    <w:rsid w:val="3A9A3131"/>
    <w:rsid w:val="3A9C6634"/>
    <w:rsid w:val="3A9D7710"/>
    <w:rsid w:val="3AA0503A"/>
    <w:rsid w:val="3AA0704F"/>
    <w:rsid w:val="3AA35FBF"/>
    <w:rsid w:val="3AA964CA"/>
    <w:rsid w:val="3AA969BF"/>
    <w:rsid w:val="3AAB2581"/>
    <w:rsid w:val="3AAD33F7"/>
    <w:rsid w:val="3AAF55D6"/>
    <w:rsid w:val="3AB14033"/>
    <w:rsid w:val="3AB34D27"/>
    <w:rsid w:val="3ABA391F"/>
    <w:rsid w:val="3ABB77B1"/>
    <w:rsid w:val="3ABC3934"/>
    <w:rsid w:val="3ABD6644"/>
    <w:rsid w:val="3ABD6664"/>
    <w:rsid w:val="3ABE2B44"/>
    <w:rsid w:val="3ABE5AE6"/>
    <w:rsid w:val="3AC30D09"/>
    <w:rsid w:val="3AC30FE0"/>
    <w:rsid w:val="3AC455FA"/>
    <w:rsid w:val="3AC60AFD"/>
    <w:rsid w:val="3ACC4C13"/>
    <w:rsid w:val="3AD0140D"/>
    <w:rsid w:val="3AD46EEE"/>
    <w:rsid w:val="3AD77B4A"/>
    <w:rsid w:val="3AD8581B"/>
    <w:rsid w:val="3AD9419A"/>
    <w:rsid w:val="3ADE033D"/>
    <w:rsid w:val="3AE07AC9"/>
    <w:rsid w:val="3AE22919"/>
    <w:rsid w:val="3AF42B6A"/>
    <w:rsid w:val="3AF52851"/>
    <w:rsid w:val="3AF834CA"/>
    <w:rsid w:val="3AFA69CE"/>
    <w:rsid w:val="3AFE4454"/>
    <w:rsid w:val="3AFE4C68"/>
    <w:rsid w:val="3B0154D6"/>
    <w:rsid w:val="3B0E1856"/>
    <w:rsid w:val="3B165D67"/>
    <w:rsid w:val="3B1F2E04"/>
    <w:rsid w:val="3B205866"/>
    <w:rsid w:val="3B2316A5"/>
    <w:rsid w:val="3B234F88"/>
    <w:rsid w:val="3B24483B"/>
    <w:rsid w:val="3B246918"/>
    <w:rsid w:val="3B250B17"/>
    <w:rsid w:val="3B2610D8"/>
    <w:rsid w:val="3B276A50"/>
    <w:rsid w:val="3B27789D"/>
    <w:rsid w:val="3B2B1554"/>
    <w:rsid w:val="3B3179D4"/>
    <w:rsid w:val="3B324F9C"/>
    <w:rsid w:val="3B332163"/>
    <w:rsid w:val="3B354EE9"/>
    <w:rsid w:val="3B35585C"/>
    <w:rsid w:val="3B3726F4"/>
    <w:rsid w:val="3B3A7885"/>
    <w:rsid w:val="3B3B790E"/>
    <w:rsid w:val="3B414BC4"/>
    <w:rsid w:val="3B415484"/>
    <w:rsid w:val="3B4275BB"/>
    <w:rsid w:val="3B4463BB"/>
    <w:rsid w:val="3B4B1123"/>
    <w:rsid w:val="3B4E4120"/>
    <w:rsid w:val="3B4F06D4"/>
    <w:rsid w:val="3B5031F4"/>
    <w:rsid w:val="3B5055DB"/>
    <w:rsid w:val="3B521418"/>
    <w:rsid w:val="3B553BB5"/>
    <w:rsid w:val="3B5610E1"/>
    <w:rsid w:val="3B591B62"/>
    <w:rsid w:val="3B591DDD"/>
    <w:rsid w:val="3B5F0648"/>
    <w:rsid w:val="3B625C34"/>
    <w:rsid w:val="3B651900"/>
    <w:rsid w:val="3B667382"/>
    <w:rsid w:val="3B6A5768"/>
    <w:rsid w:val="3B6D0B9F"/>
    <w:rsid w:val="3B77509E"/>
    <w:rsid w:val="3B7A2407"/>
    <w:rsid w:val="3B7B45FC"/>
    <w:rsid w:val="3B7F3E4D"/>
    <w:rsid w:val="3B822BD1"/>
    <w:rsid w:val="3B822FEB"/>
    <w:rsid w:val="3B84307D"/>
    <w:rsid w:val="3B846D59"/>
    <w:rsid w:val="3B8573F4"/>
    <w:rsid w:val="3B8615F8"/>
    <w:rsid w:val="3B8621D1"/>
    <w:rsid w:val="3B8C3329"/>
    <w:rsid w:val="3B8C7ACC"/>
    <w:rsid w:val="3B8D3BCB"/>
    <w:rsid w:val="3B933EBE"/>
    <w:rsid w:val="3B9B1D54"/>
    <w:rsid w:val="3B9C785C"/>
    <w:rsid w:val="3B9D384E"/>
    <w:rsid w:val="3BA062B9"/>
    <w:rsid w:val="3BA2684B"/>
    <w:rsid w:val="3BA27699"/>
    <w:rsid w:val="3BA77EDB"/>
    <w:rsid w:val="3BA821AA"/>
    <w:rsid w:val="3BA86841"/>
    <w:rsid w:val="3BAA0D70"/>
    <w:rsid w:val="3BAB24F8"/>
    <w:rsid w:val="3BAF60E4"/>
    <w:rsid w:val="3BAF6DBA"/>
    <w:rsid w:val="3BB11954"/>
    <w:rsid w:val="3BB346FC"/>
    <w:rsid w:val="3BB34B05"/>
    <w:rsid w:val="3BB6671D"/>
    <w:rsid w:val="3BBD203C"/>
    <w:rsid w:val="3BC04D6A"/>
    <w:rsid w:val="3BC12AB7"/>
    <w:rsid w:val="3BC46C80"/>
    <w:rsid w:val="3BCC6D26"/>
    <w:rsid w:val="3BD2743C"/>
    <w:rsid w:val="3BD51AB9"/>
    <w:rsid w:val="3BDE4D4C"/>
    <w:rsid w:val="3BDE6436"/>
    <w:rsid w:val="3BE17432"/>
    <w:rsid w:val="3BE42A64"/>
    <w:rsid w:val="3BE6455E"/>
    <w:rsid w:val="3BE65C2E"/>
    <w:rsid w:val="3BE8563A"/>
    <w:rsid w:val="3BEC24E7"/>
    <w:rsid w:val="3BEC6B5C"/>
    <w:rsid w:val="3BED3E52"/>
    <w:rsid w:val="3BEE0EA1"/>
    <w:rsid w:val="3BEE0EFE"/>
    <w:rsid w:val="3BEE56D3"/>
    <w:rsid w:val="3BF35BDE"/>
    <w:rsid w:val="3BF57A4D"/>
    <w:rsid w:val="3BF70E6F"/>
    <w:rsid w:val="3BFB315C"/>
    <w:rsid w:val="3BFB4FC3"/>
    <w:rsid w:val="3BFC6C21"/>
    <w:rsid w:val="3BFE407D"/>
    <w:rsid w:val="3C09240E"/>
    <w:rsid w:val="3C0C42DE"/>
    <w:rsid w:val="3C0D1ABE"/>
    <w:rsid w:val="3C0F12B1"/>
    <w:rsid w:val="3C12120C"/>
    <w:rsid w:val="3C124FA0"/>
    <w:rsid w:val="3C134F1C"/>
    <w:rsid w:val="3C1C29B2"/>
    <w:rsid w:val="3C1E45E7"/>
    <w:rsid w:val="3C1F36F9"/>
    <w:rsid w:val="3C240A39"/>
    <w:rsid w:val="3C26613B"/>
    <w:rsid w:val="3C2A03C4"/>
    <w:rsid w:val="3C2F3121"/>
    <w:rsid w:val="3C343748"/>
    <w:rsid w:val="3C374503"/>
    <w:rsid w:val="3C3B47AF"/>
    <w:rsid w:val="3C3C0CE1"/>
    <w:rsid w:val="3C3D5328"/>
    <w:rsid w:val="3C416D09"/>
    <w:rsid w:val="3C462673"/>
    <w:rsid w:val="3C4811AC"/>
    <w:rsid w:val="3C4824A8"/>
    <w:rsid w:val="3C4843B1"/>
    <w:rsid w:val="3C52136D"/>
    <w:rsid w:val="3C574A74"/>
    <w:rsid w:val="3C586A37"/>
    <w:rsid w:val="3C5C3073"/>
    <w:rsid w:val="3C5F4EDF"/>
    <w:rsid w:val="3C6023D7"/>
    <w:rsid w:val="3C630E09"/>
    <w:rsid w:val="3C641C18"/>
    <w:rsid w:val="3C662112"/>
    <w:rsid w:val="3C6753A5"/>
    <w:rsid w:val="3C6C5E3C"/>
    <w:rsid w:val="3C712291"/>
    <w:rsid w:val="3C731B24"/>
    <w:rsid w:val="3C756DEE"/>
    <w:rsid w:val="3C7939C7"/>
    <w:rsid w:val="3C797142"/>
    <w:rsid w:val="3C7A4351"/>
    <w:rsid w:val="3C7A7626"/>
    <w:rsid w:val="3C7D292C"/>
    <w:rsid w:val="3C853F56"/>
    <w:rsid w:val="3C8728FF"/>
    <w:rsid w:val="3C872CDC"/>
    <w:rsid w:val="3C9166E2"/>
    <w:rsid w:val="3C947391"/>
    <w:rsid w:val="3C9547CA"/>
    <w:rsid w:val="3C9654F5"/>
    <w:rsid w:val="3C9720C7"/>
    <w:rsid w:val="3C9A3EFB"/>
    <w:rsid w:val="3C9B03E1"/>
    <w:rsid w:val="3C9B0779"/>
    <w:rsid w:val="3CA130F9"/>
    <w:rsid w:val="3CA34619"/>
    <w:rsid w:val="3CA52EC3"/>
    <w:rsid w:val="3CA549F7"/>
    <w:rsid w:val="3CA812EB"/>
    <w:rsid w:val="3CAB340C"/>
    <w:rsid w:val="3CAC0271"/>
    <w:rsid w:val="3CAC6A30"/>
    <w:rsid w:val="3CB062B4"/>
    <w:rsid w:val="3CB45169"/>
    <w:rsid w:val="3CB6602B"/>
    <w:rsid w:val="3CB834AB"/>
    <w:rsid w:val="3CC350C0"/>
    <w:rsid w:val="3CC5358D"/>
    <w:rsid w:val="3CC66044"/>
    <w:rsid w:val="3CCC64BB"/>
    <w:rsid w:val="3CCD4DC7"/>
    <w:rsid w:val="3CD32119"/>
    <w:rsid w:val="3CD3643B"/>
    <w:rsid w:val="3CDC61C5"/>
    <w:rsid w:val="3CDD27B5"/>
    <w:rsid w:val="3CDE0B25"/>
    <w:rsid w:val="3CE02463"/>
    <w:rsid w:val="3CE62CF6"/>
    <w:rsid w:val="3CEF52E0"/>
    <w:rsid w:val="3CF2238C"/>
    <w:rsid w:val="3CF24D5B"/>
    <w:rsid w:val="3CF60D92"/>
    <w:rsid w:val="3CF712D5"/>
    <w:rsid w:val="3CFA5AAF"/>
    <w:rsid w:val="3CFB7418"/>
    <w:rsid w:val="3CFE3C20"/>
    <w:rsid w:val="3D020C44"/>
    <w:rsid w:val="3D0267D1"/>
    <w:rsid w:val="3D045B0D"/>
    <w:rsid w:val="3D0769A2"/>
    <w:rsid w:val="3D0A4D4E"/>
    <w:rsid w:val="3D0B56A7"/>
    <w:rsid w:val="3D0F3AA2"/>
    <w:rsid w:val="3D103653"/>
    <w:rsid w:val="3D114E3F"/>
    <w:rsid w:val="3D123E18"/>
    <w:rsid w:val="3D131A0E"/>
    <w:rsid w:val="3D142F21"/>
    <w:rsid w:val="3D1549A7"/>
    <w:rsid w:val="3D17208E"/>
    <w:rsid w:val="3D1847CA"/>
    <w:rsid w:val="3D20768B"/>
    <w:rsid w:val="3D2A5D69"/>
    <w:rsid w:val="3D2A65ED"/>
    <w:rsid w:val="3D2B37EA"/>
    <w:rsid w:val="3D342914"/>
    <w:rsid w:val="3D424C0E"/>
    <w:rsid w:val="3D466B41"/>
    <w:rsid w:val="3D477897"/>
    <w:rsid w:val="3D482F58"/>
    <w:rsid w:val="3D48527D"/>
    <w:rsid w:val="3D4A0F0C"/>
    <w:rsid w:val="3D4C469F"/>
    <w:rsid w:val="3D5306E6"/>
    <w:rsid w:val="3D55719D"/>
    <w:rsid w:val="3D566E6C"/>
    <w:rsid w:val="3D567AE0"/>
    <w:rsid w:val="3D5835D4"/>
    <w:rsid w:val="3D595872"/>
    <w:rsid w:val="3D5D1282"/>
    <w:rsid w:val="3D5F0E8C"/>
    <w:rsid w:val="3D600F94"/>
    <w:rsid w:val="3D6060A5"/>
    <w:rsid w:val="3D646040"/>
    <w:rsid w:val="3D6C2663"/>
    <w:rsid w:val="3D6D2DB0"/>
    <w:rsid w:val="3D6E797B"/>
    <w:rsid w:val="3D774AE0"/>
    <w:rsid w:val="3D7B681C"/>
    <w:rsid w:val="3D7E59F7"/>
    <w:rsid w:val="3D8263F7"/>
    <w:rsid w:val="3D833E79"/>
    <w:rsid w:val="3D8357EF"/>
    <w:rsid w:val="3D8D4831"/>
    <w:rsid w:val="3D8E5A8D"/>
    <w:rsid w:val="3D936C15"/>
    <w:rsid w:val="3D954489"/>
    <w:rsid w:val="3D98603D"/>
    <w:rsid w:val="3D9A2264"/>
    <w:rsid w:val="3D9B77A5"/>
    <w:rsid w:val="3D9C1B8C"/>
    <w:rsid w:val="3DA1454D"/>
    <w:rsid w:val="3DA436D1"/>
    <w:rsid w:val="3DA443AE"/>
    <w:rsid w:val="3DA508AB"/>
    <w:rsid w:val="3DAC2C68"/>
    <w:rsid w:val="3DB114C5"/>
    <w:rsid w:val="3DB13B5E"/>
    <w:rsid w:val="3DB13E5A"/>
    <w:rsid w:val="3DB166B4"/>
    <w:rsid w:val="3DB338DF"/>
    <w:rsid w:val="3DB60805"/>
    <w:rsid w:val="3DBA4C26"/>
    <w:rsid w:val="3DBC4AE9"/>
    <w:rsid w:val="3DBC4CCD"/>
    <w:rsid w:val="3DBE248E"/>
    <w:rsid w:val="3DC277A3"/>
    <w:rsid w:val="3DC4170B"/>
    <w:rsid w:val="3DC75867"/>
    <w:rsid w:val="3DC81807"/>
    <w:rsid w:val="3DC978E4"/>
    <w:rsid w:val="3DCB50AF"/>
    <w:rsid w:val="3DCD41E8"/>
    <w:rsid w:val="3DCF2DDA"/>
    <w:rsid w:val="3DCF4838"/>
    <w:rsid w:val="3DCF654C"/>
    <w:rsid w:val="3DD04329"/>
    <w:rsid w:val="3DD409E7"/>
    <w:rsid w:val="3DD85FE7"/>
    <w:rsid w:val="3DD86B30"/>
    <w:rsid w:val="3DDA1B0B"/>
    <w:rsid w:val="3DE10CEF"/>
    <w:rsid w:val="3DE64CBF"/>
    <w:rsid w:val="3DE7672F"/>
    <w:rsid w:val="3DED037A"/>
    <w:rsid w:val="3DEE7764"/>
    <w:rsid w:val="3DF0005F"/>
    <w:rsid w:val="3DF417CF"/>
    <w:rsid w:val="3DF43CFF"/>
    <w:rsid w:val="3DF4723F"/>
    <w:rsid w:val="3DF71472"/>
    <w:rsid w:val="3DF75712"/>
    <w:rsid w:val="3DFE1DAE"/>
    <w:rsid w:val="3DFF50AE"/>
    <w:rsid w:val="3E0009B1"/>
    <w:rsid w:val="3E010492"/>
    <w:rsid w:val="3E0149C0"/>
    <w:rsid w:val="3E02485D"/>
    <w:rsid w:val="3E057C59"/>
    <w:rsid w:val="3E06588F"/>
    <w:rsid w:val="3E076A63"/>
    <w:rsid w:val="3E0C5BB7"/>
    <w:rsid w:val="3E0D142E"/>
    <w:rsid w:val="3E0D3CDE"/>
    <w:rsid w:val="3E0D5CAC"/>
    <w:rsid w:val="3E0F0479"/>
    <w:rsid w:val="3E112A61"/>
    <w:rsid w:val="3E141365"/>
    <w:rsid w:val="3E155D9E"/>
    <w:rsid w:val="3E17241C"/>
    <w:rsid w:val="3E174654"/>
    <w:rsid w:val="3E174E1D"/>
    <w:rsid w:val="3E19418B"/>
    <w:rsid w:val="3E1C2E59"/>
    <w:rsid w:val="3E1C49CA"/>
    <w:rsid w:val="3E260BCF"/>
    <w:rsid w:val="3E26384A"/>
    <w:rsid w:val="3E290CCE"/>
    <w:rsid w:val="3E2A590C"/>
    <w:rsid w:val="3E391B76"/>
    <w:rsid w:val="3E3C323C"/>
    <w:rsid w:val="3E3D5090"/>
    <w:rsid w:val="3E415BA5"/>
    <w:rsid w:val="3E444284"/>
    <w:rsid w:val="3E4767BC"/>
    <w:rsid w:val="3E4A0F58"/>
    <w:rsid w:val="3E4F1D6F"/>
    <w:rsid w:val="3E4F4E08"/>
    <w:rsid w:val="3E50178B"/>
    <w:rsid w:val="3E506F8F"/>
    <w:rsid w:val="3E507D4A"/>
    <w:rsid w:val="3E532623"/>
    <w:rsid w:val="3E537130"/>
    <w:rsid w:val="3E5776D4"/>
    <w:rsid w:val="3E5856D4"/>
    <w:rsid w:val="3E5B195E"/>
    <w:rsid w:val="3E605DE8"/>
    <w:rsid w:val="3E61540C"/>
    <w:rsid w:val="3E64652F"/>
    <w:rsid w:val="3E650538"/>
    <w:rsid w:val="3E6B77B7"/>
    <w:rsid w:val="3E6C448C"/>
    <w:rsid w:val="3E6E010E"/>
    <w:rsid w:val="3E727418"/>
    <w:rsid w:val="3E7578D2"/>
    <w:rsid w:val="3E774A1D"/>
    <w:rsid w:val="3E7B61AC"/>
    <w:rsid w:val="3E7C3515"/>
    <w:rsid w:val="3E882B26"/>
    <w:rsid w:val="3E9A6271"/>
    <w:rsid w:val="3EA0237F"/>
    <w:rsid w:val="3EA54CCA"/>
    <w:rsid w:val="3EAA7726"/>
    <w:rsid w:val="3EAD635F"/>
    <w:rsid w:val="3EB5331D"/>
    <w:rsid w:val="3EB62287"/>
    <w:rsid w:val="3EB64315"/>
    <w:rsid w:val="3EB6588F"/>
    <w:rsid w:val="3EB73C29"/>
    <w:rsid w:val="3EB8370D"/>
    <w:rsid w:val="3EBB29CB"/>
    <w:rsid w:val="3EBC0B2F"/>
    <w:rsid w:val="3EBC6BB5"/>
    <w:rsid w:val="3EBD5CD3"/>
    <w:rsid w:val="3EC12F75"/>
    <w:rsid w:val="3EC3552F"/>
    <w:rsid w:val="3EC4092A"/>
    <w:rsid w:val="3EC44998"/>
    <w:rsid w:val="3EC557E1"/>
    <w:rsid w:val="3EC76A8F"/>
    <w:rsid w:val="3EC9127D"/>
    <w:rsid w:val="3ECD0150"/>
    <w:rsid w:val="3ED04849"/>
    <w:rsid w:val="3ED31B8E"/>
    <w:rsid w:val="3ED31F0C"/>
    <w:rsid w:val="3ED45DA4"/>
    <w:rsid w:val="3ED65A24"/>
    <w:rsid w:val="3ED85FBF"/>
    <w:rsid w:val="3EDF08BF"/>
    <w:rsid w:val="3EE82312"/>
    <w:rsid w:val="3EE963A9"/>
    <w:rsid w:val="3EEB3082"/>
    <w:rsid w:val="3EEC4EDE"/>
    <w:rsid w:val="3EF23D3C"/>
    <w:rsid w:val="3EF407A5"/>
    <w:rsid w:val="3EF51F76"/>
    <w:rsid w:val="3EF75F59"/>
    <w:rsid w:val="3EF9597E"/>
    <w:rsid w:val="3EFA0B16"/>
    <w:rsid w:val="3EFA1C95"/>
    <w:rsid w:val="3EFB5671"/>
    <w:rsid w:val="3EFE1494"/>
    <w:rsid w:val="3EFF2F92"/>
    <w:rsid w:val="3F052CA1"/>
    <w:rsid w:val="3F053BA2"/>
    <w:rsid w:val="3F0A16F5"/>
    <w:rsid w:val="3F0A28B7"/>
    <w:rsid w:val="3F0E25B8"/>
    <w:rsid w:val="3F0E2F7A"/>
    <w:rsid w:val="3F0E3574"/>
    <w:rsid w:val="3F0F7FD0"/>
    <w:rsid w:val="3F110945"/>
    <w:rsid w:val="3F150D8C"/>
    <w:rsid w:val="3F1847DE"/>
    <w:rsid w:val="3F1C705D"/>
    <w:rsid w:val="3F1D15FC"/>
    <w:rsid w:val="3F1E7DDD"/>
    <w:rsid w:val="3F2322AF"/>
    <w:rsid w:val="3F241746"/>
    <w:rsid w:val="3F28575F"/>
    <w:rsid w:val="3F2904D4"/>
    <w:rsid w:val="3F2932B0"/>
    <w:rsid w:val="3F294D2C"/>
    <w:rsid w:val="3F3019EA"/>
    <w:rsid w:val="3F32613E"/>
    <w:rsid w:val="3F371E84"/>
    <w:rsid w:val="3F3B5860"/>
    <w:rsid w:val="3F3E2C14"/>
    <w:rsid w:val="3F3E6EB1"/>
    <w:rsid w:val="3F425F43"/>
    <w:rsid w:val="3F4524DC"/>
    <w:rsid w:val="3F490FFA"/>
    <w:rsid w:val="3F4B533B"/>
    <w:rsid w:val="3F4D06B2"/>
    <w:rsid w:val="3F4E0F00"/>
    <w:rsid w:val="3F543AB6"/>
    <w:rsid w:val="3F56501A"/>
    <w:rsid w:val="3F591A1A"/>
    <w:rsid w:val="3F59277A"/>
    <w:rsid w:val="3F5B747C"/>
    <w:rsid w:val="3F5C3384"/>
    <w:rsid w:val="3F5E01DE"/>
    <w:rsid w:val="3F620C08"/>
    <w:rsid w:val="3F626C2B"/>
    <w:rsid w:val="3F633DBC"/>
    <w:rsid w:val="3F6707DE"/>
    <w:rsid w:val="3F676627"/>
    <w:rsid w:val="3F677511"/>
    <w:rsid w:val="3F683065"/>
    <w:rsid w:val="3F69216A"/>
    <w:rsid w:val="3F6E38D0"/>
    <w:rsid w:val="3F7049AD"/>
    <w:rsid w:val="3F7157DF"/>
    <w:rsid w:val="3F73387A"/>
    <w:rsid w:val="3F745F22"/>
    <w:rsid w:val="3F771D0F"/>
    <w:rsid w:val="3F7C56E7"/>
    <w:rsid w:val="3F824526"/>
    <w:rsid w:val="3F846E42"/>
    <w:rsid w:val="3F89332B"/>
    <w:rsid w:val="3F8A6E54"/>
    <w:rsid w:val="3F8B7D9D"/>
    <w:rsid w:val="3F8F1CF2"/>
    <w:rsid w:val="3F95793E"/>
    <w:rsid w:val="3F977551"/>
    <w:rsid w:val="3F9A0B6A"/>
    <w:rsid w:val="3F9B0ABA"/>
    <w:rsid w:val="3F9B6F8F"/>
    <w:rsid w:val="3FA07E6F"/>
    <w:rsid w:val="3FA442CE"/>
    <w:rsid w:val="3FA50537"/>
    <w:rsid w:val="3FA54DF8"/>
    <w:rsid w:val="3FA8776B"/>
    <w:rsid w:val="3FAC21BA"/>
    <w:rsid w:val="3FAD1030"/>
    <w:rsid w:val="3FAD39E4"/>
    <w:rsid w:val="3FB103FA"/>
    <w:rsid w:val="3FB4416F"/>
    <w:rsid w:val="3FBD1E28"/>
    <w:rsid w:val="3FBE079F"/>
    <w:rsid w:val="3FBF2480"/>
    <w:rsid w:val="3FBF39A1"/>
    <w:rsid w:val="3FC215F6"/>
    <w:rsid w:val="3FC24DA5"/>
    <w:rsid w:val="3FC27DF9"/>
    <w:rsid w:val="3FC445D1"/>
    <w:rsid w:val="3FC57C96"/>
    <w:rsid w:val="3FC83E95"/>
    <w:rsid w:val="3FC86383"/>
    <w:rsid w:val="3FD05FF1"/>
    <w:rsid w:val="3FD21519"/>
    <w:rsid w:val="3FD32444"/>
    <w:rsid w:val="3FD83F4A"/>
    <w:rsid w:val="3FD930E6"/>
    <w:rsid w:val="3FDB43A0"/>
    <w:rsid w:val="3FE01D72"/>
    <w:rsid w:val="3FE056A8"/>
    <w:rsid w:val="3FE86B66"/>
    <w:rsid w:val="3FE86BBF"/>
    <w:rsid w:val="3FEA07F1"/>
    <w:rsid w:val="3FEA55A7"/>
    <w:rsid w:val="3FED09D6"/>
    <w:rsid w:val="3FEE1D56"/>
    <w:rsid w:val="3FF32D77"/>
    <w:rsid w:val="3FF549AF"/>
    <w:rsid w:val="3FF82684"/>
    <w:rsid w:val="3FFB5A73"/>
    <w:rsid w:val="3FFC108A"/>
    <w:rsid w:val="400043DE"/>
    <w:rsid w:val="40014F30"/>
    <w:rsid w:val="40053F18"/>
    <w:rsid w:val="401368A7"/>
    <w:rsid w:val="40145330"/>
    <w:rsid w:val="40155710"/>
    <w:rsid w:val="40165DEE"/>
    <w:rsid w:val="40197367"/>
    <w:rsid w:val="401B7025"/>
    <w:rsid w:val="401D0477"/>
    <w:rsid w:val="401F450E"/>
    <w:rsid w:val="40216E34"/>
    <w:rsid w:val="402334C8"/>
    <w:rsid w:val="40243148"/>
    <w:rsid w:val="40245C51"/>
    <w:rsid w:val="40251582"/>
    <w:rsid w:val="40261193"/>
    <w:rsid w:val="40273FC4"/>
    <w:rsid w:val="4032142A"/>
    <w:rsid w:val="40332B8E"/>
    <w:rsid w:val="40363B2E"/>
    <w:rsid w:val="403C2EED"/>
    <w:rsid w:val="403E4ABB"/>
    <w:rsid w:val="40404414"/>
    <w:rsid w:val="40443E1B"/>
    <w:rsid w:val="40461435"/>
    <w:rsid w:val="4048127F"/>
    <w:rsid w:val="40497FDC"/>
    <w:rsid w:val="404B2DF6"/>
    <w:rsid w:val="404C688B"/>
    <w:rsid w:val="404D20BE"/>
    <w:rsid w:val="40506F8A"/>
    <w:rsid w:val="40587D57"/>
    <w:rsid w:val="40630EC9"/>
    <w:rsid w:val="40652168"/>
    <w:rsid w:val="40662CB8"/>
    <w:rsid w:val="406630B7"/>
    <w:rsid w:val="406717AE"/>
    <w:rsid w:val="406D126C"/>
    <w:rsid w:val="406D316C"/>
    <w:rsid w:val="406D6DBF"/>
    <w:rsid w:val="406D749E"/>
    <w:rsid w:val="406E4841"/>
    <w:rsid w:val="406F6620"/>
    <w:rsid w:val="40751C4D"/>
    <w:rsid w:val="407845F3"/>
    <w:rsid w:val="407C15D8"/>
    <w:rsid w:val="407D50BA"/>
    <w:rsid w:val="40800EAB"/>
    <w:rsid w:val="40854466"/>
    <w:rsid w:val="40880C6E"/>
    <w:rsid w:val="408B10B8"/>
    <w:rsid w:val="408E1138"/>
    <w:rsid w:val="408E2B77"/>
    <w:rsid w:val="40902C0A"/>
    <w:rsid w:val="40915143"/>
    <w:rsid w:val="40922E48"/>
    <w:rsid w:val="40934155"/>
    <w:rsid w:val="40971E51"/>
    <w:rsid w:val="40991D6A"/>
    <w:rsid w:val="409C790E"/>
    <w:rsid w:val="409E22F8"/>
    <w:rsid w:val="40A06486"/>
    <w:rsid w:val="40A1217F"/>
    <w:rsid w:val="40A640CD"/>
    <w:rsid w:val="40AF2A4C"/>
    <w:rsid w:val="40B461E1"/>
    <w:rsid w:val="40B46408"/>
    <w:rsid w:val="40B52A37"/>
    <w:rsid w:val="40B71AEE"/>
    <w:rsid w:val="40B732D6"/>
    <w:rsid w:val="40BA43ED"/>
    <w:rsid w:val="40BD1C6C"/>
    <w:rsid w:val="40BE5E7E"/>
    <w:rsid w:val="40C06010"/>
    <w:rsid w:val="40C37DAB"/>
    <w:rsid w:val="40C44263"/>
    <w:rsid w:val="40C94E4D"/>
    <w:rsid w:val="40CB3C41"/>
    <w:rsid w:val="40CC38D5"/>
    <w:rsid w:val="40D048E5"/>
    <w:rsid w:val="40D17D92"/>
    <w:rsid w:val="40D30AA3"/>
    <w:rsid w:val="40D368D4"/>
    <w:rsid w:val="40D83EF0"/>
    <w:rsid w:val="40DE7B50"/>
    <w:rsid w:val="40E06F6C"/>
    <w:rsid w:val="40E568B2"/>
    <w:rsid w:val="40EB1F75"/>
    <w:rsid w:val="40EE6132"/>
    <w:rsid w:val="40EF423C"/>
    <w:rsid w:val="40F7134E"/>
    <w:rsid w:val="40F93A08"/>
    <w:rsid w:val="40FA08D0"/>
    <w:rsid w:val="40FA5B37"/>
    <w:rsid w:val="40FD0A14"/>
    <w:rsid w:val="40FE12B3"/>
    <w:rsid w:val="41005BCF"/>
    <w:rsid w:val="41034386"/>
    <w:rsid w:val="41057754"/>
    <w:rsid w:val="410D4E58"/>
    <w:rsid w:val="410E0FB9"/>
    <w:rsid w:val="410E4696"/>
    <w:rsid w:val="410E6D2E"/>
    <w:rsid w:val="410F7198"/>
    <w:rsid w:val="4111701D"/>
    <w:rsid w:val="41177CB7"/>
    <w:rsid w:val="411E24FE"/>
    <w:rsid w:val="411E28CD"/>
    <w:rsid w:val="411F3EBF"/>
    <w:rsid w:val="41205969"/>
    <w:rsid w:val="41224CF6"/>
    <w:rsid w:val="41245F8B"/>
    <w:rsid w:val="412767F0"/>
    <w:rsid w:val="412E0281"/>
    <w:rsid w:val="412F6D9B"/>
    <w:rsid w:val="41304AC1"/>
    <w:rsid w:val="41325883"/>
    <w:rsid w:val="413574BD"/>
    <w:rsid w:val="41381549"/>
    <w:rsid w:val="41415E9E"/>
    <w:rsid w:val="414269B3"/>
    <w:rsid w:val="414426F3"/>
    <w:rsid w:val="414465D0"/>
    <w:rsid w:val="41471DB8"/>
    <w:rsid w:val="414D5713"/>
    <w:rsid w:val="414D7347"/>
    <w:rsid w:val="414E37C2"/>
    <w:rsid w:val="414F005E"/>
    <w:rsid w:val="415072FA"/>
    <w:rsid w:val="415A5484"/>
    <w:rsid w:val="415C15AA"/>
    <w:rsid w:val="415C3924"/>
    <w:rsid w:val="415E1CD3"/>
    <w:rsid w:val="415F3D27"/>
    <w:rsid w:val="41616479"/>
    <w:rsid w:val="41631026"/>
    <w:rsid w:val="41652DED"/>
    <w:rsid w:val="41663405"/>
    <w:rsid w:val="4166763C"/>
    <w:rsid w:val="41670CF2"/>
    <w:rsid w:val="416A058B"/>
    <w:rsid w:val="416C32B5"/>
    <w:rsid w:val="416D05E1"/>
    <w:rsid w:val="41741A8D"/>
    <w:rsid w:val="41751747"/>
    <w:rsid w:val="418035E5"/>
    <w:rsid w:val="41863BD8"/>
    <w:rsid w:val="418C4E32"/>
    <w:rsid w:val="418E05C8"/>
    <w:rsid w:val="418F42F4"/>
    <w:rsid w:val="41920D63"/>
    <w:rsid w:val="41942471"/>
    <w:rsid w:val="41942CD9"/>
    <w:rsid w:val="41970E2B"/>
    <w:rsid w:val="419D105D"/>
    <w:rsid w:val="41A171BC"/>
    <w:rsid w:val="41A5233F"/>
    <w:rsid w:val="41A604C9"/>
    <w:rsid w:val="41A62377"/>
    <w:rsid w:val="41A75077"/>
    <w:rsid w:val="41AB16DF"/>
    <w:rsid w:val="41AB7ECB"/>
    <w:rsid w:val="41AD0DA7"/>
    <w:rsid w:val="41AE5340"/>
    <w:rsid w:val="41AE7D8D"/>
    <w:rsid w:val="41AF71EF"/>
    <w:rsid w:val="41B01F56"/>
    <w:rsid w:val="41B76A89"/>
    <w:rsid w:val="41BB44E3"/>
    <w:rsid w:val="41BC1F64"/>
    <w:rsid w:val="41BD2266"/>
    <w:rsid w:val="41BD777D"/>
    <w:rsid w:val="41BE39E7"/>
    <w:rsid w:val="41C07D9D"/>
    <w:rsid w:val="41CB6787"/>
    <w:rsid w:val="41CD6CDE"/>
    <w:rsid w:val="41D1507A"/>
    <w:rsid w:val="41D3095B"/>
    <w:rsid w:val="41D5131B"/>
    <w:rsid w:val="41D64869"/>
    <w:rsid w:val="41DF65A6"/>
    <w:rsid w:val="41E27C26"/>
    <w:rsid w:val="41E50A1B"/>
    <w:rsid w:val="41E51022"/>
    <w:rsid w:val="41E77F37"/>
    <w:rsid w:val="41E82A36"/>
    <w:rsid w:val="41EA0CBF"/>
    <w:rsid w:val="41EA6182"/>
    <w:rsid w:val="41F77914"/>
    <w:rsid w:val="41FB22F8"/>
    <w:rsid w:val="42015EA1"/>
    <w:rsid w:val="420804D5"/>
    <w:rsid w:val="42087A1D"/>
    <w:rsid w:val="4209450C"/>
    <w:rsid w:val="420B5567"/>
    <w:rsid w:val="420C5F54"/>
    <w:rsid w:val="420D3904"/>
    <w:rsid w:val="420E4548"/>
    <w:rsid w:val="420F65EF"/>
    <w:rsid w:val="42124EF1"/>
    <w:rsid w:val="42145E76"/>
    <w:rsid w:val="4216678D"/>
    <w:rsid w:val="42191A2D"/>
    <w:rsid w:val="4219502B"/>
    <w:rsid w:val="421F1A02"/>
    <w:rsid w:val="42206953"/>
    <w:rsid w:val="42215259"/>
    <w:rsid w:val="422646C8"/>
    <w:rsid w:val="42271614"/>
    <w:rsid w:val="42297EEF"/>
    <w:rsid w:val="422E7399"/>
    <w:rsid w:val="4230704E"/>
    <w:rsid w:val="423101B7"/>
    <w:rsid w:val="42325426"/>
    <w:rsid w:val="42340A4F"/>
    <w:rsid w:val="42343F93"/>
    <w:rsid w:val="423737B3"/>
    <w:rsid w:val="423F0A1E"/>
    <w:rsid w:val="42464E9F"/>
    <w:rsid w:val="42467630"/>
    <w:rsid w:val="42496181"/>
    <w:rsid w:val="424978FA"/>
    <w:rsid w:val="424A05D9"/>
    <w:rsid w:val="424D03B8"/>
    <w:rsid w:val="42504337"/>
    <w:rsid w:val="42515057"/>
    <w:rsid w:val="425224DB"/>
    <w:rsid w:val="425311DE"/>
    <w:rsid w:val="42534103"/>
    <w:rsid w:val="42536952"/>
    <w:rsid w:val="42536FE0"/>
    <w:rsid w:val="42567C10"/>
    <w:rsid w:val="425757A8"/>
    <w:rsid w:val="425B65EB"/>
    <w:rsid w:val="425E58A0"/>
    <w:rsid w:val="426062F6"/>
    <w:rsid w:val="42622A4F"/>
    <w:rsid w:val="42644CFC"/>
    <w:rsid w:val="42652D30"/>
    <w:rsid w:val="426E38E2"/>
    <w:rsid w:val="426F3A53"/>
    <w:rsid w:val="42743D0B"/>
    <w:rsid w:val="42781715"/>
    <w:rsid w:val="42785411"/>
    <w:rsid w:val="427A04C8"/>
    <w:rsid w:val="427A361C"/>
    <w:rsid w:val="42802FA7"/>
    <w:rsid w:val="42820C0C"/>
    <w:rsid w:val="428419AD"/>
    <w:rsid w:val="42862650"/>
    <w:rsid w:val="42863396"/>
    <w:rsid w:val="42876E77"/>
    <w:rsid w:val="42884264"/>
    <w:rsid w:val="428A0EDB"/>
    <w:rsid w:val="42907E50"/>
    <w:rsid w:val="42913241"/>
    <w:rsid w:val="42985F46"/>
    <w:rsid w:val="429B60A5"/>
    <w:rsid w:val="429F385C"/>
    <w:rsid w:val="42A47CE4"/>
    <w:rsid w:val="42AA247C"/>
    <w:rsid w:val="42AB5184"/>
    <w:rsid w:val="42AC29A9"/>
    <w:rsid w:val="42B12D59"/>
    <w:rsid w:val="42B20FFA"/>
    <w:rsid w:val="42B34FA8"/>
    <w:rsid w:val="42BA1E87"/>
    <w:rsid w:val="42BD3752"/>
    <w:rsid w:val="42C062AE"/>
    <w:rsid w:val="42C07614"/>
    <w:rsid w:val="42C14FCD"/>
    <w:rsid w:val="42C356BA"/>
    <w:rsid w:val="42C42797"/>
    <w:rsid w:val="42C43094"/>
    <w:rsid w:val="42C4416E"/>
    <w:rsid w:val="42CA348C"/>
    <w:rsid w:val="42CC41D8"/>
    <w:rsid w:val="42CE287E"/>
    <w:rsid w:val="42CE39B6"/>
    <w:rsid w:val="42CF0E22"/>
    <w:rsid w:val="42D07DF8"/>
    <w:rsid w:val="42D11AAC"/>
    <w:rsid w:val="42D3245C"/>
    <w:rsid w:val="42D45F62"/>
    <w:rsid w:val="42D63E81"/>
    <w:rsid w:val="42D70B03"/>
    <w:rsid w:val="42D71EF9"/>
    <w:rsid w:val="42DA01BE"/>
    <w:rsid w:val="42DB09D5"/>
    <w:rsid w:val="42DC3D71"/>
    <w:rsid w:val="42DE3D79"/>
    <w:rsid w:val="42E30FD1"/>
    <w:rsid w:val="42E40ACD"/>
    <w:rsid w:val="42E70826"/>
    <w:rsid w:val="42EA4BD5"/>
    <w:rsid w:val="42EF3A87"/>
    <w:rsid w:val="42F02361"/>
    <w:rsid w:val="42F0274A"/>
    <w:rsid w:val="42F27CE4"/>
    <w:rsid w:val="42F53A34"/>
    <w:rsid w:val="42FB71A7"/>
    <w:rsid w:val="42FD3BF5"/>
    <w:rsid w:val="43112D4A"/>
    <w:rsid w:val="4313662F"/>
    <w:rsid w:val="43166D74"/>
    <w:rsid w:val="431A09AA"/>
    <w:rsid w:val="431B3E28"/>
    <w:rsid w:val="431B4C34"/>
    <w:rsid w:val="431E0DA1"/>
    <w:rsid w:val="431F762D"/>
    <w:rsid w:val="432729B9"/>
    <w:rsid w:val="43284FFB"/>
    <w:rsid w:val="432B5E4E"/>
    <w:rsid w:val="43326DFF"/>
    <w:rsid w:val="43337041"/>
    <w:rsid w:val="43361640"/>
    <w:rsid w:val="4338588A"/>
    <w:rsid w:val="433A3A5A"/>
    <w:rsid w:val="433D1317"/>
    <w:rsid w:val="434043DB"/>
    <w:rsid w:val="43424EC7"/>
    <w:rsid w:val="43462F30"/>
    <w:rsid w:val="43463345"/>
    <w:rsid w:val="4351722D"/>
    <w:rsid w:val="43544E09"/>
    <w:rsid w:val="435A3F8F"/>
    <w:rsid w:val="435D7C63"/>
    <w:rsid w:val="435F4585"/>
    <w:rsid w:val="4361389F"/>
    <w:rsid w:val="43633C60"/>
    <w:rsid w:val="4365762C"/>
    <w:rsid w:val="4367227E"/>
    <w:rsid w:val="43676958"/>
    <w:rsid w:val="436854A3"/>
    <w:rsid w:val="436A6E23"/>
    <w:rsid w:val="436B76FC"/>
    <w:rsid w:val="436D0395"/>
    <w:rsid w:val="436E2C7F"/>
    <w:rsid w:val="436E5AB5"/>
    <w:rsid w:val="437043E8"/>
    <w:rsid w:val="43744B39"/>
    <w:rsid w:val="43747BCA"/>
    <w:rsid w:val="4379709F"/>
    <w:rsid w:val="437D1690"/>
    <w:rsid w:val="437E7CDC"/>
    <w:rsid w:val="43820170"/>
    <w:rsid w:val="438276D2"/>
    <w:rsid w:val="43842BD5"/>
    <w:rsid w:val="43863DE4"/>
    <w:rsid w:val="43886181"/>
    <w:rsid w:val="4389125B"/>
    <w:rsid w:val="438A6521"/>
    <w:rsid w:val="4393535E"/>
    <w:rsid w:val="43935940"/>
    <w:rsid w:val="43937F84"/>
    <w:rsid w:val="43973DF4"/>
    <w:rsid w:val="43A116ED"/>
    <w:rsid w:val="43A41BAF"/>
    <w:rsid w:val="43A47D45"/>
    <w:rsid w:val="43AD013A"/>
    <w:rsid w:val="43AE2D29"/>
    <w:rsid w:val="43AE448B"/>
    <w:rsid w:val="43B22E8A"/>
    <w:rsid w:val="43B354DC"/>
    <w:rsid w:val="43B35F9C"/>
    <w:rsid w:val="43B66DB9"/>
    <w:rsid w:val="43B85F39"/>
    <w:rsid w:val="43C15F4A"/>
    <w:rsid w:val="43C429D7"/>
    <w:rsid w:val="43CA57D9"/>
    <w:rsid w:val="43CD320B"/>
    <w:rsid w:val="43CE3A26"/>
    <w:rsid w:val="43D85B4F"/>
    <w:rsid w:val="43D87D14"/>
    <w:rsid w:val="43DA1ECA"/>
    <w:rsid w:val="43DC225D"/>
    <w:rsid w:val="43DC3543"/>
    <w:rsid w:val="43E248A1"/>
    <w:rsid w:val="43E25618"/>
    <w:rsid w:val="43ED34FE"/>
    <w:rsid w:val="43F62D49"/>
    <w:rsid w:val="43F81DA8"/>
    <w:rsid w:val="43F82B94"/>
    <w:rsid w:val="43FA2C6C"/>
    <w:rsid w:val="43FA39B0"/>
    <w:rsid w:val="43FA58F1"/>
    <w:rsid w:val="43FA7D52"/>
    <w:rsid w:val="43FB7D09"/>
    <w:rsid w:val="43FD74B3"/>
    <w:rsid w:val="44012D7B"/>
    <w:rsid w:val="44030F25"/>
    <w:rsid w:val="44056213"/>
    <w:rsid w:val="440A446F"/>
    <w:rsid w:val="440B5BE9"/>
    <w:rsid w:val="440E06C3"/>
    <w:rsid w:val="441311BF"/>
    <w:rsid w:val="44132E5A"/>
    <w:rsid w:val="44151194"/>
    <w:rsid w:val="44172335"/>
    <w:rsid w:val="44183B0A"/>
    <w:rsid w:val="441B2D48"/>
    <w:rsid w:val="441E0A15"/>
    <w:rsid w:val="44220AA6"/>
    <w:rsid w:val="442B5E94"/>
    <w:rsid w:val="442D1D69"/>
    <w:rsid w:val="442E0D4E"/>
    <w:rsid w:val="44312AA9"/>
    <w:rsid w:val="44312FC8"/>
    <w:rsid w:val="443501CC"/>
    <w:rsid w:val="44352CA1"/>
    <w:rsid w:val="443550A4"/>
    <w:rsid w:val="443E2003"/>
    <w:rsid w:val="44410A09"/>
    <w:rsid w:val="44412E44"/>
    <w:rsid w:val="44461272"/>
    <w:rsid w:val="44472EDA"/>
    <w:rsid w:val="44500988"/>
    <w:rsid w:val="44523B86"/>
    <w:rsid w:val="44584A8B"/>
    <w:rsid w:val="445B1F24"/>
    <w:rsid w:val="445B4AD2"/>
    <w:rsid w:val="445C7FEF"/>
    <w:rsid w:val="445D163D"/>
    <w:rsid w:val="44655F19"/>
    <w:rsid w:val="446637C4"/>
    <w:rsid w:val="44666162"/>
    <w:rsid w:val="4467649E"/>
    <w:rsid w:val="44684330"/>
    <w:rsid w:val="446A634B"/>
    <w:rsid w:val="446B65B8"/>
    <w:rsid w:val="44752199"/>
    <w:rsid w:val="447A6E2E"/>
    <w:rsid w:val="447D112C"/>
    <w:rsid w:val="447D66C0"/>
    <w:rsid w:val="447F6CAF"/>
    <w:rsid w:val="44811F38"/>
    <w:rsid w:val="448442E2"/>
    <w:rsid w:val="44846D47"/>
    <w:rsid w:val="44862B59"/>
    <w:rsid w:val="44871C90"/>
    <w:rsid w:val="448D668C"/>
    <w:rsid w:val="44911B68"/>
    <w:rsid w:val="449417E7"/>
    <w:rsid w:val="44983E37"/>
    <w:rsid w:val="44996484"/>
    <w:rsid w:val="449A7DE0"/>
    <w:rsid w:val="449C5EE3"/>
    <w:rsid w:val="449D31C1"/>
    <w:rsid w:val="44A06825"/>
    <w:rsid w:val="44A12C8B"/>
    <w:rsid w:val="44A23933"/>
    <w:rsid w:val="44A54136"/>
    <w:rsid w:val="44A6072E"/>
    <w:rsid w:val="44A70458"/>
    <w:rsid w:val="44A776D1"/>
    <w:rsid w:val="44A816F4"/>
    <w:rsid w:val="44A82093"/>
    <w:rsid w:val="44A90A86"/>
    <w:rsid w:val="44A97134"/>
    <w:rsid w:val="44AC5DF2"/>
    <w:rsid w:val="44AE2435"/>
    <w:rsid w:val="44B04B39"/>
    <w:rsid w:val="44B609C8"/>
    <w:rsid w:val="44B62995"/>
    <w:rsid w:val="44BD0353"/>
    <w:rsid w:val="44C274BD"/>
    <w:rsid w:val="44C35F1B"/>
    <w:rsid w:val="44C3706E"/>
    <w:rsid w:val="44C45915"/>
    <w:rsid w:val="44C531E1"/>
    <w:rsid w:val="44C55D26"/>
    <w:rsid w:val="44C642F6"/>
    <w:rsid w:val="44CA632D"/>
    <w:rsid w:val="44CC2301"/>
    <w:rsid w:val="44CC77A3"/>
    <w:rsid w:val="44D22A13"/>
    <w:rsid w:val="44DC0C08"/>
    <w:rsid w:val="44DD0D8E"/>
    <w:rsid w:val="44DD54C4"/>
    <w:rsid w:val="44DE5D37"/>
    <w:rsid w:val="44DF178A"/>
    <w:rsid w:val="44E307B6"/>
    <w:rsid w:val="44E43A96"/>
    <w:rsid w:val="44E55EC9"/>
    <w:rsid w:val="44E6676B"/>
    <w:rsid w:val="44E66B79"/>
    <w:rsid w:val="44E7095F"/>
    <w:rsid w:val="44EE60D2"/>
    <w:rsid w:val="44F40FD4"/>
    <w:rsid w:val="44F916E1"/>
    <w:rsid w:val="44FB3FC8"/>
    <w:rsid w:val="44FE2241"/>
    <w:rsid w:val="45006BF0"/>
    <w:rsid w:val="450320EC"/>
    <w:rsid w:val="45083151"/>
    <w:rsid w:val="450E2CB3"/>
    <w:rsid w:val="4511585F"/>
    <w:rsid w:val="45125A5A"/>
    <w:rsid w:val="45175E01"/>
    <w:rsid w:val="45195FFD"/>
    <w:rsid w:val="451A5692"/>
    <w:rsid w:val="452212BC"/>
    <w:rsid w:val="452B420A"/>
    <w:rsid w:val="452C423C"/>
    <w:rsid w:val="452D3814"/>
    <w:rsid w:val="45345040"/>
    <w:rsid w:val="45366392"/>
    <w:rsid w:val="45382B16"/>
    <w:rsid w:val="453A31A0"/>
    <w:rsid w:val="453B1492"/>
    <w:rsid w:val="453D1A53"/>
    <w:rsid w:val="453E6B6A"/>
    <w:rsid w:val="4543086D"/>
    <w:rsid w:val="4543482B"/>
    <w:rsid w:val="454553FF"/>
    <w:rsid w:val="45463969"/>
    <w:rsid w:val="454A7FF4"/>
    <w:rsid w:val="45502016"/>
    <w:rsid w:val="45505CBD"/>
    <w:rsid w:val="4556495C"/>
    <w:rsid w:val="455910D1"/>
    <w:rsid w:val="4559525A"/>
    <w:rsid w:val="455D4659"/>
    <w:rsid w:val="455D61DA"/>
    <w:rsid w:val="455D7060"/>
    <w:rsid w:val="455D7A0E"/>
    <w:rsid w:val="455E1718"/>
    <w:rsid w:val="455F3821"/>
    <w:rsid w:val="4560612C"/>
    <w:rsid w:val="4567236A"/>
    <w:rsid w:val="45675A2F"/>
    <w:rsid w:val="45675DF5"/>
    <w:rsid w:val="456927C2"/>
    <w:rsid w:val="456B3275"/>
    <w:rsid w:val="456C5410"/>
    <w:rsid w:val="45720E70"/>
    <w:rsid w:val="45720EB2"/>
    <w:rsid w:val="45736F6C"/>
    <w:rsid w:val="45765583"/>
    <w:rsid w:val="457A102C"/>
    <w:rsid w:val="457A4682"/>
    <w:rsid w:val="457D5508"/>
    <w:rsid w:val="457D68BB"/>
    <w:rsid w:val="45832301"/>
    <w:rsid w:val="4583601F"/>
    <w:rsid w:val="45855B41"/>
    <w:rsid w:val="45862F5F"/>
    <w:rsid w:val="4588119E"/>
    <w:rsid w:val="458E05BF"/>
    <w:rsid w:val="4593202D"/>
    <w:rsid w:val="45973ED6"/>
    <w:rsid w:val="459747C6"/>
    <w:rsid w:val="459F3A98"/>
    <w:rsid w:val="45A225CA"/>
    <w:rsid w:val="45A75D52"/>
    <w:rsid w:val="45A944C8"/>
    <w:rsid w:val="45A96EA9"/>
    <w:rsid w:val="45AD1BB3"/>
    <w:rsid w:val="45B344F1"/>
    <w:rsid w:val="45B52AE9"/>
    <w:rsid w:val="45B61293"/>
    <w:rsid w:val="45B87FB1"/>
    <w:rsid w:val="45BD0550"/>
    <w:rsid w:val="45BE0C26"/>
    <w:rsid w:val="45C37680"/>
    <w:rsid w:val="45C759A3"/>
    <w:rsid w:val="45C810E6"/>
    <w:rsid w:val="45C951A4"/>
    <w:rsid w:val="45C97631"/>
    <w:rsid w:val="45CA2A8F"/>
    <w:rsid w:val="45CA706B"/>
    <w:rsid w:val="45CE5A39"/>
    <w:rsid w:val="45CF715F"/>
    <w:rsid w:val="45D07F52"/>
    <w:rsid w:val="45D5599A"/>
    <w:rsid w:val="45D96F69"/>
    <w:rsid w:val="45DA52A8"/>
    <w:rsid w:val="45DA553E"/>
    <w:rsid w:val="45DC56B9"/>
    <w:rsid w:val="45DD3F6F"/>
    <w:rsid w:val="45DD5C05"/>
    <w:rsid w:val="45DE0A82"/>
    <w:rsid w:val="45E0240D"/>
    <w:rsid w:val="45E04C0F"/>
    <w:rsid w:val="45E45FFC"/>
    <w:rsid w:val="45E915EE"/>
    <w:rsid w:val="45EA0DC5"/>
    <w:rsid w:val="45EC4FF1"/>
    <w:rsid w:val="45ED13FF"/>
    <w:rsid w:val="45F00F55"/>
    <w:rsid w:val="45F2084A"/>
    <w:rsid w:val="45F328B7"/>
    <w:rsid w:val="45F85619"/>
    <w:rsid w:val="45FA35DE"/>
    <w:rsid w:val="4600560C"/>
    <w:rsid w:val="46015167"/>
    <w:rsid w:val="460356F3"/>
    <w:rsid w:val="460408FA"/>
    <w:rsid w:val="4605721B"/>
    <w:rsid w:val="4606463F"/>
    <w:rsid w:val="4606614C"/>
    <w:rsid w:val="4608336F"/>
    <w:rsid w:val="46087F84"/>
    <w:rsid w:val="46091F7B"/>
    <w:rsid w:val="460D1E3F"/>
    <w:rsid w:val="460D4E49"/>
    <w:rsid w:val="461119B2"/>
    <w:rsid w:val="461148E8"/>
    <w:rsid w:val="4612356E"/>
    <w:rsid w:val="46130A09"/>
    <w:rsid w:val="46133600"/>
    <w:rsid w:val="46142EF1"/>
    <w:rsid w:val="4615037B"/>
    <w:rsid w:val="46173218"/>
    <w:rsid w:val="461C3792"/>
    <w:rsid w:val="461D14A1"/>
    <w:rsid w:val="461D4A97"/>
    <w:rsid w:val="461D5E64"/>
    <w:rsid w:val="461F7F9A"/>
    <w:rsid w:val="462647EC"/>
    <w:rsid w:val="46293946"/>
    <w:rsid w:val="462D708C"/>
    <w:rsid w:val="462F3B06"/>
    <w:rsid w:val="46315CB6"/>
    <w:rsid w:val="463311F5"/>
    <w:rsid w:val="463921F6"/>
    <w:rsid w:val="4639592B"/>
    <w:rsid w:val="463E3F61"/>
    <w:rsid w:val="464064C0"/>
    <w:rsid w:val="46422CC7"/>
    <w:rsid w:val="46456FF5"/>
    <w:rsid w:val="46467F3B"/>
    <w:rsid w:val="464B6C2C"/>
    <w:rsid w:val="464E726C"/>
    <w:rsid w:val="465404E2"/>
    <w:rsid w:val="46580854"/>
    <w:rsid w:val="46610A04"/>
    <w:rsid w:val="466252E5"/>
    <w:rsid w:val="46654E8C"/>
    <w:rsid w:val="466741DC"/>
    <w:rsid w:val="466850F4"/>
    <w:rsid w:val="466B30DA"/>
    <w:rsid w:val="466C4816"/>
    <w:rsid w:val="466E6B1A"/>
    <w:rsid w:val="46707146"/>
    <w:rsid w:val="4671012A"/>
    <w:rsid w:val="46740B40"/>
    <w:rsid w:val="467D43EA"/>
    <w:rsid w:val="46810F38"/>
    <w:rsid w:val="46816EC0"/>
    <w:rsid w:val="46883AFD"/>
    <w:rsid w:val="468908AA"/>
    <w:rsid w:val="468E255A"/>
    <w:rsid w:val="46922BFB"/>
    <w:rsid w:val="469A5DDB"/>
    <w:rsid w:val="469E7B9C"/>
    <w:rsid w:val="46A967D1"/>
    <w:rsid w:val="46AD5DBE"/>
    <w:rsid w:val="46AF0489"/>
    <w:rsid w:val="46B0432B"/>
    <w:rsid w:val="46B16BF6"/>
    <w:rsid w:val="46B24047"/>
    <w:rsid w:val="46BA2397"/>
    <w:rsid w:val="46BB7E19"/>
    <w:rsid w:val="46BC1C5B"/>
    <w:rsid w:val="46BC79AB"/>
    <w:rsid w:val="46BF30C9"/>
    <w:rsid w:val="46CD5B35"/>
    <w:rsid w:val="46CD70F7"/>
    <w:rsid w:val="46CE31D3"/>
    <w:rsid w:val="46D62366"/>
    <w:rsid w:val="46D81CD0"/>
    <w:rsid w:val="46DA0028"/>
    <w:rsid w:val="46DB5C59"/>
    <w:rsid w:val="46E147D5"/>
    <w:rsid w:val="46E5129D"/>
    <w:rsid w:val="46E5795D"/>
    <w:rsid w:val="46E666DE"/>
    <w:rsid w:val="46E97663"/>
    <w:rsid w:val="46EE42D8"/>
    <w:rsid w:val="46F335E8"/>
    <w:rsid w:val="46F4038C"/>
    <w:rsid w:val="46F47AB9"/>
    <w:rsid w:val="46FB2FF0"/>
    <w:rsid w:val="47043BD7"/>
    <w:rsid w:val="470645EE"/>
    <w:rsid w:val="470C49ED"/>
    <w:rsid w:val="470C691E"/>
    <w:rsid w:val="470F36FC"/>
    <w:rsid w:val="470F3EF0"/>
    <w:rsid w:val="47176085"/>
    <w:rsid w:val="471A3B5E"/>
    <w:rsid w:val="471B020B"/>
    <w:rsid w:val="471C54FB"/>
    <w:rsid w:val="472144AB"/>
    <w:rsid w:val="47221FC4"/>
    <w:rsid w:val="4727359F"/>
    <w:rsid w:val="47294035"/>
    <w:rsid w:val="472B71D3"/>
    <w:rsid w:val="472C13D1"/>
    <w:rsid w:val="472D26D6"/>
    <w:rsid w:val="472D44BF"/>
    <w:rsid w:val="47301972"/>
    <w:rsid w:val="47336576"/>
    <w:rsid w:val="47344656"/>
    <w:rsid w:val="47363182"/>
    <w:rsid w:val="47395D01"/>
    <w:rsid w:val="473D01FE"/>
    <w:rsid w:val="473E02B1"/>
    <w:rsid w:val="474355AD"/>
    <w:rsid w:val="47440D0E"/>
    <w:rsid w:val="47447E7E"/>
    <w:rsid w:val="47463668"/>
    <w:rsid w:val="47467439"/>
    <w:rsid w:val="47470E4E"/>
    <w:rsid w:val="47477711"/>
    <w:rsid w:val="4748547E"/>
    <w:rsid w:val="474B29AA"/>
    <w:rsid w:val="474F3E98"/>
    <w:rsid w:val="47521BDF"/>
    <w:rsid w:val="4753074F"/>
    <w:rsid w:val="4759316E"/>
    <w:rsid w:val="47595732"/>
    <w:rsid w:val="475A1CD7"/>
    <w:rsid w:val="475B312E"/>
    <w:rsid w:val="475F7335"/>
    <w:rsid w:val="4766465F"/>
    <w:rsid w:val="4769379D"/>
    <w:rsid w:val="47696F31"/>
    <w:rsid w:val="476B7A1B"/>
    <w:rsid w:val="476D435A"/>
    <w:rsid w:val="476E42EA"/>
    <w:rsid w:val="476E4F9C"/>
    <w:rsid w:val="476E57AF"/>
    <w:rsid w:val="47700977"/>
    <w:rsid w:val="47714807"/>
    <w:rsid w:val="47715121"/>
    <w:rsid w:val="47766611"/>
    <w:rsid w:val="47775FCD"/>
    <w:rsid w:val="47795984"/>
    <w:rsid w:val="477B2170"/>
    <w:rsid w:val="477C13BF"/>
    <w:rsid w:val="477D41D8"/>
    <w:rsid w:val="47817C66"/>
    <w:rsid w:val="4785230C"/>
    <w:rsid w:val="47877183"/>
    <w:rsid w:val="47897BD6"/>
    <w:rsid w:val="478C0A3A"/>
    <w:rsid w:val="478C5A99"/>
    <w:rsid w:val="47944DAC"/>
    <w:rsid w:val="47960FFB"/>
    <w:rsid w:val="479A1FB0"/>
    <w:rsid w:val="479A4890"/>
    <w:rsid w:val="479A7E3D"/>
    <w:rsid w:val="479F5C46"/>
    <w:rsid w:val="47A4368B"/>
    <w:rsid w:val="47A51C8F"/>
    <w:rsid w:val="47AB18E1"/>
    <w:rsid w:val="47AC51A3"/>
    <w:rsid w:val="47B15086"/>
    <w:rsid w:val="47B16F0F"/>
    <w:rsid w:val="47B20BBA"/>
    <w:rsid w:val="47B25744"/>
    <w:rsid w:val="47B40732"/>
    <w:rsid w:val="47B471DA"/>
    <w:rsid w:val="47B515A1"/>
    <w:rsid w:val="47B73891"/>
    <w:rsid w:val="47B84C35"/>
    <w:rsid w:val="47BC2508"/>
    <w:rsid w:val="47BC37C7"/>
    <w:rsid w:val="47BF274A"/>
    <w:rsid w:val="47BF63C2"/>
    <w:rsid w:val="47C03E43"/>
    <w:rsid w:val="47C0686E"/>
    <w:rsid w:val="47C13FA7"/>
    <w:rsid w:val="47C21699"/>
    <w:rsid w:val="47C47B8A"/>
    <w:rsid w:val="47CC6CA2"/>
    <w:rsid w:val="47CD7FCA"/>
    <w:rsid w:val="47D1080F"/>
    <w:rsid w:val="47D5360A"/>
    <w:rsid w:val="47D757FC"/>
    <w:rsid w:val="47DD517F"/>
    <w:rsid w:val="47DD5E7B"/>
    <w:rsid w:val="47DE236A"/>
    <w:rsid w:val="47E0672C"/>
    <w:rsid w:val="47E3650F"/>
    <w:rsid w:val="47E9088B"/>
    <w:rsid w:val="47ED4164"/>
    <w:rsid w:val="47EE51DD"/>
    <w:rsid w:val="47F23719"/>
    <w:rsid w:val="47F265FA"/>
    <w:rsid w:val="47F43D37"/>
    <w:rsid w:val="47F57C4C"/>
    <w:rsid w:val="47F931E9"/>
    <w:rsid w:val="47F937A0"/>
    <w:rsid w:val="47FC4508"/>
    <w:rsid w:val="47FE3314"/>
    <w:rsid w:val="47FF2A2E"/>
    <w:rsid w:val="48034E91"/>
    <w:rsid w:val="480440A5"/>
    <w:rsid w:val="48056F56"/>
    <w:rsid w:val="48062AC6"/>
    <w:rsid w:val="48085E05"/>
    <w:rsid w:val="480876E8"/>
    <w:rsid w:val="480A6840"/>
    <w:rsid w:val="480D3E7A"/>
    <w:rsid w:val="480F7D28"/>
    <w:rsid w:val="48104EC7"/>
    <w:rsid w:val="48166AA7"/>
    <w:rsid w:val="48180A8D"/>
    <w:rsid w:val="48196A4C"/>
    <w:rsid w:val="481A3844"/>
    <w:rsid w:val="481A57D7"/>
    <w:rsid w:val="481A72A8"/>
    <w:rsid w:val="481E0D8F"/>
    <w:rsid w:val="481E3D53"/>
    <w:rsid w:val="481F15D3"/>
    <w:rsid w:val="4821714B"/>
    <w:rsid w:val="48283227"/>
    <w:rsid w:val="482A4C06"/>
    <w:rsid w:val="482A5FCD"/>
    <w:rsid w:val="482D0573"/>
    <w:rsid w:val="482E7173"/>
    <w:rsid w:val="482F577C"/>
    <w:rsid w:val="48304241"/>
    <w:rsid w:val="483338DB"/>
    <w:rsid w:val="48365107"/>
    <w:rsid w:val="48387272"/>
    <w:rsid w:val="483C2A78"/>
    <w:rsid w:val="483C5869"/>
    <w:rsid w:val="483C618E"/>
    <w:rsid w:val="483D47E8"/>
    <w:rsid w:val="484023F3"/>
    <w:rsid w:val="484052A7"/>
    <w:rsid w:val="484729C8"/>
    <w:rsid w:val="48485884"/>
    <w:rsid w:val="485B14D8"/>
    <w:rsid w:val="485C3205"/>
    <w:rsid w:val="485E084A"/>
    <w:rsid w:val="485F4AD2"/>
    <w:rsid w:val="485F4E7C"/>
    <w:rsid w:val="486523CC"/>
    <w:rsid w:val="48653E5E"/>
    <w:rsid w:val="486F3A93"/>
    <w:rsid w:val="48723206"/>
    <w:rsid w:val="4872512C"/>
    <w:rsid w:val="48726BFF"/>
    <w:rsid w:val="487A221A"/>
    <w:rsid w:val="487F05A1"/>
    <w:rsid w:val="487F6E84"/>
    <w:rsid w:val="488308BB"/>
    <w:rsid w:val="48844333"/>
    <w:rsid w:val="488524E9"/>
    <w:rsid w:val="48892D09"/>
    <w:rsid w:val="488D4E4E"/>
    <w:rsid w:val="489052B4"/>
    <w:rsid w:val="4892706B"/>
    <w:rsid w:val="4895061D"/>
    <w:rsid w:val="48981928"/>
    <w:rsid w:val="4898202D"/>
    <w:rsid w:val="489857CB"/>
    <w:rsid w:val="489A2614"/>
    <w:rsid w:val="489E5845"/>
    <w:rsid w:val="489F1B73"/>
    <w:rsid w:val="489F3562"/>
    <w:rsid w:val="489F4484"/>
    <w:rsid w:val="489F6BEE"/>
    <w:rsid w:val="48A22E14"/>
    <w:rsid w:val="48AA69F8"/>
    <w:rsid w:val="48AB0E69"/>
    <w:rsid w:val="48AC05C9"/>
    <w:rsid w:val="48AC7ACA"/>
    <w:rsid w:val="48B05C8D"/>
    <w:rsid w:val="48B37F53"/>
    <w:rsid w:val="48B74B62"/>
    <w:rsid w:val="48BB2B5D"/>
    <w:rsid w:val="48C14CEB"/>
    <w:rsid w:val="48C43A71"/>
    <w:rsid w:val="48C54946"/>
    <w:rsid w:val="48C91A86"/>
    <w:rsid w:val="48CD1CDA"/>
    <w:rsid w:val="48D11A46"/>
    <w:rsid w:val="48D20989"/>
    <w:rsid w:val="48D53DF3"/>
    <w:rsid w:val="48D61B52"/>
    <w:rsid w:val="48DA14E4"/>
    <w:rsid w:val="48E22A4D"/>
    <w:rsid w:val="48E53421"/>
    <w:rsid w:val="48E87DA4"/>
    <w:rsid w:val="48EC168C"/>
    <w:rsid w:val="48F0209E"/>
    <w:rsid w:val="48F620DA"/>
    <w:rsid w:val="48F75AD9"/>
    <w:rsid w:val="48F77743"/>
    <w:rsid w:val="48F96FB9"/>
    <w:rsid w:val="4900796C"/>
    <w:rsid w:val="49011A58"/>
    <w:rsid w:val="49014538"/>
    <w:rsid w:val="49025FFA"/>
    <w:rsid w:val="49047841"/>
    <w:rsid w:val="490F5A24"/>
    <w:rsid w:val="491102ED"/>
    <w:rsid w:val="491426C4"/>
    <w:rsid w:val="491629C8"/>
    <w:rsid w:val="491B2DE6"/>
    <w:rsid w:val="491B47B4"/>
    <w:rsid w:val="491B4CAD"/>
    <w:rsid w:val="491E2257"/>
    <w:rsid w:val="491F7AF4"/>
    <w:rsid w:val="49206389"/>
    <w:rsid w:val="49223CE7"/>
    <w:rsid w:val="49290BAC"/>
    <w:rsid w:val="492B22FA"/>
    <w:rsid w:val="492C32EC"/>
    <w:rsid w:val="492D141C"/>
    <w:rsid w:val="49357228"/>
    <w:rsid w:val="493B1131"/>
    <w:rsid w:val="493C4169"/>
    <w:rsid w:val="49407C4E"/>
    <w:rsid w:val="49442EDC"/>
    <w:rsid w:val="494A4222"/>
    <w:rsid w:val="494B440E"/>
    <w:rsid w:val="49502BFD"/>
    <w:rsid w:val="49525CC5"/>
    <w:rsid w:val="49536756"/>
    <w:rsid w:val="49540912"/>
    <w:rsid w:val="49565246"/>
    <w:rsid w:val="49570A61"/>
    <w:rsid w:val="495826A6"/>
    <w:rsid w:val="495864E3"/>
    <w:rsid w:val="495A37AB"/>
    <w:rsid w:val="495D4B69"/>
    <w:rsid w:val="49605422"/>
    <w:rsid w:val="49613D81"/>
    <w:rsid w:val="496322F6"/>
    <w:rsid w:val="496A29C3"/>
    <w:rsid w:val="496A5D06"/>
    <w:rsid w:val="496E26C7"/>
    <w:rsid w:val="497148D6"/>
    <w:rsid w:val="4973201D"/>
    <w:rsid w:val="4974429E"/>
    <w:rsid w:val="497A1F1B"/>
    <w:rsid w:val="497D7A41"/>
    <w:rsid w:val="497F03CB"/>
    <w:rsid w:val="497F325D"/>
    <w:rsid w:val="497F39B4"/>
    <w:rsid w:val="497F4DD8"/>
    <w:rsid w:val="49804EA3"/>
    <w:rsid w:val="49870A65"/>
    <w:rsid w:val="498A66FD"/>
    <w:rsid w:val="49917C7D"/>
    <w:rsid w:val="49942AC5"/>
    <w:rsid w:val="49951F25"/>
    <w:rsid w:val="499F6E4D"/>
    <w:rsid w:val="49A0215B"/>
    <w:rsid w:val="49A42048"/>
    <w:rsid w:val="49A43146"/>
    <w:rsid w:val="49AD4F8B"/>
    <w:rsid w:val="49AE4D8A"/>
    <w:rsid w:val="49B277BC"/>
    <w:rsid w:val="49B31023"/>
    <w:rsid w:val="49B341B6"/>
    <w:rsid w:val="49B35322"/>
    <w:rsid w:val="49B651D3"/>
    <w:rsid w:val="49BE20DD"/>
    <w:rsid w:val="49C428C8"/>
    <w:rsid w:val="49C72BEC"/>
    <w:rsid w:val="49CA0688"/>
    <w:rsid w:val="49CF2CBD"/>
    <w:rsid w:val="49D01D2B"/>
    <w:rsid w:val="49D56F8A"/>
    <w:rsid w:val="49D62B52"/>
    <w:rsid w:val="49D65C06"/>
    <w:rsid w:val="49DB25B3"/>
    <w:rsid w:val="49DF4ABF"/>
    <w:rsid w:val="49E24449"/>
    <w:rsid w:val="49E30DA7"/>
    <w:rsid w:val="49E47691"/>
    <w:rsid w:val="49E52B4F"/>
    <w:rsid w:val="49E650C0"/>
    <w:rsid w:val="49E7150E"/>
    <w:rsid w:val="49E751EF"/>
    <w:rsid w:val="49EA21B7"/>
    <w:rsid w:val="49EB5D06"/>
    <w:rsid w:val="49EC47D8"/>
    <w:rsid w:val="49ED0982"/>
    <w:rsid w:val="49F02FD2"/>
    <w:rsid w:val="49F32130"/>
    <w:rsid w:val="49F42F02"/>
    <w:rsid w:val="49FF37FB"/>
    <w:rsid w:val="49FF764D"/>
    <w:rsid w:val="4A05407D"/>
    <w:rsid w:val="4A0652B8"/>
    <w:rsid w:val="4A074B53"/>
    <w:rsid w:val="4A092A83"/>
    <w:rsid w:val="4A0B5B6D"/>
    <w:rsid w:val="4A0D2CA4"/>
    <w:rsid w:val="4A113713"/>
    <w:rsid w:val="4A1A3C27"/>
    <w:rsid w:val="4A1D1C28"/>
    <w:rsid w:val="4A214902"/>
    <w:rsid w:val="4A22517A"/>
    <w:rsid w:val="4A2347E5"/>
    <w:rsid w:val="4A2562D6"/>
    <w:rsid w:val="4A2631A2"/>
    <w:rsid w:val="4A272033"/>
    <w:rsid w:val="4A281791"/>
    <w:rsid w:val="4A294C7C"/>
    <w:rsid w:val="4A295537"/>
    <w:rsid w:val="4A2C1D3E"/>
    <w:rsid w:val="4A2C725F"/>
    <w:rsid w:val="4A2E5242"/>
    <w:rsid w:val="4A2E74B5"/>
    <w:rsid w:val="4A3A3ABE"/>
    <w:rsid w:val="4A4009DF"/>
    <w:rsid w:val="4A43655B"/>
    <w:rsid w:val="4A443B19"/>
    <w:rsid w:val="4A4544CF"/>
    <w:rsid w:val="4A455D40"/>
    <w:rsid w:val="4A5066BB"/>
    <w:rsid w:val="4A577367"/>
    <w:rsid w:val="4A5C030F"/>
    <w:rsid w:val="4A5D359F"/>
    <w:rsid w:val="4A5E1739"/>
    <w:rsid w:val="4A612A32"/>
    <w:rsid w:val="4A6824F7"/>
    <w:rsid w:val="4A697880"/>
    <w:rsid w:val="4A6A7625"/>
    <w:rsid w:val="4A6C266D"/>
    <w:rsid w:val="4A6E04E6"/>
    <w:rsid w:val="4A737C7C"/>
    <w:rsid w:val="4A743651"/>
    <w:rsid w:val="4A7D2E45"/>
    <w:rsid w:val="4A7E04C4"/>
    <w:rsid w:val="4A836933"/>
    <w:rsid w:val="4A85517F"/>
    <w:rsid w:val="4A86005B"/>
    <w:rsid w:val="4A8920D8"/>
    <w:rsid w:val="4A8B1BA8"/>
    <w:rsid w:val="4A8B3C4B"/>
    <w:rsid w:val="4A8D525B"/>
    <w:rsid w:val="4A8F552A"/>
    <w:rsid w:val="4A925606"/>
    <w:rsid w:val="4A9329E8"/>
    <w:rsid w:val="4A933FE3"/>
    <w:rsid w:val="4A945A0B"/>
    <w:rsid w:val="4AA03168"/>
    <w:rsid w:val="4AA22BDD"/>
    <w:rsid w:val="4AA30650"/>
    <w:rsid w:val="4AA855D5"/>
    <w:rsid w:val="4AA9016B"/>
    <w:rsid w:val="4AAA2E96"/>
    <w:rsid w:val="4AB22B3E"/>
    <w:rsid w:val="4AB76F69"/>
    <w:rsid w:val="4AB80285"/>
    <w:rsid w:val="4ABC09C3"/>
    <w:rsid w:val="4AC727FE"/>
    <w:rsid w:val="4AC76C99"/>
    <w:rsid w:val="4AC80CC7"/>
    <w:rsid w:val="4AC8717C"/>
    <w:rsid w:val="4ACF6FC9"/>
    <w:rsid w:val="4AD066CD"/>
    <w:rsid w:val="4AD41C3E"/>
    <w:rsid w:val="4AD75DA7"/>
    <w:rsid w:val="4AD77C59"/>
    <w:rsid w:val="4ADE3D60"/>
    <w:rsid w:val="4AE536EB"/>
    <w:rsid w:val="4AEE2124"/>
    <w:rsid w:val="4AF1072A"/>
    <w:rsid w:val="4AF2032F"/>
    <w:rsid w:val="4AF21748"/>
    <w:rsid w:val="4AFB6284"/>
    <w:rsid w:val="4B004676"/>
    <w:rsid w:val="4B0449C6"/>
    <w:rsid w:val="4B077893"/>
    <w:rsid w:val="4B077EE7"/>
    <w:rsid w:val="4B09094D"/>
    <w:rsid w:val="4B120132"/>
    <w:rsid w:val="4B1353B1"/>
    <w:rsid w:val="4B1569BB"/>
    <w:rsid w:val="4B173574"/>
    <w:rsid w:val="4B180C5A"/>
    <w:rsid w:val="4B1839A2"/>
    <w:rsid w:val="4B187992"/>
    <w:rsid w:val="4B2038D0"/>
    <w:rsid w:val="4B211352"/>
    <w:rsid w:val="4B2636A3"/>
    <w:rsid w:val="4B26778A"/>
    <w:rsid w:val="4B2A5D57"/>
    <w:rsid w:val="4B2C4CF9"/>
    <w:rsid w:val="4B302627"/>
    <w:rsid w:val="4B303B6B"/>
    <w:rsid w:val="4B305963"/>
    <w:rsid w:val="4B306502"/>
    <w:rsid w:val="4B32736B"/>
    <w:rsid w:val="4B331667"/>
    <w:rsid w:val="4B357A26"/>
    <w:rsid w:val="4B393DC4"/>
    <w:rsid w:val="4B3C6683"/>
    <w:rsid w:val="4B3D0856"/>
    <w:rsid w:val="4B3E615F"/>
    <w:rsid w:val="4B461DDC"/>
    <w:rsid w:val="4B482594"/>
    <w:rsid w:val="4B49298A"/>
    <w:rsid w:val="4B4B06BC"/>
    <w:rsid w:val="4B4C5120"/>
    <w:rsid w:val="4B4D042D"/>
    <w:rsid w:val="4B4E58B1"/>
    <w:rsid w:val="4B50474C"/>
    <w:rsid w:val="4B513454"/>
    <w:rsid w:val="4B5375A2"/>
    <w:rsid w:val="4B562725"/>
    <w:rsid w:val="4B585ED0"/>
    <w:rsid w:val="4B5A4C4B"/>
    <w:rsid w:val="4B5F00F2"/>
    <w:rsid w:val="4B620F5A"/>
    <w:rsid w:val="4B680714"/>
    <w:rsid w:val="4B6E38C9"/>
    <w:rsid w:val="4B705272"/>
    <w:rsid w:val="4B715E07"/>
    <w:rsid w:val="4B766DB6"/>
    <w:rsid w:val="4B770852"/>
    <w:rsid w:val="4B781607"/>
    <w:rsid w:val="4B7B2159"/>
    <w:rsid w:val="4B7E5E68"/>
    <w:rsid w:val="4B816086"/>
    <w:rsid w:val="4B8435F5"/>
    <w:rsid w:val="4B847D71"/>
    <w:rsid w:val="4B860FDA"/>
    <w:rsid w:val="4B8821A3"/>
    <w:rsid w:val="4B882B40"/>
    <w:rsid w:val="4B8A12D7"/>
    <w:rsid w:val="4B974A25"/>
    <w:rsid w:val="4B9B0A9F"/>
    <w:rsid w:val="4B9C4795"/>
    <w:rsid w:val="4B9D69C3"/>
    <w:rsid w:val="4BA039BD"/>
    <w:rsid w:val="4BA2000E"/>
    <w:rsid w:val="4BA81211"/>
    <w:rsid w:val="4BA8726D"/>
    <w:rsid w:val="4BA87DF3"/>
    <w:rsid w:val="4BA93643"/>
    <w:rsid w:val="4BAA4DF5"/>
    <w:rsid w:val="4BAD15BC"/>
    <w:rsid w:val="4BAE416F"/>
    <w:rsid w:val="4BAE59BE"/>
    <w:rsid w:val="4BB01237"/>
    <w:rsid w:val="4BB03EB1"/>
    <w:rsid w:val="4BC00B80"/>
    <w:rsid w:val="4BC34DA8"/>
    <w:rsid w:val="4BC456B8"/>
    <w:rsid w:val="4BC579B7"/>
    <w:rsid w:val="4BC62142"/>
    <w:rsid w:val="4BC74BA8"/>
    <w:rsid w:val="4BC768FB"/>
    <w:rsid w:val="4BCA040D"/>
    <w:rsid w:val="4BCA33B4"/>
    <w:rsid w:val="4BCC56F4"/>
    <w:rsid w:val="4BCC7D88"/>
    <w:rsid w:val="4BD1790C"/>
    <w:rsid w:val="4BD71DD9"/>
    <w:rsid w:val="4BDE6D35"/>
    <w:rsid w:val="4BDF7C2E"/>
    <w:rsid w:val="4BE12712"/>
    <w:rsid w:val="4BE36E91"/>
    <w:rsid w:val="4BE60B4D"/>
    <w:rsid w:val="4BE72A8E"/>
    <w:rsid w:val="4BE92854"/>
    <w:rsid w:val="4BE962B4"/>
    <w:rsid w:val="4BEE3500"/>
    <w:rsid w:val="4BEF7421"/>
    <w:rsid w:val="4BEF7974"/>
    <w:rsid w:val="4BF32B69"/>
    <w:rsid w:val="4BF7002A"/>
    <w:rsid w:val="4BF93ACF"/>
    <w:rsid w:val="4BFF2238"/>
    <w:rsid w:val="4BFF7375"/>
    <w:rsid w:val="4C012712"/>
    <w:rsid w:val="4C047685"/>
    <w:rsid w:val="4C052422"/>
    <w:rsid w:val="4C054D4A"/>
    <w:rsid w:val="4C07034B"/>
    <w:rsid w:val="4C0E2C16"/>
    <w:rsid w:val="4C0F0BB9"/>
    <w:rsid w:val="4C114830"/>
    <w:rsid w:val="4C1550E2"/>
    <w:rsid w:val="4C184366"/>
    <w:rsid w:val="4C193AE8"/>
    <w:rsid w:val="4C19435D"/>
    <w:rsid w:val="4C1D6C6B"/>
    <w:rsid w:val="4C1F7412"/>
    <w:rsid w:val="4C211652"/>
    <w:rsid w:val="4C2357F3"/>
    <w:rsid w:val="4C244348"/>
    <w:rsid w:val="4C27340B"/>
    <w:rsid w:val="4C2A5F81"/>
    <w:rsid w:val="4C2F4A98"/>
    <w:rsid w:val="4C303CA8"/>
    <w:rsid w:val="4C325E57"/>
    <w:rsid w:val="4C3433AB"/>
    <w:rsid w:val="4C363BF2"/>
    <w:rsid w:val="4C376113"/>
    <w:rsid w:val="4C382804"/>
    <w:rsid w:val="4C3F4C7B"/>
    <w:rsid w:val="4C42517D"/>
    <w:rsid w:val="4C426B7D"/>
    <w:rsid w:val="4C443054"/>
    <w:rsid w:val="4C4658B1"/>
    <w:rsid w:val="4C4841B6"/>
    <w:rsid w:val="4C485658"/>
    <w:rsid w:val="4C4B3445"/>
    <w:rsid w:val="4C4E4AF5"/>
    <w:rsid w:val="4C4E4FC5"/>
    <w:rsid w:val="4C5665D0"/>
    <w:rsid w:val="4C5B1784"/>
    <w:rsid w:val="4C5E399E"/>
    <w:rsid w:val="4C5E7CD6"/>
    <w:rsid w:val="4C5F5138"/>
    <w:rsid w:val="4C617890"/>
    <w:rsid w:val="4C64720E"/>
    <w:rsid w:val="4C657FBE"/>
    <w:rsid w:val="4C663584"/>
    <w:rsid w:val="4C6A50F1"/>
    <w:rsid w:val="4C6A7732"/>
    <w:rsid w:val="4C6E0FF4"/>
    <w:rsid w:val="4C6F0F06"/>
    <w:rsid w:val="4C707277"/>
    <w:rsid w:val="4C746711"/>
    <w:rsid w:val="4C7766D4"/>
    <w:rsid w:val="4C794E29"/>
    <w:rsid w:val="4C7B030A"/>
    <w:rsid w:val="4C7E5A0B"/>
    <w:rsid w:val="4C7F6DF4"/>
    <w:rsid w:val="4C817BC2"/>
    <w:rsid w:val="4C837262"/>
    <w:rsid w:val="4C847DA8"/>
    <w:rsid w:val="4C8F3F16"/>
    <w:rsid w:val="4C9124AD"/>
    <w:rsid w:val="4C9860D7"/>
    <w:rsid w:val="4C9978BA"/>
    <w:rsid w:val="4C9A4DEC"/>
    <w:rsid w:val="4C9B3AE1"/>
    <w:rsid w:val="4C9F2460"/>
    <w:rsid w:val="4CA22748"/>
    <w:rsid w:val="4CA45C4B"/>
    <w:rsid w:val="4CA84F0E"/>
    <w:rsid w:val="4CAF491A"/>
    <w:rsid w:val="4CB0486C"/>
    <w:rsid w:val="4CB17FB0"/>
    <w:rsid w:val="4CB3646D"/>
    <w:rsid w:val="4CBC37E7"/>
    <w:rsid w:val="4CC11883"/>
    <w:rsid w:val="4CC83632"/>
    <w:rsid w:val="4CCB684A"/>
    <w:rsid w:val="4CCB7973"/>
    <w:rsid w:val="4CCF5094"/>
    <w:rsid w:val="4CD146FC"/>
    <w:rsid w:val="4CD37623"/>
    <w:rsid w:val="4CD852DD"/>
    <w:rsid w:val="4CDD12A8"/>
    <w:rsid w:val="4CE27D82"/>
    <w:rsid w:val="4CE444B6"/>
    <w:rsid w:val="4CE94666"/>
    <w:rsid w:val="4CE94E8F"/>
    <w:rsid w:val="4CEA1FA5"/>
    <w:rsid w:val="4CEB31F9"/>
    <w:rsid w:val="4CEC1F12"/>
    <w:rsid w:val="4CEC522E"/>
    <w:rsid w:val="4CEC603F"/>
    <w:rsid w:val="4CF37C97"/>
    <w:rsid w:val="4CF643D0"/>
    <w:rsid w:val="4CF71E51"/>
    <w:rsid w:val="4CF856D5"/>
    <w:rsid w:val="4CF947F4"/>
    <w:rsid w:val="4CF94DE7"/>
    <w:rsid w:val="4CFA2DD6"/>
    <w:rsid w:val="4CFD156D"/>
    <w:rsid w:val="4D047891"/>
    <w:rsid w:val="4D061848"/>
    <w:rsid w:val="4D0A4A64"/>
    <w:rsid w:val="4D0C29DA"/>
    <w:rsid w:val="4D0E6572"/>
    <w:rsid w:val="4D102D7B"/>
    <w:rsid w:val="4D120510"/>
    <w:rsid w:val="4D1218C9"/>
    <w:rsid w:val="4D193DBF"/>
    <w:rsid w:val="4D1A4BA1"/>
    <w:rsid w:val="4D1B09E0"/>
    <w:rsid w:val="4D1C4610"/>
    <w:rsid w:val="4D2A29A4"/>
    <w:rsid w:val="4D2A407C"/>
    <w:rsid w:val="4D2C27B6"/>
    <w:rsid w:val="4D303020"/>
    <w:rsid w:val="4D310D13"/>
    <w:rsid w:val="4D3267B3"/>
    <w:rsid w:val="4D341E2D"/>
    <w:rsid w:val="4D3557F2"/>
    <w:rsid w:val="4D361EDE"/>
    <w:rsid w:val="4D3D4161"/>
    <w:rsid w:val="4D401D75"/>
    <w:rsid w:val="4D45645D"/>
    <w:rsid w:val="4D456D10"/>
    <w:rsid w:val="4D4730DB"/>
    <w:rsid w:val="4D575B8A"/>
    <w:rsid w:val="4D5857A7"/>
    <w:rsid w:val="4D5866BC"/>
    <w:rsid w:val="4D5A1F77"/>
    <w:rsid w:val="4D5B0DA3"/>
    <w:rsid w:val="4D5E076A"/>
    <w:rsid w:val="4D6560A3"/>
    <w:rsid w:val="4D713C57"/>
    <w:rsid w:val="4D763158"/>
    <w:rsid w:val="4D76722C"/>
    <w:rsid w:val="4D7918BF"/>
    <w:rsid w:val="4D795934"/>
    <w:rsid w:val="4D7A3A23"/>
    <w:rsid w:val="4D7B7EAC"/>
    <w:rsid w:val="4D7E2ECD"/>
    <w:rsid w:val="4D7E4A8F"/>
    <w:rsid w:val="4D7F7074"/>
    <w:rsid w:val="4D817BB7"/>
    <w:rsid w:val="4D820624"/>
    <w:rsid w:val="4D895DE3"/>
    <w:rsid w:val="4D8A2CED"/>
    <w:rsid w:val="4D9126CC"/>
    <w:rsid w:val="4D924FDD"/>
    <w:rsid w:val="4D93309E"/>
    <w:rsid w:val="4D9C1199"/>
    <w:rsid w:val="4DA001EC"/>
    <w:rsid w:val="4DA01A7C"/>
    <w:rsid w:val="4DA10946"/>
    <w:rsid w:val="4DA24682"/>
    <w:rsid w:val="4DA40A02"/>
    <w:rsid w:val="4DA9711F"/>
    <w:rsid w:val="4DAC7B78"/>
    <w:rsid w:val="4DAD095E"/>
    <w:rsid w:val="4DBA7991"/>
    <w:rsid w:val="4DC363ED"/>
    <w:rsid w:val="4DC5253E"/>
    <w:rsid w:val="4DC6222A"/>
    <w:rsid w:val="4DC74243"/>
    <w:rsid w:val="4DC8417E"/>
    <w:rsid w:val="4DCC2A5F"/>
    <w:rsid w:val="4DD208BB"/>
    <w:rsid w:val="4DD440AA"/>
    <w:rsid w:val="4DD46AAD"/>
    <w:rsid w:val="4DD71D3F"/>
    <w:rsid w:val="4DD9259E"/>
    <w:rsid w:val="4DDE70E9"/>
    <w:rsid w:val="4DE1229E"/>
    <w:rsid w:val="4DE159FE"/>
    <w:rsid w:val="4DE33BA4"/>
    <w:rsid w:val="4DE452F1"/>
    <w:rsid w:val="4DE465D7"/>
    <w:rsid w:val="4DE83EEB"/>
    <w:rsid w:val="4DE86853"/>
    <w:rsid w:val="4DED03CB"/>
    <w:rsid w:val="4DF33EF4"/>
    <w:rsid w:val="4DF67F50"/>
    <w:rsid w:val="4DFA61D0"/>
    <w:rsid w:val="4E010F09"/>
    <w:rsid w:val="4E045C69"/>
    <w:rsid w:val="4E057E10"/>
    <w:rsid w:val="4E097F88"/>
    <w:rsid w:val="4E0D0BE7"/>
    <w:rsid w:val="4E0E4A81"/>
    <w:rsid w:val="4E0F5BA9"/>
    <w:rsid w:val="4E131954"/>
    <w:rsid w:val="4E1600AB"/>
    <w:rsid w:val="4E17658E"/>
    <w:rsid w:val="4E1A07F4"/>
    <w:rsid w:val="4E1B10E4"/>
    <w:rsid w:val="4E2848DE"/>
    <w:rsid w:val="4E287324"/>
    <w:rsid w:val="4E312126"/>
    <w:rsid w:val="4E3166D6"/>
    <w:rsid w:val="4E317E0D"/>
    <w:rsid w:val="4E3605DF"/>
    <w:rsid w:val="4E39658F"/>
    <w:rsid w:val="4E3C5765"/>
    <w:rsid w:val="4E3D3473"/>
    <w:rsid w:val="4E3D5846"/>
    <w:rsid w:val="4E40354A"/>
    <w:rsid w:val="4E4821F7"/>
    <w:rsid w:val="4E490A5F"/>
    <w:rsid w:val="4E4B0880"/>
    <w:rsid w:val="4E4B2D9B"/>
    <w:rsid w:val="4E4D3FEC"/>
    <w:rsid w:val="4E4F1CC3"/>
    <w:rsid w:val="4E536C98"/>
    <w:rsid w:val="4E5371E5"/>
    <w:rsid w:val="4E59676D"/>
    <w:rsid w:val="4E5D325A"/>
    <w:rsid w:val="4E65078A"/>
    <w:rsid w:val="4E6A7B35"/>
    <w:rsid w:val="4E6E0739"/>
    <w:rsid w:val="4E6E3716"/>
    <w:rsid w:val="4E710DB7"/>
    <w:rsid w:val="4E731813"/>
    <w:rsid w:val="4E73690E"/>
    <w:rsid w:val="4E856160"/>
    <w:rsid w:val="4E863595"/>
    <w:rsid w:val="4E8645FF"/>
    <w:rsid w:val="4E872810"/>
    <w:rsid w:val="4E873862"/>
    <w:rsid w:val="4E884B66"/>
    <w:rsid w:val="4E94476A"/>
    <w:rsid w:val="4E9A5F0D"/>
    <w:rsid w:val="4E9E0D6F"/>
    <w:rsid w:val="4EA07E2C"/>
    <w:rsid w:val="4EA11515"/>
    <w:rsid w:val="4EA4205C"/>
    <w:rsid w:val="4EA54C64"/>
    <w:rsid w:val="4EA57E32"/>
    <w:rsid w:val="4EA74A11"/>
    <w:rsid w:val="4EAF732D"/>
    <w:rsid w:val="4EB118CC"/>
    <w:rsid w:val="4EB124A8"/>
    <w:rsid w:val="4EB3130B"/>
    <w:rsid w:val="4EB41371"/>
    <w:rsid w:val="4EBD7C04"/>
    <w:rsid w:val="4EC50E90"/>
    <w:rsid w:val="4EC64E57"/>
    <w:rsid w:val="4EC819D1"/>
    <w:rsid w:val="4ECD1DD8"/>
    <w:rsid w:val="4ECF57B7"/>
    <w:rsid w:val="4ED02AE0"/>
    <w:rsid w:val="4ED31C48"/>
    <w:rsid w:val="4ED60BD4"/>
    <w:rsid w:val="4ED70169"/>
    <w:rsid w:val="4ED72BC0"/>
    <w:rsid w:val="4ED74345"/>
    <w:rsid w:val="4ED77B3A"/>
    <w:rsid w:val="4EDA741E"/>
    <w:rsid w:val="4EE13C93"/>
    <w:rsid w:val="4EE35547"/>
    <w:rsid w:val="4EE51966"/>
    <w:rsid w:val="4EE6743D"/>
    <w:rsid w:val="4EE67AFF"/>
    <w:rsid w:val="4EE82D94"/>
    <w:rsid w:val="4EEA70C8"/>
    <w:rsid w:val="4EEB0079"/>
    <w:rsid w:val="4EED6A89"/>
    <w:rsid w:val="4EEE2B57"/>
    <w:rsid w:val="4EEE74B2"/>
    <w:rsid w:val="4EF675DE"/>
    <w:rsid w:val="4EF939E4"/>
    <w:rsid w:val="4EF97230"/>
    <w:rsid w:val="4F014765"/>
    <w:rsid w:val="4F0B2BC2"/>
    <w:rsid w:val="4F0B42F1"/>
    <w:rsid w:val="4F0C213E"/>
    <w:rsid w:val="4F0C5D58"/>
    <w:rsid w:val="4F0D4834"/>
    <w:rsid w:val="4F11751A"/>
    <w:rsid w:val="4F121DD5"/>
    <w:rsid w:val="4F150DF5"/>
    <w:rsid w:val="4F1B0866"/>
    <w:rsid w:val="4F1B3469"/>
    <w:rsid w:val="4F1B4F3B"/>
    <w:rsid w:val="4F1B63E0"/>
    <w:rsid w:val="4F1D5937"/>
    <w:rsid w:val="4F1F08CC"/>
    <w:rsid w:val="4F2327E5"/>
    <w:rsid w:val="4F270638"/>
    <w:rsid w:val="4F29165F"/>
    <w:rsid w:val="4F2931B3"/>
    <w:rsid w:val="4F2A3CC9"/>
    <w:rsid w:val="4F2B7AD9"/>
    <w:rsid w:val="4F2F0196"/>
    <w:rsid w:val="4F374EB7"/>
    <w:rsid w:val="4F3B4374"/>
    <w:rsid w:val="4F3C2388"/>
    <w:rsid w:val="4F4300E0"/>
    <w:rsid w:val="4F443F0E"/>
    <w:rsid w:val="4F492C02"/>
    <w:rsid w:val="4F4A24E3"/>
    <w:rsid w:val="4F4D2326"/>
    <w:rsid w:val="4F4E5E99"/>
    <w:rsid w:val="4F4E7CCA"/>
    <w:rsid w:val="4F4F42B5"/>
    <w:rsid w:val="4F565166"/>
    <w:rsid w:val="4F5869A5"/>
    <w:rsid w:val="4F5E636B"/>
    <w:rsid w:val="4F660CD1"/>
    <w:rsid w:val="4F6B29CE"/>
    <w:rsid w:val="4F6D5B0F"/>
    <w:rsid w:val="4F757E58"/>
    <w:rsid w:val="4F7A250A"/>
    <w:rsid w:val="4F7F73DC"/>
    <w:rsid w:val="4F7F78CB"/>
    <w:rsid w:val="4F82007E"/>
    <w:rsid w:val="4F842A49"/>
    <w:rsid w:val="4F855D03"/>
    <w:rsid w:val="4F881C6F"/>
    <w:rsid w:val="4F8A0B27"/>
    <w:rsid w:val="4F904296"/>
    <w:rsid w:val="4F9452A4"/>
    <w:rsid w:val="4F98579A"/>
    <w:rsid w:val="4F985DA8"/>
    <w:rsid w:val="4F9A3FB5"/>
    <w:rsid w:val="4F9A6880"/>
    <w:rsid w:val="4F9D25CF"/>
    <w:rsid w:val="4F9F38B0"/>
    <w:rsid w:val="4FA27695"/>
    <w:rsid w:val="4FA91317"/>
    <w:rsid w:val="4FAC3ADA"/>
    <w:rsid w:val="4FB2599F"/>
    <w:rsid w:val="4FB354DC"/>
    <w:rsid w:val="4FB41FF5"/>
    <w:rsid w:val="4FB42FCF"/>
    <w:rsid w:val="4FB82BF1"/>
    <w:rsid w:val="4FB8370B"/>
    <w:rsid w:val="4FB9026D"/>
    <w:rsid w:val="4FBC0D03"/>
    <w:rsid w:val="4FBE6BF7"/>
    <w:rsid w:val="4FBF77D0"/>
    <w:rsid w:val="4FC531A5"/>
    <w:rsid w:val="4FCB3A1A"/>
    <w:rsid w:val="4FD10381"/>
    <w:rsid w:val="4FD340AE"/>
    <w:rsid w:val="4FD67E5F"/>
    <w:rsid w:val="4FD95949"/>
    <w:rsid w:val="4FDD1C15"/>
    <w:rsid w:val="4FDE5E89"/>
    <w:rsid w:val="4FDF4034"/>
    <w:rsid w:val="4FDF41F2"/>
    <w:rsid w:val="4FE16124"/>
    <w:rsid w:val="4FE418D4"/>
    <w:rsid w:val="4FE63F95"/>
    <w:rsid w:val="4FE73C32"/>
    <w:rsid w:val="4FE83829"/>
    <w:rsid w:val="4FEA2911"/>
    <w:rsid w:val="4FEB625D"/>
    <w:rsid w:val="4FED53CC"/>
    <w:rsid w:val="4FEE1E7C"/>
    <w:rsid w:val="4FEF741E"/>
    <w:rsid w:val="4FEF7931"/>
    <w:rsid w:val="4FF202CB"/>
    <w:rsid w:val="4FF245D4"/>
    <w:rsid w:val="4FF324F0"/>
    <w:rsid w:val="4FF37009"/>
    <w:rsid w:val="4FF44561"/>
    <w:rsid w:val="4FF701CA"/>
    <w:rsid w:val="4FF7020F"/>
    <w:rsid w:val="4FF75749"/>
    <w:rsid w:val="4FF807CF"/>
    <w:rsid w:val="4FF83583"/>
    <w:rsid w:val="4FFA3743"/>
    <w:rsid w:val="4FFB4A48"/>
    <w:rsid w:val="4FFB5149"/>
    <w:rsid w:val="4FFB6D27"/>
    <w:rsid w:val="4FFC07AA"/>
    <w:rsid w:val="4FFD2D96"/>
    <w:rsid w:val="4FFD588A"/>
    <w:rsid w:val="50035375"/>
    <w:rsid w:val="5006572E"/>
    <w:rsid w:val="50070647"/>
    <w:rsid w:val="500770CF"/>
    <w:rsid w:val="50095B11"/>
    <w:rsid w:val="500A48F9"/>
    <w:rsid w:val="500C227E"/>
    <w:rsid w:val="50113767"/>
    <w:rsid w:val="5011546E"/>
    <w:rsid w:val="501347D5"/>
    <w:rsid w:val="50144628"/>
    <w:rsid w:val="501533F8"/>
    <w:rsid w:val="50156FAB"/>
    <w:rsid w:val="50163074"/>
    <w:rsid w:val="5017003A"/>
    <w:rsid w:val="5018552A"/>
    <w:rsid w:val="501C382F"/>
    <w:rsid w:val="501D717B"/>
    <w:rsid w:val="50234780"/>
    <w:rsid w:val="50255348"/>
    <w:rsid w:val="5027305A"/>
    <w:rsid w:val="50281419"/>
    <w:rsid w:val="5029691F"/>
    <w:rsid w:val="502A1A5B"/>
    <w:rsid w:val="502B20CE"/>
    <w:rsid w:val="502B56D7"/>
    <w:rsid w:val="503459A7"/>
    <w:rsid w:val="50395D41"/>
    <w:rsid w:val="503D1419"/>
    <w:rsid w:val="503E254B"/>
    <w:rsid w:val="503E2F33"/>
    <w:rsid w:val="50433BEC"/>
    <w:rsid w:val="50440CDC"/>
    <w:rsid w:val="504A004A"/>
    <w:rsid w:val="504A2850"/>
    <w:rsid w:val="504B18A7"/>
    <w:rsid w:val="504B4D51"/>
    <w:rsid w:val="504C5512"/>
    <w:rsid w:val="504D0329"/>
    <w:rsid w:val="504D0FCF"/>
    <w:rsid w:val="50514152"/>
    <w:rsid w:val="5054095A"/>
    <w:rsid w:val="5055739B"/>
    <w:rsid w:val="50584E4F"/>
    <w:rsid w:val="505862C7"/>
    <w:rsid w:val="505D59E6"/>
    <w:rsid w:val="505F26DF"/>
    <w:rsid w:val="506242BF"/>
    <w:rsid w:val="5062501B"/>
    <w:rsid w:val="506439A6"/>
    <w:rsid w:val="50663B5F"/>
    <w:rsid w:val="50691AAF"/>
    <w:rsid w:val="50695FF6"/>
    <w:rsid w:val="506B50ED"/>
    <w:rsid w:val="506B7A87"/>
    <w:rsid w:val="50706F3B"/>
    <w:rsid w:val="507113E2"/>
    <w:rsid w:val="50724EC3"/>
    <w:rsid w:val="50745CB6"/>
    <w:rsid w:val="50776525"/>
    <w:rsid w:val="5077657F"/>
    <w:rsid w:val="5079369C"/>
    <w:rsid w:val="507C40D3"/>
    <w:rsid w:val="508066E2"/>
    <w:rsid w:val="5087618D"/>
    <w:rsid w:val="508C12DC"/>
    <w:rsid w:val="509224F9"/>
    <w:rsid w:val="50922FF2"/>
    <w:rsid w:val="50927749"/>
    <w:rsid w:val="50982348"/>
    <w:rsid w:val="509833F4"/>
    <w:rsid w:val="509B67E6"/>
    <w:rsid w:val="50A805B1"/>
    <w:rsid w:val="50A817F1"/>
    <w:rsid w:val="50AC11F6"/>
    <w:rsid w:val="50AC37D8"/>
    <w:rsid w:val="50AC41E9"/>
    <w:rsid w:val="50AE1E33"/>
    <w:rsid w:val="50B0115F"/>
    <w:rsid w:val="50B40E4F"/>
    <w:rsid w:val="50B65133"/>
    <w:rsid w:val="50B71A73"/>
    <w:rsid w:val="50B80DC1"/>
    <w:rsid w:val="50BA4FC1"/>
    <w:rsid w:val="50BB33D3"/>
    <w:rsid w:val="50BD0744"/>
    <w:rsid w:val="50BD50FA"/>
    <w:rsid w:val="50BF171D"/>
    <w:rsid w:val="50C42A85"/>
    <w:rsid w:val="50C7257F"/>
    <w:rsid w:val="50CA0DFA"/>
    <w:rsid w:val="50D75552"/>
    <w:rsid w:val="50DC1B38"/>
    <w:rsid w:val="50E05AAD"/>
    <w:rsid w:val="50E121BE"/>
    <w:rsid w:val="50E51EF9"/>
    <w:rsid w:val="50E52447"/>
    <w:rsid w:val="50E63F90"/>
    <w:rsid w:val="50E9089F"/>
    <w:rsid w:val="50E95F7A"/>
    <w:rsid w:val="50EE52D5"/>
    <w:rsid w:val="50F37E8C"/>
    <w:rsid w:val="50F57595"/>
    <w:rsid w:val="50F835CC"/>
    <w:rsid w:val="50FA43A7"/>
    <w:rsid w:val="51026667"/>
    <w:rsid w:val="510747E4"/>
    <w:rsid w:val="5109572E"/>
    <w:rsid w:val="510B1049"/>
    <w:rsid w:val="510B7A50"/>
    <w:rsid w:val="510C0133"/>
    <w:rsid w:val="510C6D30"/>
    <w:rsid w:val="510E2E19"/>
    <w:rsid w:val="51110665"/>
    <w:rsid w:val="51144746"/>
    <w:rsid w:val="51145664"/>
    <w:rsid w:val="51147713"/>
    <w:rsid w:val="51154595"/>
    <w:rsid w:val="51183F1B"/>
    <w:rsid w:val="51186BF5"/>
    <w:rsid w:val="511C0DED"/>
    <w:rsid w:val="511D437C"/>
    <w:rsid w:val="511D4702"/>
    <w:rsid w:val="511F1675"/>
    <w:rsid w:val="511F7453"/>
    <w:rsid w:val="5120323D"/>
    <w:rsid w:val="512151C0"/>
    <w:rsid w:val="51216FFB"/>
    <w:rsid w:val="51217B3D"/>
    <w:rsid w:val="51287D4B"/>
    <w:rsid w:val="51304E22"/>
    <w:rsid w:val="513338BC"/>
    <w:rsid w:val="51344C07"/>
    <w:rsid w:val="51345E78"/>
    <w:rsid w:val="513744CA"/>
    <w:rsid w:val="513763EF"/>
    <w:rsid w:val="513968F6"/>
    <w:rsid w:val="513A71F1"/>
    <w:rsid w:val="51403084"/>
    <w:rsid w:val="51412512"/>
    <w:rsid w:val="514131AD"/>
    <w:rsid w:val="514249DA"/>
    <w:rsid w:val="51442943"/>
    <w:rsid w:val="514635E8"/>
    <w:rsid w:val="5147255F"/>
    <w:rsid w:val="514F4A86"/>
    <w:rsid w:val="51510A2A"/>
    <w:rsid w:val="51532CDE"/>
    <w:rsid w:val="5154210F"/>
    <w:rsid w:val="515470A7"/>
    <w:rsid w:val="515913F6"/>
    <w:rsid w:val="515A12E3"/>
    <w:rsid w:val="516D3625"/>
    <w:rsid w:val="516E7888"/>
    <w:rsid w:val="516F6B28"/>
    <w:rsid w:val="517279BA"/>
    <w:rsid w:val="51752B7C"/>
    <w:rsid w:val="517579A0"/>
    <w:rsid w:val="5176670D"/>
    <w:rsid w:val="517806CA"/>
    <w:rsid w:val="51781122"/>
    <w:rsid w:val="517856FC"/>
    <w:rsid w:val="517924A7"/>
    <w:rsid w:val="517A1A52"/>
    <w:rsid w:val="517A4EB9"/>
    <w:rsid w:val="517A6FC0"/>
    <w:rsid w:val="517E4161"/>
    <w:rsid w:val="517F5FB2"/>
    <w:rsid w:val="5181529B"/>
    <w:rsid w:val="51826BB5"/>
    <w:rsid w:val="51832283"/>
    <w:rsid w:val="51837922"/>
    <w:rsid w:val="518947A9"/>
    <w:rsid w:val="51897BEC"/>
    <w:rsid w:val="518A3A5E"/>
    <w:rsid w:val="518D60D8"/>
    <w:rsid w:val="519023EC"/>
    <w:rsid w:val="519204D4"/>
    <w:rsid w:val="51930070"/>
    <w:rsid w:val="5193255D"/>
    <w:rsid w:val="519A4EE3"/>
    <w:rsid w:val="519C1B5C"/>
    <w:rsid w:val="519D0527"/>
    <w:rsid w:val="51A17D1A"/>
    <w:rsid w:val="51A25439"/>
    <w:rsid w:val="51A3027C"/>
    <w:rsid w:val="51A36B95"/>
    <w:rsid w:val="51A87F87"/>
    <w:rsid w:val="51A92185"/>
    <w:rsid w:val="51AE408E"/>
    <w:rsid w:val="51B07591"/>
    <w:rsid w:val="51B63E01"/>
    <w:rsid w:val="51BB23D4"/>
    <w:rsid w:val="51BC455A"/>
    <w:rsid w:val="51BE1A36"/>
    <w:rsid w:val="51C366DB"/>
    <w:rsid w:val="51C46D78"/>
    <w:rsid w:val="51C6310D"/>
    <w:rsid w:val="51C75697"/>
    <w:rsid w:val="51C86887"/>
    <w:rsid w:val="51CE5694"/>
    <w:rsid w:val="51D50D07"/>
    <w:rsid w:val="51D54E9D"/>
    <w:rsid w:val="51D608D1"/>
    <w:rsid w:val="51D64298"/>
    <w:rsid w:val="51DD29DF"/>
    <w:rsid w:val="51DE5DB3"/>
    <w:rsid w:val="51E46AE7"/>
    <w:rsid w:val="51E672CD"/>
    <w:rsid w:val="51E844ED"/>
    <w:rsid w:val="51EF1C48"/>
    <w:rsid w:val="51EF4231"/>
    <w:rsid w:val="51F03BFE"/>
    <w:rsid w:val="51F2089A"/>
    <w:rsid w:val="51F37FC4"/>
    <w:rsid w:val="51F50F20"/>
    <w:rsid w:val="51F775BF"/>
    <w:rsid w:val="51FD3E0A"/>
    <w:rsid w:val="51FE09FF"/>
    <w:rsid w:val="51FF6EA7"/>
    <w:rsid w:val="520419CF"/>
    <w:rsid w:val="520470CF"/>
    <w:rsid w:val="520A0F25"/>
    <w:rsid w:val="520B0EB0"/>
    <w:rsid w:val="5214226A"/>
    <w:rsid w:val="521622F4"/>
    <w:rsid w:val="52165D1A"/>
    <w:rsid w:val="52173EF5"/>
    <w:rsid w:val="521B06E7"/>
    <w:rsid w:val="522311A2"/>
    <w:rsid w:val="522517E3"/>
    <w:rsid w:val="5225674B"/>
    <w:rsid w:val="52264FD2"/>
    <w:rsid w:val="522E2A1D"/>
    <w:rsid w:val="523A5746"/>
    <w:rsid w:val="523B4F77"/>
    <w:rsid w:val="524604BC"/>
    <w:rsid w:val="524A0A97"/>
    <w:rsid w:val="524A265C"/>
    <w:rsid w:val="524A7100"/>
    <w:rsid w:val="525169A8"/>
    <w:rsid w:val="52540300"/>
    <w:rsid w:val="525404FF"/>
    <w:rsid w:val="52594716"/>
    <w:rsid w:val="52595508"/>
    <w:rsid w:val="5259669C"/>
    <w:rsid w:val="52597DD3"/>
    <w:rsid w:val="525B5E9A"/>
    <w:rsid w:val="52602848"/>
    <w:rsid w:val="52627B7D"/>
    <w:rsid w:val="52634DF1"/>
    <w:rsid w:val="526529BB"/>
    <w:rsid w:val="52681A39"/>
    <w:rsid w:val="52686D40"/>
    <w:rsid w:val="527247ED"/>
    <w:rsid w:val="52735FB9"/>
    <w:rsid w:val="52742491"/>
    <w:rsid w:val="527D1264"/>
    <w:rsid w:val="527D7982"/>
    <w:rsid w:val="52825CC7"/>
    <w:rsid w:val="52860E27"/>
    <w:rsid w:val="52874C0F"/>
    <w:rsid w:val="528D0F1E"/>
    <w:rsid w:val="528F4166"/>
    <w:rsid w:val="52921852"/>
    <w:rsid w:val="52966A5B"/>
    <w:rsid w:val="5298319C"/>
    <w:rsid w:val="529C7995"/>
    <w:rsid w:val="529E2803"/>
    <w:rsid w:val="52A11CB7"/>
    <w:rsid w:val="52A84FE2"/>
    <w:rsid w:val="52AB2623"/>
    <w:rsid w:val="52AE51E4"/>
    <w:rsid w:val="52AE754D"/>
    <w:rsid w:val="52B065CD"/>
    <w:rsid w:val="52B84843"/>
    <w:rsid w:val="52BA4BB9"/>
    <w:rsid w:val="52BA5401"/>
    <w:rsid w:val="52C37DF9"/>
    <w:rsid w:val="52C56AAF"/>
    <w:rsid w:val="52C664DF"/>
    <w:rsid w:val="52C878E5"/>
    <w:rsid w:val="52C94A2F"/>
    <w:rsid w:val="52CB0DBA"/>
    <w:rsid w:val="52CD0011"/>
    <w:rsid w:val="52D00054"/>
    <w:rsid w:val="52D63467"/>
    <w:rsid w:val="52D81BE4"/>
    <w:rsid w:val="52DD425B"/>
    <w:rsid w:val="52DD7686"/>
    <w:rsid w:val="52E102C9"/>
    <w:rsid w:val="52EA3BA7"/>
    <w:rsid w:val="52EA726F"/>
    <w:rsid w:val="52EB0224"/>
    <w:rsid w:val="52EE32EC"/>
    <w:rsid w:val="52EE6EB0"/>
    <w:rsid w:val="52F26F21"/>
    <w:rsid w:val="52F81AD3"/>
    <w:rsid w:val="52F97069"/>
    <w:rsid w:val="52FC4CFD"/>
    <w:rsid w:val="53002F71"/>
    <w:rsid w:val="53002FFC"/>
    <w:rsid w:val="53013A9F"/>
    <w:rsid w:val="53026B8A"/>
    <w:rsid w:val="53041E11"/>
    <w:rsid w:val="53042B9B"/>
    <w:rsid w:val="53065945"/>
    <w:rsid w:val="530920E3"/>
    <w:rsid w:val="53096D18"/>
    <w:rsid w:val="530E5419"/>
    <w:rsid w:val="530E7E1A"/>
    <w:rsid w:val="530F0362"/>
    <w:rsid w:val="5318562C"/>
    <w:rsid w:val="531A7087"/>
    <w:rsid w:val="531B7E68"/>
    <w:rsid w:val="532136E8"/>
    <w:rsid w:val="53222173"/>
    <w:rsid w:val="53252D6C"/>
    <w:rsid w:val="53275E79"/>
    <w:rsid w:val="532A29B6"/>
    <w:rsid w:val="532B1062"/>
    <w:rsid w:val="532D5406"/>
    <w:rsid w:val="532D548F"/>
    <w:rsid w:val="53304BA3"/>
    <w:rsid w:val="53342F91"/>
    <w:rsid w:val="533455A3"/>
    <w:rsid w:val="533635DC"/>
    <w:rsid w:val="533A410E"/>
    <w:rsid w:val="533A7098"/>
    <w:rsid w:val="533B1F4B"/>
    <w:rsid w:val="533F7F05"/>
    <w:rsid w:val="53437FF6"/>
    <w:rsid w:val="5344322B"/>
    <w:rsid w:val="53471D04"/>
    <w:rsid w:val="5347384F"/>
    <w:rsid w:val="5349729D"/>
    <w:rsid w:val="534F1A33"/>
    <w:rsid w:val="534F358A"/>
    <w:rsid w:val="5350123C"/>
    <w:rsid w:val="53525205"/>
    <w:rsid w:val="53556CA4"/>
    <w:rsid w:val="535652FF"/>
    <w:rsid w:val="535B3F34"/>
    <w:rsid w:val="536B0816"/>
    <w:rsid w:val="536D0B6C"/>
    <w:rsid w:val="5370451E"/>
    <w:rsid w:val="53717406"/>
    <w:rsid w:val="53744F9C"/>
    <w:rsid w:val="5376147C"/>
    <w:rsid w:val="53763478"/>
    <w:rsid w:val="53776EFD"/>
    <w:rsid w:val="5378095E"/>
    <w:rsid w:val="537841E8"/>
    <w:rsid w:val="537929E6"/>
    <w:rsid w:val="537B1187"/>
    <w:rsid w:val="537C0A94"/>
    <w:rsid w:val="537D0BF4"/>
    <w:rsid w:val="537F51F0"/>
    <w:rsid w:val="538276EA"/>
    <w:rsid w:val="53844643"/>
    <w:rsid w:val="53844CC4"/>
    <w:rsid w:val="53847D83"/>
    <w:rsid w:val="5389049C"/>
    <w:rsid w:val="538B00E1"/>
    <w:rsid w:val="538D0882"/>
    <w:rsid w:val="538E60CA"/>
    <w:rsid w:val="53935E3B"/>
    <w:rsid w:val="53940A2C"/>
    <w:rsid w:val="53944828"/>
    <w:rsid w:val="539A77AC"/>
    <w:rsid w:val="539E7D55"/>
    <w:rsid w:val="53A43A49"/>
    <w:rsid w:val="53A9653D"/>
    <w:rsid w:val="53AA3DEB"/>
    <w:rsid w:val="53AB392D"/>
    <w:rsid w:val="53AF0C62"/>
    <w:rsid w:val="53B070E6"/>
    <w:rsid w:val="53B65745"/>
    <w:rsid w:val="53B85768"/>
    <w:rsid w:val="53B86A7F"/>
    <w:rsid w:val="53BD312C"/>
    <w:rsid w:val="53BE3CE0"/>
    <w:rsid w:val="53BF0472"/>
    <w:rsid w:val="53BF6F9A"/>
    <w:rsid w:val="53C0555B"/>
    <w:rsid w:val="53C861D3"/>
    <w:rsid w:val="53CC7B47"/>
    <w:rsid w:val="53CE2767"/>
    <w:rsid w:val="53CF538E"/>
    <w:rsid w:val="53D11BD9"/>
    <w:rsid w:val="53D26312"/>
    <w:rsid w:val="53D41815"/>
    <w:rsid w:val="53D442F4"/>
    <w:rsid w:val="53D548F9"/>
    <w:rsid w:val="53D63A57"/>
    <w:rsid w:val="53D8021B"/>
    <w:rsid w:val="53DB63A6"/>
    <w:rsid w:val="53DB7968"/>
    <w:rsid w:val="53DE0861"/>
    <w:rsid w:val="53E07102"/>
    <w:rsid w:val="53E20101"/>
    <w:rsid w:val="53E37ED4"/>
    <w:rsid w:val="53E673CA"/>
    <w:rsid w:val="53E87AF0"/>
    <w:rsid w:val="53EC79E8"/>
    <w:rsid w:val="53ED1E7F"/>
    <w:rsid w:val="53ED493E"/>
    <w:rsid w:val="53F227FF"/>
    <w:rsid w:val="53F243DA"/>
    <w:rsid w:val="53F320CA"/>
    <w:rsid w:val="53F342C8"/>
    <w:rsid w:val="53F83FD3"/>
    <w:rsid w:val="53FA016C"/>
    <w:rsid w:val="540248E3"/>
    <w:rsid w:val="540600D2"/>
    <w:rsid w:val="54082F69"/>
    <w:rsid w:val="5409646C"/>
    <w:rsid w:val="540A1A8E"/>
    <w:rsid w:val="540B4182"/>
    <w:rsid w:val="540B633E"/>
    <w:rsid w:val="540B68EB"/>
    <w:rsid w:val="54106A83"/>
    <w:rsid w:val="54113326"/>
    <w:rsid w:val="54124334"/>
    <w:rsid w:val="541300D0"/>
    <w:rsid w:val="54180781"/>
    <w:rsid w:val="54181456"/>
    <w:rsid w:val="541B1D1B"/>
    <w:rsid w:val="541D2F0E"/>
    <w:rsid w:val="541F3CF6"/>
    <w:rsid w:val="542D33DE"/>
    <w:rsid w:val="54333D9F"/>
    <w:rsid w:val="54364A38"/>
    <w:rsid w:val="54383A34"/>
    <w:rsid w:val="54384C87"/>
    <w:rsid w:val="543E3B77"/>
    <w:rsid w:val="543F349F"/>
    <w:rsid w:val="543F68F0"/>
    <w:rsid w:val="54400D43"/>
    <w:rsid w:val="544A055A"/>
    <w:rsid w:val="544B7188"/>
    <w:rsid w:val="544D2C5C"/>
    <w:rsid w:val="544D435C"/>
    <w:rsid w:val="544E4668"/>
    <w:rsid w:val="544F0DB8"/>
    <w:rsid w:val="544F628C"/>
    <w:rsid w:val="545101F9"/>
    <w:rsid w:val="545131EE"/>
    <w:rsid w:val="545140A4"/>
    <w:rsid w:val="54524051"/>
    <w:rsid w:val="54542EC5"/>
    <w:rsid w:val="545C4108"/>
    <w:rsid w:val="545D5CF0"/>
    <w:rsid w:val="546139AD"/>
    <w:rsid w:val="54641104"/>
    <w:rsid w:val="54726070"/>
    <w:rsid w:val="54745CED"/>
    <w:rsid w:val="54746C22"/>
    <w:rsid w:val="54776E57"/>
    <w:rsid w:val="54790FAB"/>
    <w:rsid w:val="54795AFB"/>
    <w:rsid w:val="547C3635"/>
    <w:rsid w:val="547D6BEC"/>
    <w:rsid w:val="54836FA1"/>
    <w:rsid w:val="548A7CBF"/>
    <w:rsid w:val="548D2469"/>
    <w:rsid w:val="548D36FD"/>
    <w:rsid w:val="549079CA"/>
    <w:rsid w:val="549271FE"/>
    <w:rsid w:val="549A5D5B"/>
    <w:rsid w:val="549C36C4"/>
    <w:rsid w:val="549E7C9B"/>
    <w:rsid w:val="54A42B10"/>
    <w:rsid w:val="54A45EC3"/>
    <w:rsid w:val="54A7194D"/>
    <w:rsid w:val="54AB6FA0"/>
    <w:rsid w:val="54B16D8D"/>
    <w:rsid w:val="54B42188"/>
    <w:rsid w:val="54B650AA"/>
    <w:rsid w:val="54BA26DB"/>
    <w:rsid w:val="54C06EB1"/>
    <w:rsid w:val="54C46A2D"/>
    <w:rsid w:val="54C62EF5"/>
    <w:rsid w:val="54CC356F"/>
    <w:rsid w:val="54CE73D3"/>
    <w:rsid w:val="54D100F7"/>
    <w:rsid w:val="54D6013E"/>
    <w:rsid w:val="54D75980"/>
    <w:rsid w:val="54D86D43"/>
    <w:rsid w:val="54DC686B"/>
    <w:rsid w:val="54E41EA4"/>
    <w:rsid w:val="54EB6547"/>
    <w:rsid w:val="54ED4E01"/>
    <w:rsid w:val="54EF05C3"/>
    <w:rsid w:val="54EF5F71"/>
    <w:rsid w:val="54F04ED5"/>
    <w:rsid w:val="54F363EA"/>
    <w:rsid w:val="54F443FF"/>
    <w:rsid w:val="54F5227C"/>
    <w:rsid w:val="54F52693"/>
    <w:rsid w:val="54F62ED9"/>
    <w:rsid w:val="54FB2C4F"/>
    <w:rsid w:val="54FF5F67"/>
    <w:rsid w:val="55053252"/>
    <w:rsid w:val="5505395A"/>
    <w:rsid w:val="5508233F"/>
    <w:rsid w:val="5509392C"/>
    <w:rsid w:val="550A4281"/>
    <w:rsid w:val="550D2817"/>
    <w:rsid w:val="550F6C14"/>
    <w:rsid w:val="5511121D"/>
    <w:rsid w:val="55126FCF"/>
    <w:rsid w:val="55143035"/>
    <w:rsid w:val="551569D0"/>
    <w:rsid w:val="55212B98"/>
    <w:rsid w:val="55224C6B"/>
    <w:rsid w:val="552640C5"/>
    <w:rsid w:val="552A5BA5"/>
    <w:rsid w:val="552F4D95"/>
    <w:rsid w:val="5535201D"/>
    <w:rsid w:val="55366EF5"/>
    <w:rsid w:val="553B2061"/>
    <w:rsid w:val="553F386D"/>
    <w:rsid w:val="55412E62"/>
    <w:rsid w:val="5542096F"/>
    <w:rsid w:val="55455A76"/>
    <w:rsid w:val="55494B54"/>
    <w:rsid w:val="55496AC1"/>
    <w:rsid w:val="554A3CAB"/>
    <w:rsid w:val="554B0175"/>
    <w:rsid w:val="554B1ACD"/>
    <w:rsid w:val="554B1C50"/>
    <w:rsid w:val="554D1082"/>
    <w:rsid w:val="5551408D"/>
    <w:rsid w:val="55520928"/>
    <w:rsid w:val="55532311"/>
    <w:rsid w:val="5558022A"/>
    <w:rsid w:val="55591CE4"/>
    <w:rsid w:val="555F24A5"/>
    <w:rsid w:val="55623718"/>
    <w:rsid w:val="55624A82"/>
    <w:rsid w:val="556461AF"/>
    <w:rsid w:val="55654FED"/>
    <w:rsid w:val="55673C66"/>
    <w:rsid w:val="55676539"/>
    <w:rsid w:val="556A7DE4"/>
    <w:rsid w:val="556E41B3"/>
    <w:rsid w:val="556F6846"/>
    <w:rsid w:val="557669C3"/>
    <w:rsid w:val="55766B34"/>
    <w:rsid w:val="557D1BD1"/>
    <w:rsid w:val="557E567D"/>
    <w:rsid w:val="558015B4"/>
    <w:rsid w:val="5582440C"/>
    <w:rsid w:val="5584375A"/>
    <w:rsid w:val="5586664B"/>
    <w:rsid w:val="55880EA9"/>
    <w:rsid w:val="558B30E5"/>
    <w:rsid w:val="5590756D"/>
    <w:rsid w:val="5597484D"/>
    <w:rsid w:val="55986C0E"/>
    <w:rsid w:val="559E4304"/>
    <w:rsid w:val="559F5609"/>
    <w:rsid w:val="55A048DB"/>
    <w:rsid w:val="55A10262"/>
    <w:rsid w:val="55AA7017"/>
    <w:rsid w:val="55AD6758"/>
    <w:rsid w:val="55AE5F17"/>
    <w:rsid w:val="55AF7A62"/>
    <w:rsid w:val="55B17BD7"/>
    <w:rsid w:val="55B22893"/>
    <w:rsid w:val="55B32CC5"/>
    <w:rsid w:val="55B53112"/>
    <w:rsid w:val="55B7742C"/>
    <w:rsid w:val="55BA55D9"/>
    <w:rsid w:val="55BB123E"/>
    <w:rsid w:val="55C2446E"/>
    <w:rsid w:val="55C53398"/>
    <w:rsid w:val="55C610FD"/>
    <w:rsid w:val="55CC63AB"/>
    <w:rsid w:val="55CE2FB2"/>
    <w:rsid w:val="55D10BAE"/>
    <w:rsid w:val="55D20AD1"/>
    <w:rsid w:val="55D404FC"/>
    <w:rsid w:val="55D66B3E"/>
    <w:rsid w:val="55D674E3"/>
    <w:rsid w:val="55D75763"/>
    <w:rsid w:val="55D76A00"/>
    <w:rsid w:val="55D90C66"/>
    <w:rsid w:val="55D944E9"/>
    <w:rsid w:val="55DE50EE"/>
    <w:rsid w:val="55E03D42"/>
    <w:rsid w:val="55E118F5"/>
    <w:rsid w:val="55E50E32"/>
    <w:rsid w:val="55E54416"/>
    <w:rsid w:val="55E64B1F"/>
    <w:rsid w:val="55E7497F"/>
    <w:rsid w:val="55E759FD"/>
    <w:rsid w:val="55EA3B52"/>
    <w:rsid w:val="55ED4B1E"/>
    <w:rsid w:val="55ED7906"/>
    <w:rsid w:val="55EF668D"/>
    <w:rsid w:val="55F11842"/>
    <w:rsid w:val="55F277A6"/>
    <w:rsid w:val="55F47291"/>
    <w:rsid w:val="55F81DA1"/>
    <w:rsid w:val="55F85463"/>
    <w:rsid w:val="55FA0AA0"/>
    <w:rsid w:val="55FC469E"/>
    <w:rsid w:val="55FE3529"/>
    <w:rsid w:val="55FF2C5D"/>
    <w:rsid w:val="56006908"/>
    <w:rsid w:val="56032B31"/>
    <w:rsid w:val="56045784"/>
    <w:rsid w:val="5605357F"/>
    <w:rsid w:val="560807E3"/>
    <w:rsid w:val="560B6455"/>
    <w:rsid w:val="560C28A0"/>
    <w:rsid w:val="56183AE7"/>
    <w:rsid w:val="56196136"/>
    <w:rsid w:val="561B4F52"/>
    <w:rsid w:val="56223888"/>
    <w:rsid w:val="562A39B7"/>
    <w:rsid w:val="562B6503"/>
    <w:rsid w:val="56314359"/>
    <w:rsid w:val="56321480"/>
    <w:rsid w:val="5633544F"/>
    <w:rsid w:val="563357D3"/>
    <w:rsid w:val="56351BC2"/>
    <w:rsid w:val="56362F3D"/>
    <w:rsid w:val="56377E8E"/>
    <w:rsid w:val="563D098A"/>
    <w:rsid w:val="56424E12"/>
    <w:rsid w:val="564471E1"/>
    <w:rsid w:val="564509C4"/>
    <w:rsid w:val="56451199"/>
    <w:rsid w:val="56490020"/>
    <w:rsid w:val="564A2BF6"/>
    <w:rsid w:val="564C1911"/>
    <w:rsid w:val="564C2697"/>
    <w:rsid w:val="564C50B0"/>
    <w:rsid w:val="564F18E8"/>
    <w:rsid w:val="5651472D"/>
    <w:rsid w:val="56551A2B"/>
    <w:rsid w:val="565534AE"/>
    <w:rsid w:val="56574DB7"/>
    <w:rsid w:val="565925BB"/>
    <w:rsid w:val="565B5454"/>
    <w:rsid w:val="565C59BC"/>
    <w:rsid w:val="565D598C"/>
    <w:rsid w:val="5660716D"/>
    <w:rsid w:val="56682325"/>
    <w:rsid w:val="5671045D"/>
    <w:rsid w:val="567355A1"/>
    <w:rsid w:val="5676004C"/>
    <w:rsid w:val="56784D39"/>
    <w:rsid w:val="567A029B"/>
    <w:rsid w:val="567E13F4"/>
    <w:rsid w:val="56823F69"/>
    <w:rsid w:val="56893008"/>
    <w:rsid w:val="568B39F6"/>
    <w:rsid w:val="56923101"/>
    <w:rsid w:val="56984B2B"/>
    <w:rsid w:val="569C7A19"/>
    <w:rsid w:val="569E4691"/>
    <w:rsid w:val="56A47196"/>
    <w:rsid w:val="56A62938"/>
    <w:rsid w:val="56A729C2"/>
    <w:rsid w:val="56A9133E"/>
    <w:rsid w:val="56AE57C6"/>
    <w:rsid w:val="56B409E6"/>
    <w:rsid w:val="56B418F4"/>
    <w:rsid w:val="56B428B0"/>
    <w:rsid w:val="56B5135C"/>
    <w:rsid w:val="56B615C2"/>
    <w:rsid w:val="56B72009"/>
    <w:rsid w:val="56B937B9"/>
    <w:rsid w:val="56BC5897"/>
    <w:rsid w:val="56C03F56"/>
    <w:rsid w:val="56C125FD"/>
    <w:rsid w:val="56C169E5"/>
    <w:rsid w:val="56C2686F"/>
    <w:rsid w:val="56C27295"/>
    <w:rsid w:val="56C46C69"/>
    <w:rsid w:val="56C51B68"/>
    <w:rsid w:val="56C87564"/>
    <w:rsid w:val="56CA4020"/>
    <w:rsid w:val="56CB372D"/>
    <w:rsid w:val="56D44176"/>
    <w:rsid w:val="56D55F6E"/>
    <w:rsid w:val="56D74712"/>
    <w:rsid w:val="56DF7301"/>
    <w:rsid w:val="56E161BF"/>
    <w:rsid w:val="56E35C22"/>
    <w:rsid w:val="56E62397"/>
    <w:rsid w:val="56EA05F1"/>
    <w:rsid w:val="56ED52AB"/>
    <w:rsid w:val="56EF2FFE"/>
    <w:rsid w:val="56F23BF8"/>
    <w:rsid w:val="56F24DEE"/>
    <w:rsid w:val="56F30F27"/>
    <w:rsid w:val="56F33210"/>
    <w:rsid w:val="56FD1921"/>
    <w:rsid w:val="56FE2FC7"/>
    <w:rsid w:val="57003020"/>
    <w:rsid w:val="57006428"/>
    <w:rsid w:val="570064CA"/>
    <w:rsid w:val="570315BB"/>
    <w:rsid w:val="5703260C"/>
    <w:rsid w:val="570352CB"/>
    <w:rsid w:val="57087E63"/>
    <w:rsid w:val="570A235D"/>
    <w:rsid w:val="57111698"/>
    <w:rsid w:val="571141E6"/>
    <w:rsid w:val="57127519"/>
    <w:rsid w:val="57135E95"/>
    <w:rsid w:val="57144A56"/>
    <w:rsid w:val="57150827"/>
    <w:rsid w:val="57156682"/>
    <w:rsid w:val="57173165"/>
    <w:rsid w:val="571833EB"/>
    <w:rsid w:val="571D080E"/>
    <w:rsid w:val="57245405"/>
    <w:rsid w:val="572530AD"/>
    <w:rsid w:val="57295832"/>
    <w:rsid w:val="572C176A"/>
    <w:rsid w:val="572E6B87"/>
    <w:rsid w:val="572F5031"/>
    <w:rsid w:val="57320361"/>
    <w:rsid w:val="573216E6"/>
    <w:rsid w:val="573317EA"/>
    <w:rsid w:val="573434A1"/>
    <w:rsid w:val="57351758"/>
    <w:rsid w:val="5737401A"/>
    <w:rsid w:val="57395A53"/>
    <w:rsid w:val="57395B5D"/>
    <w:rsid w:val="573A1C69"/>
    <w:rsid w:val="573B6D1E"/>
    <w:rsid w:val="573C5884"/>
    <w:rsid w:val="573E4293"/>
    <w:rsid w:val="57421020"/>
    <w:rsid w:val="57422D96"/>
    <w:rsid w:val="57427EA0"/>
    <w:rsid w:val="57450898"/>
    <w:rsid w:val="57465CA9"/>
    <w:rsid w:val="5746615D"/>
    <w:rsid w:val="5747209F"/>
    <w:rsid w:val="57481BF9"/>
    <w:rsid w:val="57495D12"/>
    <w:rsid w:val="574A72E6"/>
    <w:rsid w:val="574D2537"/>
    <w:rsid w:val="574D2583"/>
    <w:rsid w:val="574E66D0"/>
    <w:rsid w:val="574F134C"/>
    <w:rsid w:val="57582341"/>
    <w:rsid w:val="576447FC"/>
    <w:rsid w:val="57656830"/>
    <w:rsid w:val="57661579"/>
    <w:rsid w:val="576859DC"/>
    <w:rsid w:val="57717D1A"/>
    <w:rsid w:val="57731F78"/>
    <w:rsid w:val="57747BD6"/>
    <w:rsid w:val="577C5949"/>
    <w:rsid w:val="578024A6"/>
    <w:rsid w:val="578101A5"/>
    <w:rsid w:val="57821B61"/>
    <w:rsid w:val="57877002"/>
    <w:rsid w:val="5789190B"/>
    <w:rsid w:val="578B0160"/>
    <w:rsid w:val="578C38D8"/>
    <w:rsid w:val="578C3DF1"/>
    <w:rsid w:val="578E645D"/>
    <w:rsid w:val="578E6E45"/>
    <w:rsid w:val="579048F4"/>
    <w:rsid w:val="57922AD3"/>
    <w:rsid w:val="579447BF"/>
    <w:rsid w:val="579456DC"/>
    <w:rsid w:val="579755C0"/>
    <w:rsid w:val="57996EBD"/>
    <w:rsid w:val="579C3B64"/>
    <w:rsid w:val="579E25A9"/>
    <w:rsid w:val="57A027D0"/>
    <w:rsid w:val="57A11370"/>
    <w:rsid w:val="57A12A8B"/>
    <w:rsid w:val="57A2465B"/>
    <w:rsid w:val="57A70AE7"/>
    <w:rsid w:val="57AD630B"/>
    <w:rsid w:val="57AD7B89"/>
    <w:rsid w:val="57B02845"/>
    <w:rsid w:val="57B2589A"/>
    <w:rsid w:val="57B25C5D"/>
    <w:rsid w:val="57B6310C"/>
    <w:rsid w:val="57BA0D13"/>
    <w:rsid w:val="57BA6DC7"/>
    <w:rsid w:val="57C3415E"/>
    <w:rsid w:val="57C57C90"/>
    <w:rsid w:val="57C81ACB"/>
    <w:rsid w:val="57C933D6"/>
    <w:rsid w:val="57CB6B08"/>
    <w:rsid w:val="57CE7E1C"/>
    <w:rsid w:val="57CF1055"/>
    <w:rsid w:val="57CF5293"/>
    <w:rsid w:val="57D23C11"/>
    <w:rsid w:val="57D73B53"/>
    <w:rsid w:val="57D8072B"/>
    <w:rsid w:val="57DB62F5"/>
    <w:rsid w:val="57DF38A7"/>
    <w:rsid w:val="57E05C14"/>
    <w:rsid w:val="57E22340"/>
    <w:rsid w:val="57E2432F"/>
    <w:rsid w:val="57E341A1"/>
    <w:rsid w:val="57EE344A"/>
    <w:rsid w:val="57EF36A5"/>
    <w:rsid w:val="57EF3BD4"/>
    <w:rsid w:val="57F0693A"/>
    <w:rsid w:val="57FB1294"/>
    <w:rsid w:val="57FE4FBA"/>
    <w:rsid w:val="5800501A"/>
    <w:rsid w:val="58051E33"/>
    <w:rsid w:val="5806746E"/>
    <w:rsid w:val="58092D37"/>
    <w:rsid w:val="5809697C"/>
    <w:rsid w:val="580E3589"/>
    <w:rsid w:val="580F59A1"/>
    <w:rsid w:val="58156012"/>
    <w:rsid w:val="581652E1"/>
    <w:rsid w:val="58172821"/>
    <w:rsid w:val="58194548"/>
    <w:rsid w:val="581A249A"/>
    <w:rsid w:val="581B0F90"/>
    <w:rsid w:val="581C1242"/>
    <w:rsid w:val="581E4DBF"/>
    <w:rsid w:val="581F5909"/>
    <w:rsid w:val="5820647A"/>
    <w:rsid w:val="58212DC2"/>
    <w:rsid w:val="58212ED4"/>
    <w:rsid w:val="58241873"/>
    <w:rsid w:val="58273121"/>
    <w:rsid w:val="582A24FA"/>
    <w:rsid w:val="582A48E9"/>
    <w:rsid w:val="582C3DD7"/>
    <w:rsid w:val="58343043"/>
    <w:rsid w:val="58362F6D"/>
    <w:rsid w:val="58410811"/>
    <w:rsid w:val="584310F3"/>
    <w:rsid w:val="58432AB5"/>
    <w:rsid w:val="5845021A"/>
    <w:rsid w:val="584A3A54"/>
    <w:rsid w:val="584D29B1"/>
    <w:rsid w:val="58500EC7"/>
    <w:rsid w:val="58555B67"/>
    <w:rsid w:val="5856487D"/>
    <w:rsid w:val="58591F7E"/>
    <w:rsid w:val="585A172B"/>
    <w:rsid w:val="586556B2"/>
    <w:rsid w:val="58674D0D"/>
    <w:rsid w:val="586E5C80"/>
    <w:rsid w:val="586F280D"/>
    <w:rsid w:val="586F4F32"/>
    <w:rsid w:val="587018E3"/>
    <w:rsid w:val="58705427"/>
    <w:rsid w:val="58705CCE"/>
    <w:rsid w:val="58716282"/>
    <w:rsid w:val="58726FB0"/>
    <w:rsid w:val="58742251"/>
    <w:rsid w:val="58784B4A"/>
    <w:rsid w:val="587A6FC7"/>
    <w:rsid w:val="587C43C8"/>
    <w:rsid w:val="587D473C"/>
    <w:rsid w:val="587F638D"/>
    <w:rsid w:val="58824E8D"/>
    <w:rsid w:val="58845D31"/>
    <w:rsid w:val="588A714C"/>
    <w:rsid w:val="588C615D"/>
    <w:rsid w:val="588F4AD1"/>
    <w:rsid w:val="58933EC3"/>
    <w:rsid w:val="58935954"/>
    <w:rsid w:val="589455BE"/>
    <w:rsid w:val="58950C90"/>
    <w:rsid w:val="589752E6"/>
    <w:rsid w:val="58997180"/>
    <w:rsid w:val="589F23E4"/>
    <w:rsid w:val="58A120F7"/>
    <w:rsid w:val="58A6747A"/>
    <w:rsid w:val="58A74FB6"/>
    <w:rsid w:val="58AC7A50"/>
    <w:rsid w:val="58AE7F5F"/>
    <w:rsid w:val="58AF3C05"/>
    <w:rsid w:val="58B10888"/>
    <w:rsid w:val="58B10D34"/>
    <w:rsid w:val="58B8656D"/>
    <w:rsid w:val="58B90AC7"/>
    <w:rsid w:val="58B97F02"/>
    <w:rsid w:val="58BB0A71"/>
    <w:rsid w:val="58BB55D9"/>
    <w:rsid w:val="58BD19C7"/>
    <w:rsid w:val="58BE170B"/>
    <w:rsid w:val="58BE3656"/>
    <w:rsid w:val="58C10D3C"/>
    <w:rsid w:val="58C55397"/>
    <w:rsid w:val="58C60740"/>
    <w:rsid w:val="58CA7E9F"/>
    <w:rsid w:val="58CE6408"/>
    <w:rsid w:val="58D84954"/>
    <w:rsid w:val="58DC6D90"/>
    <w:rsid w:val="58DD74D3"/>
    <w:rsid w:val="58DF5A7B"/>
    <w:rsid w:val="58E06F11"/>
    <w:rsid w:val="58E3760F"/>
    <w:rsid w:val="58E74C6E"/>
    <w:rsid w:val="58EB3160"/>
    <w:rsid w:val="58EB548F"/>
    <w:rsid w:val="58EC1290"/>
    <w:rsid w:val="58EC544A"/>
    <w:rsid w:val="58F0144C"/>
    <w:rsid w:val="58F34FA8"/>
    <w:rsid w:val="58F45F62"/>
    <w:rsid w:val="58F91982"/>
    <w:rsid w:val="58FC0A24"/>
    <w:rsid w:val="58FF1213"/>
    <w:rsid w:val="58FF3008"/>
    <w:rsid w:val="5901144E"/>
    <w:rsid w:val="590208AB"/>
    <w:rsid w:val="59035544"/>
    <w:rsid w:val="59060292"/>
    <w:rsid w:val="590A7365"/>
    <w:rsid w:val="590F65CF"/>
    <w:rsid w:val="591113FF"/>
    <w:rsid w:val="5911158D"/>
    <w:rsid w:val="591141DB"/>
    <w:rsid w:val="59136326"/>
    <w:rsid w:val="59147106"/>
    <w:rsid w:val="591D4F9A"/>
    <w:rsid w:val="591D6844"/>
    <w:rsid w:val="591E4585"/>
    <w:rsid w:val="591F0EB1"/>
    <w:rsid w:val="591F3FE6"/>
    <w:rsid w:val="59234ECA"/>
    <w:rsid w:val="59277699"/>
    <w:rsid w:val="592A798B"/>
    <w:rsid w:val="592B22D7"/>
    <w:rsid w:val="592B6C4F"/>
    <w:rsid w:val="592D5E05"/>
    <w:rsid w:val="592E6ADF"/>
    <w:rsid w:val="592E7D9B"/>
    <w:rsid w:val="592E7EF2"/>
    <w:rsid w:val="593021E5"/>
    <w:rsid w:val="5936230E"/>
    <w:rsid w:val="593773EE"/>
    <w:rsid w:val="593B168F"/>
    <w:rsid w:val="593B5617"/>
    <w:rsid w:val="593C3876"/>
    <w:rsid w:val="593C61FC"/>
    <w:rsid w:val="593E1FA2"/>
    <w:rsid w:val="593E374B"/>
    <w:rsid w:val="594039AC"/>
    <w:rsid w:val="59403FD9"/>
    <w:rsid w:val="59423C5A"/>
    <w:rsid w:val="594836FC"/>
    <w:rsid w:val="594942EC"/>
    <w:rsid w:val="594A06AB"/>
    <w:rsid w:val="594A2C9C"/>
    <w:rsid w:val="594C007B"/>
    <w:rsid w:val="594D5640"/>
    <w:rsid w:val="594D7A46"/>
    <w:rsid w:val="59523DEC"/>
    <w:rsid w:val="595927E1"/>
    <w:rsid w:val="595A07F7"/>
    <w:rsid w:val="595E5593"/>
    <w:rsid w:val="596244BD"/>
    <w:rsid w:val="59642B41"/>
    <w:rsid w:val="59655B8C"/>
    <w:rsid w:val="5967213C"/>
    <w:rsid w:val="59675950"/>
    <w:rsid w:val="59682CF1"/>
    <w:rsid w:val="59693FC8"/>
    <w:rsid w:val="596E14D2"/>
    <w:rsid w:val="596F70F4"/>
    <w:rsid w:val="5970084D"/>
    <w:rsid w:val="5972272F"/>
    <w:rsid w:val="59723644"/>
    <w:rsid w:val="59732D4E"/>
    <w:rsid w:val="59745959"/>
    <w:rsid w:val="597701D8"/>
    <w:rsid w:val="59777084"/>
    <w:rsid w:val="597869AC"/>
    <w:rsid w:val="59807461"/>
    <w:rsid w:val="59810AE7"/>
    <w:rsid w:val="598A3F06"/>
    <w:rsid w:val="598A5CA7"/>
    <w:rsid w:val="59910D81"/>
    <w:rsid w:val="599131A2"/>
    <w:rsid w:val="59954BC5"/>
    <w:rsid w:val="59A25112"/>
    <w:rsid w:val="59A455AF"/>
    <w:rsid w:val="59A52323"/>
    <w:rsid w:val="59A54733"/>
    <w:rsid w:val="59A615A2"/>
    <w:rsid w:val="59A61C20"/>
    <w:rsid w:val="59AB2AE5"/>
    <w:rsid w:val="59AC73AD"/>
    <w:rsid w:val="59B06560"/>
    <w:rsid w:val="59B23352"/>
    <w:rsid w:val="59B236DF"/>
    <w:rsid w:val="59B34A65"/>
    <w:rsid w:val="59B96610"/>
    <w:rsid w:val="59BA2710"/>
    <w:rsid w:val="59BC7532"/>
    <w:rsid w:val="59BF0012"/>
    <w:rsid w:val="59C11A29"/>
    <w:rsid w:val="59C17FC4"/>
    <w:rsid w:val="59C21784"/>
    <w:rsid w:val="59C41389"/>
    <w:rsid w:val="59C72A05"/>
    <w:rsid w:val="59CA5176"/>
    <w:rsid w:val="59CE2DE5"/>
    <w:rsid w:val="59CF066B"/>
    <w:rsid w:val="59CF08A3"/>
    <w:rsid w:val="59CF0944"/>
    <w:rsid w:val="59CF1E0F"/>
    <w:rsid w:val="59D243A7"/>
    <w:rsid w:val="59D643D1"/>
    <w:rsid w:val="59D837E6"/>
    <w:rsid w:val="59DA38FA"/>
    <w:rsid w:val="59DC7427"/>
    <w:rsid w:val="59E20523"/>
    <w:rsid w:val="59E42722"/>
    <w:rsid w:val="59E57B73"/>
    <w:rsid w:val="59ED7E16"/>
    <w:rsid w:val="59EF053E"/>
    <w:rsid w:val="59EF6421"/>
    <w:rsid w:val="59F24120"/>
    <w:rsid w:val="59F3251E"/>
    <w:rsid w:val="59F95B9C"/>
    <w:rsid w:val="59F974AC"/>
    <w:rsid w:val="59FA4082"/>
    <w:rsid w:val="59FB2B1A"/>
    <w:rsid w:val="59FC4BAE"/>
    <w:rsid w:val="59FE7A5B"/>
    <w:rsid w:val="5A01569D"/>
    <w:rsid w:val="5A024538"/>
    <w:rsid w:val="5A034958"/>
    <w:rsid w:val="5A0513CF"/>
    <w:rsid w:val="5A0638EE"/>
    <w:rsid w:val="5A086442"/>
    <w:rsid w:val="5A09054F"/>
    <w:rsid w:val="5A09490F"/>
    <w:rsid w:val="5A09628C"/>
    <w:rsid w:val="5A0B4ABB"/>
    <w:rsid w:val="5A0C1B06"/>
    <w:rsid w:val="5A0E21BA"/>
    <w:rsid w:val="5A104006"/>
    <w:rsid w:val="5A1063B1"/>
    <w:rsid w:val="5A1A3F20"/>
    <w:rsid w:val="5A235776"/>
    <w:rsid w:val="5A245F8D"/>
    <w:rsid w:val="5A250D01"/>
    <w:rsid w:val="5A2606A2"/>
    <w:rsid w:val="5A2743D9"/>
    <w:rsid w:val="5A286C09"/>
    <w:rsid w:val="5A2C427A"/>
    <w:rsid w:val="5A2E6681"/>
    <w:rsid w:val="5A300CEA"/>
    <w:rsid w:val="5A3218F1"/>
    <w:rsid w:val="5A333A10"/>
    <w:rsid w:val="5A3751FF"/>
    <w:rsid w:val="5A376844"/>
    <w:rsid w:val="5A382150"/>
    <w:rsid w:val="5A382217"/>
    <w:rsid w:val="5A3A1DC6"/>
    <w:rsid w:val="5A3F56D6"/>
    <w:rsid w:val="5A436627"/>
    <w:rsid w:val="5A482AAE"/>
    <w:rsid w:val="5A4E157C"/>
    <w:rsid w:val="5A4E1CF1"/>
    <w:rsid w:val="5A4F2973"/>
    <w:rsid w:val="5A5157C8"/>
    <w:rsid w:val="5A53303E"/>
    <w:rsid w:val="5A5A124E"/>
    <w:rsid w:val="5A5B06F5"/>
    <w:rsid w:val="5A5B6875"/>
    <w:rsid w:val="5A5D2192"/>
    <w:rsid w:val="5A5E5C93"/>
    <w:rsid w:val="5A5F7E33"/>
    <w:rsid w:val="5A6862F2"/>
    <w:rsid w:val="5A6865EF"/>
    <w:rsid w:val="5A697577"/>
    <w:rsid w:val="5A6D17AB"/>
    <w:rsid w:val="5A6E28C2"/>
    <w:rsid w:val="5A723489"/>
    <w:rsid w:val="5A7314CC"/>
    <w:rsid w:val="5A734141"/>
    <w:rsid w:val="5A743999"/>
    <w:rsid w:val="5A746DF6"/>
    <w:rsid w:val="5A7501C9"/>
    <w:rsid w:val="5A767BCE"/>
    <w:rsid w:val="5A7D6692"/>
    <w:rsid w:val="5A7E04B4"/>
    <w:rsid w:val="5A7F4CCA"/>
    <w:rsid w:val="5A844318"/>
    <w:rsid w:val="5A86710D"/>
    <w:rsid w:val="5A9247BD"/>
    <w:rsid w:val="5A983F5A"/>
    <w:rsid w:val="5A9D0973"/>
    <w:rsid w:val="5A9E62B8"/>
    <w:rsid w:val="5A9F205F"/>
    <w:rsid w:val="5A9F20D0"/>
    <w:rsid w:val="5AA10BBF"/>
    <w:rsid w:val="5AA13413"/>
    <w:rsid w:val="5AAD0577"/>
    <w:rsid w:val="5AAD274B"/>
    <w:rsid w:val="5AB15E85"/>
    <w:rsid w:val="5AB3215E"/>
    <w:rsid w:val="5AB47789"/>
    <w:rsid w:val="5AB6637C"/>
    <w:rsid w:val="5AB8314D"/>
    <w:rsid w:val="5AB94067"/>
    <w:rsid w:val="5AB95E7D"/>
    <w:rsid w:val="5ABE26ED"/>
    <w:rsid w:val="5ABF016F"/>
    <w:rsid w:val="5ABF3CE7"/>
    <w:rsid w:val="5AC5080D"/>
    <w:rsid w:val="5AC57A57"/>
    <w:rsid w:val="5AC90258"/>
    <w:rsid w:val="5ACC7874"/>
    <w:rsid w:val="5ACF7B26"/>
    <w:rsid w:val="5AD42E01"/>
    <w:rsid w:val="5AD63B2F"/>
    <w:rsid w:val="5AD701CC"/>
    <w:rsid w:val="5AD80F29"/>
    <w:rsid w:val="5ADC1E70"/>
    <w:rsid w:val="5AE272A3"/>
    <w:rsid w:val="5AE56B6D"/>
    <w:rsid w:val="5AE93A7B"/>
    <w:rsid w:val="5AED2F9B"/>
    <w:rsid w:val="5AED521F"/>
    <w:rsid w:val="5AEF0CBE"/>
    <w:rsid w:val="5AEF2EBC"/>
    <w:rsid w:val="5AF84416"/>
    <w:rsid w:val="5AF85B44"/>
    <w:rsid w:val="5AF9425E"/>
    <w:rsid w:val="5AFA30D1"/>
    <w:rsid w:val="5AFC467F"/>
    <w:rsid w:val="5AFE3084"/>
    <w:rsid w:val="5B076365"/>
    <w:rsid w:val="5B0C6070"/>
    <w:rsid w:val="5B0D39FD"/>
    <w:rsid w:val="5B0D4315"/>
    <w:rsid w:val="5B0E1EB9"/>
    <w:rsid w:val="5B0E2029"/>
    <w:rsid w:val="5B112F81"/>
    <w:rsid w:val="5B1227E8"/>
    <w:rsid w:val="5B13609F"/>
    <w:rsid w:val="5B1364B4"/>
    <w:rsid w:val="5B154230"/>
    <w:rsid w:val="5B181D5A"/>
    <w:rsid w:val="5B193259"/>
    <w:rsid w:val="5B195385"/>
    <w:rsid w:val="5B1B445E"/>
    <w:rsid w:val="5B235110"/>
    <w:rsid w:val="5B275A2D"/>
    <w:rsid w:val="5B282697"/>
    <w:rsid w:val="5B2979F3"/>
    <w:rsid w:val="5B2A6AEF"/>
    <w:rsid w:val="5B2C1A33"/>
    <w:rsid w:val="5B3256EB"/>
    <w:rsid w:val="5B333B88"/>
    <w:rsid w:val="5B3377D1"/>
    <w:rsid w:val="5B3439B1"/>
    <w:rsid w:val="5B35002E"/>
    <w:rsid w:val="5B386D89"/>
    <w:rsid w:val="5B391A6D"/>
    <w:rsid w:val="5B397E38"/>
    <w:rsid w:val="5B3A46A4"/>
    <w:rsid w:val="5B3D4ECD"/>
    <w:rsid w:val="5B3E4381"/>
    <w:rsid w:val="5B4077C3"/>
    <w:rsid w:val="5B412557"/>
    <w:rsid w:val="5B4317AF"/>
    <w:rsid w:val="5B4411EA"/>
    <w:rsid w:val="5B471D96"/>
    <w:rsid w:val="5B4B516C"/>
    <w:rsid w:val="5B4C2813"/>
    <w:rsid w:val="5B4C2942"/>
    <w:rsid w:val="5B5108B4"/>
    <w:rsid w:val="5B5222C4"/>
    <w:rsid w:val="5B5559FF"/>
    <w:rsid w:val="5B5C3BED"/>
    <w:rsid w:val="5B6172CE"/>
    <w:rsid w:val="5B710E92"/>
    <w:rsid w:val="5B717EBD"/>
    <w:rsid w:val="5B725ADF"/>
    <w:rsid w:val="5B75441A"/>
    <w:rsid w:val="5B77571F"/>
    <w:rsid w:val="5B7D50AA"/>
    <w:rsid w:val="5B856C33"/>
    <w:rsid w:val="5B886BA6"/>
    <w:rsid w:val="5B8A4804"/>
    <w:rsid w:val="5B8E2180"/>
    <w:rsid w:val="5B8F2DC6"/>
    <w:rsid w:val="5B9325FB"/>
    <w:rsid w:val="5B9840F3"/>
    <w:rsid w:val="5B9D42DA"/>
    <w:rsid w:val="5BA152EF"/>
    <w:rsid w:val="5BA22B4F"/>
    <w:rsid w:val="5BA31A66"/>
    <w:rsid w:val="5BA52DCF"/>
    <w:rsid w:val="5BA57638"/>
    <w:rsid w:val="5BA65C2A"/>
    <w:rsid w:val="5BA76908"/>
    <w:rsid w:val="5BAD7A58"/>
    <w:rsid w:val="5BAF7F26"/>
    <w:rsid w:val="5BB51E3D"/>
    <w:rsid w:val="5BB67402"/>
    <w:rsid w:val="5BBB3C5E"/>
    <w:rsid w:val="5BBC6C95"/>
    <w:rsid w:val="5BBF797F"/>
    <w:rsid w:val="5BC25279"/>
    <w:rsid w:val="5BC43799"/>
    <w:rsid w:val="5BC90116"/>
    <w:rsid w:val="5BCC0903"/>
    <w:rsid w:val="5BCC1F37"/>
    <w:rsid w:val="5BCD28AA"/>
    <w:rsid w:val="5BCD783E"/>
    <w:rsid w:val="5BCE4213"/>
    <w:rsid w:val="5BD475B3"/>
    <w:rsid w:val="5BD6689B"/>
    <w:rsid w:val="5BD81778"/>
    <w:rsid w:val="5BD8612B"/>
    <w:rsid w:val="5BDA79C2"/>
    <w:rsid w:val="5BDC6B95"/>
    <w:rsid w:val="5BEA5D24"/>
    <w:rsid w:val="5BEA6F8D"/>
    <w:rsid w:val="5BEC5CC3"/>
    <w:rsid w:val="5BED28CF"/>
    <w:rsid w:val="5BEE0F26"/>
    <w:rsid w:val="5BF4056C"/>
    <w:rsid w:val="5BF81170"/>
    <w:rsid w:val="5BFD4F2E"/>
    <w:rsid w:val="5BFF4425"/>
    <w:rsid w:val="5C044F83"/>
    <w:rsid w:val="5C05241F"/>
    <w:rsid w:val="5C060983"/>
    <w:rsid w:val="5C11051F"/>
    <w:rsid w:val="5C161CE8"/>
    <w:rsid w:val="5C1918E0"/>
    <w:rsid w:val="5C1A5393"/>
    <w:rsid w:val="5C1C16DA"/>
    <w:rsid w:val="5C1C2111"/>
    <w:rsid w:val="5C1F4779"/>
    <w:rsid w:val="5C1F48FC"/>
    <w:rsid w:val="5C1F6E31"/>
    <w:rsid w:val="5C200E33"/>
    <w:rsid w:val="5C237E96"/>
    <w:rsid w:val="5C261330"/>
    <w:rsid w:val="5C2A246F"/>
    <w:rsid w:val="5C303A8B"/>
    <w:rsid w:val="5C304B4D"/>
    <w:rsid w:val="5C367132"/>
    <w:rsid w:val="5C391680"/>
    <w:rsid w:val="5C393C49"/>
    <w:rsid w:val="5C3F1B27"/>
    <w:rsid w:val="5C4605B9"/>
    <w:rsid w:val="5C4F6E95"/>
    <w:rsid w:val="5C4F7020"/>
    <w:rsid w:val="5C523E7C"/>
    <w:rsid w:val="5C540A6D"/>
    <w:rsid w:val="5C54188A"/>
    <w:rsid w:val="5C567C0A"/>
    <w:rsid w:val="5C5E765F"/>
    <w:rsid w:val="5C5E7CBA"/>
    <w:rsid w:val="5C6340A3"/>
    <w:rsid w:val="5C683388"/>
    <w:rsid w:val="5C74442E"/>
    <w:rsid w:val="5C7E230F"/>
    <w:rsid w:val="5C7E3F8B"/>
    <w:rsid w:val="5C7E5D51"/>
    <w:rsid w:val="5C7F1757"/>
    <w:rsid w:val="5C7F32D5"/>
    <w:rsid w:val="5C852059"/>
    <w:rsid w:val="5C8817F4"/>
    <w:rsid w:val="5C886C66"/>
    <w:rsid w:val="5C92204E"/>
    <w:rsid w:val="5C9278B9"/>
    <w:rsid w:val="5C9561FF"/>
    <w:rsid w:val="5C96523B"/>
    <w:rsid w:val="5C9E622D"/>
    <w:rsid w:val="5C9F1365"/>
    <w:rsid w:val="5C9F7CB8"/>
    <w:rsid w:val="5CA23338"/>
    <w:rsid w:val="5CA6581D"/>
    <w:rsid w:val="5CA920AF"/>
    <w:rsid w:val="5CA926A5"/>
    <w:rsid w:val="5CAA0F94"/>
    <w:rsid w:val="5CAA2087"/>
    <w:rsid w:val="5CAD37FA"/>
    <w:rsid w:val="5CB121B1"/>
    <w:rsid w:val="5CB25352"/>
    <w:rsid w:val="5CB266D5"/>
    <w:rsid w:val="5CB30A18"/>
    <w:rsid w:val="5CB33F63"/>
    <w:rsid w:val="5CB34750"/>
    <w:rsid w:val="5CB57B82"/>
    <w:rsid w:val="5CBC03CE"/>
    <w:rsid w:val="5CBD21B3"/>
    <w:rsid w:val="5CBD729E"/>
    <w:rsid w:val="5CC25367"/>
    <w:rsid w:val="5CC6735D"/>
    <w:rsid w:val="5CCC218D"/>
    <w:rsid w:val="5CCD5897"/>
    <w:rsid w:val="5CD27539"/>
    <w:rsid w:val="5CD579F3"/>
    <w:rsid w:val="5CD81A79"/>
    <w:rsid w:val="5CDD4BD5"/>
    <w:rsid w:val="5CDD5849"/>
    <w:rsid w:val="5CE0366C"/>
    <w:rsid w:val="5CE15118"/>
    <w:rsid w:val="5CE2138A"/>
    <w:rsid w:val="5CE50953"/>
    <w:rsid w:val="5CE84296"/>
    <w:rsid w:val="5CED4AF3"/>
    <w:rsid w:val="5CF11E61"/>
    <w:rsid w:val="5CF8162B"/>
    <w:rsid w:val="5CFC794F"/>
    <w:rsid w:val="5CFF7D8A"/>
    <w:rsid w:val="5D0509FC"/>
    <w:rsid w:val="5D05261B"/>
    <w:rsid w:val="5D0625FB"/>
    <w:rsid w:val="5D085EF3"/>
    <w:rsid w:val="5D094830"/>
    <w:rsid w:val="5D0B5EEE"/>
    <w:rsid w:val="5D0C2164"/>
    <w:rsid w:val="5D0D6F3D"/>
    <w:rsid w:val="5D0E0188"/>
    <w:rsid w:val="5D134675"/>
    <w:rsid w:val="5D153EC6"/>
    <w:rsid w:val="5D1804DD"/>
    <w:rsid w:val="5D180FC2"/>
    <w:rsid w:val="5D181B85"/>
    <w:rsid w:val="5D184836"/>
    <w:rsid w:val="5D206F4C"/>
    <w:rsid w:val="5D207CD9"/>
    <w:rsid w:val="5D2326EB"/>
    <w:rsid w:val="5D265DCB"/>
    <w:rsid w:val="5D2B6C75"/>
    <w:rsid w:val="5D2F06C4"/>
    <w:rsid w:val="5D332779"/>
    <w:rsid w:val="5D35086B"/>
    <w:rsid w:val="5D3543FB"/>
    <w:rsid w:val="5D3B66B1"/>
    <w:rsid w:val="5D443934"/>
    <w:rsid w:val="5D4825AF"/>
    <w:rsid w:val="5D4A529A"/>
    <w:rsid w:val="5D4C1E14"/>
    <w:rsid w:val="5D4D621E"/>
    <w:rsid w:val="5D503432"/>
    <w:rsid w:val="5D5358A9"/>
    <w:rsid w:val="5D586F1A"/>
    <w:rsid w:val="5D5E1D3C"/>
    <w:rsid w:val="5D625F2E"/>
    <w:rsid w:val="5D633D90"/>
    <w:rsid w:val="5D66003B"/>
    <w:rsid w:val="5D67264C"/>
    <w:rsid w:val="5D6A35D0"/>
    <w:rsid w:val="5D6B1B46"/>
    <w:rsid w:val="5D6B482A"/>
    <w:rsid w:val="5D6F16FC"/>
    <w:rsid w:val="5D6F4C53"/>
    <w:rsid w:val="5D73110D"/>
    <w:rsid w:val="5D732F81"/>
    <w:rsid w:val="5D743A05"/>
    <w:rsid w:val="5D755355"/>
    <w:rsid w:val="5D774743"/>
    <w:rsid w:val="5D774E64"/>
    <w:rsid w:val="5D7C76F0"/>
    <w:rsid w:val="5D7D47EF"/>
    <w:rsid w:val="5D810FF7"/>
    <w:rsid w:val="5D81395C"/>
    <w:rsid w:val="5D826A79"/>
    <w:rsid w:val="5D832035"/>
    <w:rsid w:val="5D8366F8"/>
    <w:rsid w:val="5D8466C1"/>
    <w:rsid w:val="5D853592"/>
    <w:rsid w:val="5D854724"/>
    <w:rsid w:val="5D897ED8"/>
    <w:rsid w:val="5D8A3758"/>
    <w:rsid w:val="5D8B52EB"/>
    <w:rsid w:val="5D8F1C16"/>
    <w:rsid w:val="5D923AC0"/>
    <w:rsid w:val="5D931222"/>
    <w:rsid w:val="5D962E14"/>
    <w:rsid w:val="5D9A6536"/>
    <w:rsid w:val="5D9C1742"/>
    <w:rsid w:val="5D9C3F07"/>
    <w:rsid w:val="5D9D77F2"/>
    <w:rsid w:val="5DA210E7"/>
    <w:rsid w:val="5DA34E02"/>
    <w:rsid w:val="5DA424B0"/>
    <w:rsid w:val="5DA60E70"/>
    <w:rsid w:val="5DA75B2E"/>
    <w:rsid w:val="5DA96938"/>
    <w:rsid w:val="5DAA1402"/>
    <w:rsid w:val="5DAA43BA"/>
    <w:rsid w:val="5DAC6B71"/>
    <w:rsid w:val="5DAE2DC0"/>
    <w:rsid w:val="5DB23B61"/>
    <w:rsid w:val="5DBA4654"/>
    <w:rsid w:val="5DBD2F96"/>
    <w:rsid w:val="5DBE305A"/>
    <w:rsid w:val="5DC32D3D"/>
    <w:rsid w:val="5DC41BB3"/>
    <w:rsid w:val="5DC46C3B"/>
    <w:rsid w:val="5DC57B45"/>
    <w:rsid w:val="5DD50E60"/>
    <w:rsid w:val="5DD90CD1"/>
    <w:rsid w:val="5DDB0AEF"/>
    <w:rsid w:val="5DDB30FA"/>
    <w:rsid w:val="5DDC5518"/>
    <w:rsid w:val="5DDE0A99"/>
    <w:rsid w:val="5DDE365A"/>
    <w:rsid w:val="5DE10F61"/>
    <w:rsid w:val="5DE12315"/>
    <w:rsid w:val="5DE274DB"/>
    <w:rsid w:val="5DEA5E64"/>
    <w:rsid w:val="5DEE6788"/>
    <w:rsid w:val="5DF2605A"/>
    <w:rsid w:val="5DF307C7"/>
    <w:rsid w:val="5DF82A4D"/>
    <w:rsid w:val="5DF917CA"/>
    <w:rsid w:val="5DFA2063"/>
    <w:rsid w:val="5DFA7678"/>
    <w:rsid w:val="5DFC342E"/>
    <w:rsid w:val="5DFC50BD"/>
    <w:rsid w:val="5DFD63C2"/>
    <w:rsid w:val="5DFE05C1"/>
    <w:rsid w:val="5E054E36"/>
    <w:rsid w:val="5E066CD2"/>
    <w:rsid w:val="5E07053F"/>
    <w:rsid w:val="5E094C40"/>
    <w:rsid w:val="5E0A5DCE"/>
    <w:rsid w:val="5E0C52F1"/>
    <w:rsid w:val="5E0E65BA"/>
    <w:rsid w:val="5E136756"/>
    <w:rsid w:val="5E141308"/>
    <w:rsid w:val="5E156BE8"/>
    <w:rsid w:val="5E174E69"/>
    <w:rsid w:val="5E1C1160"/>
    <w:rsid w:val="5E1D2F32"/>
    <w:rsid w:val="5E221449"/>
    <w:rsid w:val="5E277332"/>
    <w:rsid w:val="5E283FC9"/>
    <w:rsid w:val="5E2A1367"/>
    <w:rsid w:val="5E2A4ED6"/>
    <w:rsid w:val="5E2F4613"/>
    <w:rsid w:val="5E302CA5"/>
    <w:rsid w:val="5E316536"/>
    <w:rsid w:val="5E32401B"/>
    <w:rsid w:val="5E36556B"/>
    <w:rsid w:val="5E3A399C"/>
    <w:rsid w:val="5E3B5EA7"/>
    <w:rsid w:val="5E430286"/>
    <w:rsid w:val="5E4465DB"/>
    <w:rsid w:val="5E4B7A71"/>
    <w:rsid w:val="5E4E79E4"/>
    <w:rsid w:val="5E4F2949"/>
    <w:rsid w:val="5E4F422C"/>
    <w:rsid w:val="5E507F63"/>
    <w:rsid w:val="5E51004B"/>
    <w:rsid w:val="5E515E4C"/>
    <w:rsid w:val="5E5A0543"/>
    <w:rsid w:val="5E5B095A"/>
    <w:rsid w:val="5E5C1C5F"/>
    <w:rsid w:val="5E5D22A2"/>
    <w:rsid w:val="5E5E36EF"/>
    <w:rsid w:val="5E674938"/>
    <w:rsid w:val="5E677FF0"/>
    <w:rsid w:val="5E685591"/>
    <w:rsid w:val="5E6B111F"/>
    <w:rsid w:val="5E6E2F8E"/>
    <w:rsid w:val="5E731884"/>
    <w:rsid w:val="5E7328FA"/>
    <w:rsid w:val="5E7351B0"/>
    <w:rsid w:val="5E780B9D"/>
    <w:rsid w:val="5E7A240F"/>
    <w:rsid w:val="5E7B1C7C"/>
    <w:rsid w:val="5E7C243B"/>
    <w:rsid w:val="5E7D6534"/>
    <w:rsid w:val="5E7E569D"/>
    <w:rsid w:val="5E8070DC"/>
    <w:rsid w:val="5E833671"/>
    <w:rsid w:val="5E833D44"/>
    <w:rsid w:val="5E8506B4"/>
    <w:rsid w:val="5E8838C2"/>
    <w:rsid w:val="5E883D8C"/>
    <w:rsid w:val="5E8856D7"/>
    <w:rsid w:val="5E9044F0"/>
    <w:rsid w:val="5E941DB9"/>
    <w:rsid w:val="5E983417"/>
    <w:rsid w:val="5E9C47E9"/>
    <w:rsid w:val="5E9C71C5"/>
    <w:rsid w:val="5E9F1014"/>
    <w:rsid w:val="5E9F1557"/>
    <w:rsid w:val="5EA05387"/>
    <w:rsid w:val="5EA26B50"/>
    <w:rsid w:val="5EA57A81"/>
    <w:rsid w:val="5EA57AD5"/>
    <w:rsid w:val="5EA744EE"/>
    <w:rsid w:val="5EAA4210"/>
    <w:rsid w:val="5EAB2C7D"/>
    <w:rsid w:val="5EAB4F8D"/>
    <w:rsid w:val="5EAB5261"/>
    <w:rsid w:val="5EB21369"/>
    <w:rsid w:val="5EB2353C"/>
    <w:rsid w:val="5EB43102"/>
    <w:rsid w:val="5EB757F1"/>
    <w:rsid w:val="5EB960FD"/>
    <w:rsid w:val="5EBD4731"/>
    <w:rsid w:val="5EC05A2E"/>
    <w:rsid w:val="5EC06CEC"/>
    <w:rsid w:val="5EC13DB0"/>
    <w:rsid w:val="5EC348B7"/>
    <w:rsid w:val="5EC6346A"/>
    <w:rsid w:val="5EC7130E"/>
    <w:rsid w:val="5ECB494C"/>
    <w:rsid w:val="5ED22CD5"/>
    <w:rsid w:val="5ED31018"/>
    <w:rsid w:val="5ED44764"/>
    <w:rsid w:val="5ED67A81"/>
    <w:rsid w:val="5ED70482"/>
    <w:rsid w:val="5ED82999"/>
    <w:rsid w:val="5ED94AAC"/>
    <w:rsid w:val="5ED96471"/>
    <w:rsid w:val="5EDA6B3B"/>
    <w:rsid w:val="5EDB5E8B"/>
    <w:rsid w:val="5EDC6C6F"/>
    <w:rsid w:val="5EDD7305"/>
    <w:rsid w:val="5EEF1C8A"/>
    <w:rsid w:val="5EEF5514"/>
    <w:rsid w:val="5EEF68EE"/>
    <w:rsid w:val="5EF20523"/>
    <w:rsid w:val="5EF36626"/>
    <w:rsid w:val="5EFC0607"/>
    <w:rsid w:val="5EFD023E"/>
    <w:rsid w:val="5F056850"/>
    <w:rsid w:val="5F0D7549"/>
    <w:rsid w:val="5F0E653C"/>
    <w:rsid w:val="5F0F0FEA"/>
    <w:rsid w:val="5F110486"/>
    <w:rsid w:val="5F185651"/>
    <w:rsid w:val="5F1B7052"/>
    <w:rsid w:val="5F217746"/>
    <w:rsid w:val="5F221582"/>
    <w:rsid w:val="5F2361A5"/>
    <w:rsid w:val="5F295D3C"/>
    <w:rsid w:val="5F3104C7"/>
    <w:rsid w:val="5F317A83"/>
    <w:rsid w:val="5F343EC1"/>
    <w:rsid w:val="5F3A5DCA"/>
    <w:rsid w:val="5F3A6684"/>
    <w:rsid w:val="5F3B5872"/>
    <w:rsid w:val="5F3D0F4D"/>
    <w:rsid w:val="5F4079C1"/>
    <w:rsid w:val="5F4366D9"/>
    <w:rsid w:val="5F451BDC"/>
    <w:rsid w:val="5F4B0263"/>
    <w:rsid w:val="5F4C1F7C"/>
    <w:rsid w:val="5F4E04D5"/>
    <w:rsid w:val="5F4E630E"/>
    <w:rsid w:val="5F502509"/>
    <w:rsid w:val="5F511238"/>
    <w:rsid w:val="5F527B83"/>
    <w:rsid w:val="5F5674B1"/>
    <w:rsid w:val="5F590DA0"/>
    <w:rsid w:val="5F5E1D1A"/>
    <w:rsid w:val="5F600208"/>
    <w:rsid w:val="5F63118D"/>
    <w:rsid w:val="5F637000"/>
    <w:rsid w:val="5F65580F"/>
    <w:rsid w:val="5F663407"/>
    <w:rsid w:val="5F685676"/>
    <w:rsid w:val="5F6C6390"/>
    <w:rsid w:val="5F721B24"/>
    <w:rsid w:val="5F735E1B"/>
    <w:rsid w:val="5F761675"/>
    <w:rsid w:val="5F7B20B7"/>
    <w:rsid w:val="5F7C1013"/>
    <w:rsid w:val="5F7D1D36"/>
    <w:rsid w:val="5F8C0836"/>
    <w:rsid w:val="5F8C2257"/>
    <w:rsid w:val="5F8E5854"/>
    <w:rsid w:val="5F8F6A67"/>
    <w:rsid w:val="5F914691"/>
    <w:rsid w:val="5F945E70"/>
    <w:rsid w:val="5F966898"/>
    <w:rsid w:val="5F991647"/>
    <w:rsid w:val="5F9B5B85"/>
    <w:rsid w:val="5F9C7819"/>
    <w:rsid w:val="5F9E3B60"/>
    <w:rsid w:val="5F9E7A43"/>
    <w:rsid w:val="5F9F7204"/>
    <w:rsid w:val="5FA004B3"/>
    <w:rsid w:val="5FA00FF1"/>
    <w:rsid w:val="5FA406DD"/>
    <w:rsid w:val="5FA461CB"/>
    <w:rsid w:val="5FA551B2"/>
    <w:rsid w:val="5FA9766C"/>
    <w:rsid w:val="5FAC1069"/>
    <w:rsid w:val="5FAC667E"/>
    <w:rsid w:val="5FB07566"/>
    <w:rsid w:val="5FB166E2"/>
    <w:rsid w:val="5FB80160"/>
    <w:rsid w:val="5FB86EF0"/>
    <w:rsid w:val="5FB975CC"/>
    <w:rsid w:val="5FBB3C38"/>
    <w:rsid w:val="5FBB4AD9"/>
    <w:rsid w:val="5FC04CD0"/>
    <w:rsid w:val="5FC131DD"/>
    <w:rsid w:val="5FC570AD"/>
    <w:rsid w:val="5FCA35D5"/>
    <w:rsid w:val="5FCB00E8"/>
    <w:rsid w:val="5FDA24A7"/>
    <w:rsid w:val="5FDC03F8"/>
    <w:rsid w:val="5FDC2FCC"/>
    <w:rsid w:val="5FDD2512"/>
    <w:rsid w:val="5FE105CC"/>
    <w:rsid w:val="5FE53CE4"/>
    <w:rsid w:val="5FF45136"/>
    <w:rsid w:val="5FF6430F"/>
    <w:rsid w:val="5FF75028"/>
    <w:rsid w:val="5FFA10BB"/>
    <w:rsid w:val="5FFA4B83"/>
    <w:rsid w:val="6000596B"/>
    <w:rsid w:val="600160F8"/>
    <w:rsid w:val="60037A50"/>
    <w:rsid w:val="60050B7A"/>
    <w:rsid w:val="600A032E"/>
    <w:rsid w:val="600A5821"/>
    <w:rsid w:val="600C1B41"/>
    <w:rsid w:val="600D3BFF"/>
    <w:rsid w:val="601138B1"/>
    <w:rsid w:val="60123346"/>
    <w:rsid w:val="60156724"/>
    <w:rsid w:val="60172719"/>
    <w:rsid w:val="601740DD"/>
    <w:rsid w:val="601766B2"/>
    <w:rsid w:val="601823C4"/>
    <w:rsid w:val="601A2EBA"/>
    <w:rsid w:val="601C2A68"/>
    <w:rsid w:val="601F3C9C"/>
    <w:rsid w:val="60212844"/>
    <w:rsid w:val="602C2ECA"/>
    <w:rsid w:val="602D3628"/>
    <w:rsid w:val="602F2344"/>
    <w:rsid w:val="60302FBE"/>
    <w:rsid w:val="60333364"/>
    <w:rsid w:val="60347340"/>
    <w:rsid w:val="60386193"/>
    <w:rsid w:val="603F38D3"/>
    <w:rsid w:val="6045304F"/>
    <w:rsid w:val="60466CB5"/>
    <w:rsid w:val="60471578"/>
    <w:rsid w:val="6049351D"/>
    <w:rsid w:val="604A3A09"/>
    <w:rsid w:val="604B1949"/>
    <w:rsid w:val="604D5E7A"/>
    <w:rsid w:val="604D76B9"/>
    <w:rsid w:val="604E7EB6"/>
    <w:rsid w:val="604F59A9"/>
    <w:rsid w:val="60514488"/>
    <w:rsid w:val="60523013"/>
    <w:rsid w:val="60547E5E"/>
    <w:rsid w:val="6055781B"/>
    <w:rsid w:val="6056276B"/>
    <w:rsid w:val="605C0B0A"/>
    <w:rsid w:val="605C50AD"/>
    <w:rsid w:val="605D6E26"/>
    <w:rsid w:val="605E48A8"/>
    <w:rsid w:val="6064008D"/>
    <w:rsid w:val="606851B7"/>
    <w:rsid w:val="606B613C"/>
    <w:rsid w:val="607117D7"/>
    <w:rsid w:val="60713B76"/>
    <w:rsid w:val="60717B7E"/>
    <w:rsid w:val="607276E6"/>
    <w:rsid w:val="60730FCA"/>
    <w:rsid w:val="60736F4E"/>
    <w:rsid w:val="607541D6"/>
    <w:rsid w:val="60790EEA"/>
    <w:rsid w:val="607A5E61"/>
    <w:rsid w:val="607C3D81"/>
    <w:rsid w:val="607E1D07"/>
    <w:rsid w:val="608515A2"/>
    <w:rsid w:val="60852569"/>
    <w:rsid w:val="60852F31"/>
    <w:rsid w:val="60860310"/>
    <w:rsid w:val="608730D7"/>
    <w:rsid w:val="60875171"/>
    <w:rsid w:val="6089242A"/>
    <w:rsid w:val="6091197E"/>
    <w:rsid w:val="60943193"/>
    <w:rsid w:val="609A6154"/>
    <w:rsid w:val="609B3706"/>
    <w:rsid w:val="609B6A56"/>
    <w:rsid w:val="609C5923"/>
    <w:rsid w:val="60A51930"/>
    <w:rsid w:val="60AC2652"/>
    <w:rsid w:val="60AE7949"/>
    <w:rsid w:val="60B00E2F"/>
    <w:rsid w:val="60B24FB6"/>
    <w:rsid w:val="60B549FA"/>
    <w:rsid w:val="60BA23B4"/>
    <w:rsid w:val="60BB5C3F"/>
    <w:rsid w:val="60C03C0F"/>
    <w:rsid w:val="60C44A7B"/>
    <w:rsid w:val="60C71211"/>
    <w:rsid w:val="60C76855"/>
    <w:rsid w:val="60CA042F"/>
    <w:rsid w:val="60CC21BF"/>
    <w:rsid w:val="60CF16E3"/>
    <w:rsid w:val="60D12C17"/>
    <w:rsid w:val="60D400DE"/>
    <w:rsid w:val="60D65201"/>
    <w:rsid w:val="60E0462E"/>
    <w:rsid w:val="60E646DF"/>
    <w:rsid w:val="60E82618"/>
    <w:rsid w:val="60E974B6"/>
    <w:rsid w:val="60EA7644"/>
    <w:rsid w:val="60ED0C93"/>
    <w:rsid w:val="60EE4FD3"/>
    <w:rsid w:val="60EE7515"/>
    <w:rsid w:val="60F01C18"/>
    <w:rsid w:val="60F73574"/>
    <w:rsid w:val="60F74577"/>
    <w:rsid w:val="60FE0A71"/>
    <w:rsid w:val="60FE5328"/>
    <w:rsid w:val="61001CAD"/>
    <w:rsid w:val="61013474"/>
    <w:rsid w:val="610231EB"/>
    <w:rsid w:val="61065FE5"/>
    <w:rsid w:val="61075C2B"/>
    <w:rsid w:val="61090212"/>
    <w:rsid w:val="610B00AB"/>
    <w:rsid w:val="610C329B"/>
    <w:rsid w:val="610E3008"/>
    <w:rsid w:val="610E50C3"/>
    <w:rsid w:val="61112D2D"/>
    <w:rsid w:val="6119011B"/>
    <w:rsid w:val="611A6076"/>
    <w:rsid w:val="611A7746"/>
    <w:rsid w:val="611F101D"/>
    <w:rsid w:val="61204966"/>
    <w:rsid w:val="61224429"/>
    <w:rsid w:val="61246CFF"/>
    <w:rsid w:val="6126476D"/>
    <w:rsid w:val="61266C8C"/>
    <w:rsid w:val="61272196"/>
    <w:rsid w:val="61281D72"/>
    <w:rsid w:val="61284425"/>
    <w:rsid w:val="6138200C"/>
    <w:rsid w:val="61396A75"/>
    <w:rsid w:val="613B6814"/>
    <w:rsid w:val="61407419"/>
    <w:rsid w:val="614936C6"/>
    <w:rsid w:val="614C58B5"/>
    <w:rsid w:val="614D0378"/>
    <w:rsid w:val="6151080B"/>
    <w:rsid w:val="615625DD"/>
    <w:rsid w:val="615728C1"/>
    <w:rsid w:val="615A560E"/>
    <w:rsid w:val="615A7651"/>
    <w:rsid w:val="615D273B"/>
    <w:rsid w:val="616401F7"/>
    <w:rsid w:val="616573B1"/>
    <w:rsid w:val="61706044"/>
    <w:rsid w:val="61711E93"/>
    <w:rsid w:val="61793BE3"/>
    <w:rsid w:val="617B75FE"/>
    <w:rsid w:val="617E6DFF"/>
    <w:rsid w:val="61823B4C"/>
    <w:rsid w:val="618343EC"/>
    <w:rsid w:val="61861BD1"/>
    <w:rsid w:val="61864952"/>
    <w:rsid w:val="618A32CA"/>
    <w:rsid w:val="618D407A"/>
    <w:rsid w:val="618D7E63"/>
    <w:rsid w:val="618E5D99"/>
    <w:rsid w:val="618E763A"/>
    <w:rsid w:val="61905A6A"/>
    <w:rsid w:val="61921DAE"/>
    <w:rsid w:val="61962852"/>
    <w:rsid w:val="619B78F8"/>
    <w:rsid w:val="619C1D31"/>
    <w:rsid w:val="619D55B4"/>
    <w:rsid w:val="61A0198C"/>
    <w:rsid w:val="61A35EB0"/>
    <w:rsid w:val="61A4713D"/>
    <w:rsid w:val="61A86BD8"/>
    <w:rsid w:val="61A935C5"/>
    <w:rsid w:val="61AB2B25"/>
    <w:rsid w:val="61B24EF1"/>
    <w:rsid w:val="61C23727"/>
    <w:rsid w:val="61C81C3F"/>
    <w:rsid w:val="61CB4DFE"/>
    <w:rsid w:val="61CC3CF8"/>
    <w:rsid w:val="61D16D0C"/>
    <w:rsid w:val="61D17129"/>
    <w:rsid w:val="61D43510"/>
    <w:rsid w:val="61D4570E"/>
    <w:rsid w:val="61DD7347"/>
    <w:rsid w:val="61DE5BA8"/>
    <w:rsid w:val="61DF58C8"/>
    <w:rsid w:val="61E36EFC"/>
    <w:rsid w:val="61E47C16"/>
    <w:rsid w:val="61E5325F"/>
    <w:rsid w:val="61EB6736"/>
    <w:rsid w:val="61EB74ED"/>
    <w:rsid w:val="61EE62B8"/>
    <w:rsid w:val="61F77987"/>
    <w:rsid w:val="61F8244A"/>
    <w:rsid w:val="61F82686"/>
    <w:rsid w:val="61F93BF8"/>
    <w:rsid w:val="61F94649"/>
    <w:rsid w:val="61FB7AC2"/>
    <w:rsid w:val="61FC53AF"/>
    <w:rsid w:val="620329DA"/>
    <w:rsid w:val="62035E73"/>
    <w:rsid w:val="62055EDD"/>
    <w:rsid w:val="620B0693"/>
    <w:rsid w:val="620C10EB"/>
    <w:rsid w:val="621B6A5A"/>
    <w:rsid w:val="621C3904"/>
    <w:rsid w:val="621D2720"/>
    <w:rsid w:val="62213F7A"/>
    <w:rsid w:val="6222758D"/>
    <w:rsid w:val="622404CB"/>
    <w:rsid w:val="622A31BD"/>
    <w:rsid w:val="622F75A0"/>
    <w:rsid w:val="6234488B"/>
    <w:rsid w:val="62346EC5"/>
    <w:rsid w:val="623C03D6"/>
    <w:rsid w:val="623D281B"/>
    <w:rsid w:val="623F0A59"/>
    <w:rsid w:val="623F62CA"/>
    <w:rsid w:val="6240283F"/>
    <w:rsid w:val="624047CD"/>
    <w:rsid w:val="624215C5"/>
    <w:rsid w:val="62466F53"/>
    <w:rsid w:val="62483052"/>
    <w:rsid w:val="62486ECC"/>
    <w:rsid w:val="62487CFB"/>
    <w:rsid w:val="62495C7C"/>
    <w:rsid w:val="624A2E46"/>
    <w:rsid w:val="624B5FCA"/>
    <w:rsid w:val="624C1ED5"/>
    <w:rsid w:val="624C593E"/>
    <w:rsid w:val="62522466"/>
    <w:rsid w:val="625225DD"/>
    <w:rsid w:val="6252596F"/>
    <w:rsid w:val="625309F8"/>
    <w:rsid w:val="62583EF9"/>
    <w:rsid w:val="62595967"/>
    <w:rsid w:val="625A7E92"/>
    <w:rsid w:val="62661C35"/>
    <w:rsid w:val="62676A80"/>
    <w:rsid w:val="62695C01"/>
    <w:rsid w:val="626E3D78"/>
    <w:rsid w:val="626E5C84"/>
    <w:rsid w:val="62733129"/>
    <w:rsid w:val="627340E5"/>
    <w:rsid w:val="627543C2"/>
    <w:rsid w:val="6275513D"/>
    <w:rsid w:val="62757AAA"/>
    <w:rsid w:val="62775ECC"/>
    <w:rsid w:val="627C2B15"/>
    <w:rsid w:val="627F0609"/>
    <w:rsid w:val="627F6BEE"/>
    <w:rsid w:val="62823875"/>
    <w:rsid w:val="628B4858"/>
    <w:rsid w:val="62975342"/>
    <w:rsid w:val="629C2F58"/>
    <w:rsid w:val="629F493B"/>
    <w:rsid w:val="62A037E0"/>
    <w:rsid w:val="62A65C3E"/>
    <w:rsid w:val="62A72FD2"/>
    <w:rsid w:val="62A80B2C"/>
    <w:rsid w:val="62AF695E"/>
    <w:rsid w:val="62B37C2C"/>
    <w:rsid w:val="62B405FF"/>
    <w:rsid w:val="62BA4707"/>
    <w:rsid w:val="62C04412"/>
    <w:rsid w:val="62C17915"/>
    <w:rsid w:val="62C20610"/>
    <w:rsid w:val="62CB79D6"/>
    <w:rsid w:val="62CE2253"/>
    <w:rsid w:val="62D068AA"/>
    <w:rsid w:val="62D37AFB"/>
    <w:rsid w:val="62DA2A3D"/>
    <w:rsid w:val="62DF2B0F"/>
    <w:rsid w:val="62E17FD0"/>
    <w:rsid w:val="62E66850"/>
    <w:rsid w:val="62E703C9"/>
    <w:rsid w:val="62E72264"/>
    <w:rsid w:val="62EB1DC7"/>
    <w:rsid w:val="62EB325B"/>
    <w:rsid w:val="62ED449A"/>
    <w:rsid w:val="62EF1DE5"/>
    <w:rsid w:val="62F0715F"/>
    <w:rsid w:val="62F274F0"/>
    <w:rsid w:val="62F81941"/>
    <w:rsid w:val="62F84F8B"/>
    <w:rsid w:val="62F947CC"/>
    <w:rsid w:val="62FE3EF7"/>
    <w:rsid w:val="630101EB"/>
    <w:rsid w:val="6305363D"/>
    <w:rsid w:val="6306722C"/>
    <w:rsid w:val="630834A4"/>
    <w:rsid w:val="63091531"/>
    <w:rsid w:val="630A6897"/>
    <w:rsid w:val="630B14D0"/>
    <w:rsid w:val="63122CC3"/>
    <w:rsid w:val="63141399"/>
    <w:rsid w:val="6314555F"/>
    <w:rsid w:val="63156017"/>
    <w:rsid w:val="63171056"/>
    <w:rsid w:val="631B61FC"/>
    <w:rsid w:val="631B7D96"/>
    <w:rsid w:val="631E6E08"/>
    <w:rsid w:val="63213164"/>
    <w:rsid w:val="63245530"/>
    <w:rsid w:val="63246334"/>
    <w:rsid w:val="632A023E"/>
    <w:rsid w:val="632B1543"/>
    <w:rsid w:val="632B234B"/>
    <w:rsid w:val="632E482B"/>
    <w:rsid w:val="632F04AB"/>
    <w:rsid w:val="632F3A7E"/>
    <w:rsid w:val="6330256C"/>
    <w:rsid w:val="633A5A81"/>
    <w:rsid w:val="633C030B"/>
    <w:rsid w:val="633C1437"/>
    <w:rsid w:val="633C3945"/>
    <w:rsid w:val="63492D8A"/>
    <w:rsid w:val="634C7C85"/>
    <w:rsid w:val="63503D12"/>
    <w:rsid w:val="6352350C"/>
    <w:rsid w:val="6355780F"/>
    <w:rsid w:val="63563698"/>
    <w:rsid w:val="63563F15"/>
    <w:rsid w:val="635767FE"/>
    <w:rsid w:val="63596B47"/>
    <w:rsid w:val="635B5FB5"/>
    <w:rsid w:val="63644574"/>
    <w:rsid w:val="63655C09"/>
    <w:rsid w:val="636673A0"/>
    <w:rsid w:val="6369186F"/>
    <w:rsid w:val="63696E29"/>
    <w:rsid w:val="636C0630"/>
    <w:rsid w:val="636F2B63"/>
    <w:rsid w:val="63704A40"/>
    <w:rsid w:val="63721CB7"/>
    <w:rsid w:val="63750FC7"/>
    <w:rsid w:val="637A12C2"/>
    <w:rsid w:val="637B25C6"/>
    <w:rsid w:val="637B3041"/>
    <w:rsid w:val="637E4013"/>
    <w:rsid w:val="637F4102"/>
    <w:rsid w:val="63810750"/>
    <w:rsid w:val="63835D71"/>
    <w:rsid w:val="63840E65"/>
    <w:rsid w:val="6386418B"/>
    <w:rsid w:val="638E4913"/>
    <w:rsid w:val="63A27CA2"/>
    <w:rsid w:val="63A331C2"/>
    <w:rsid w:val="63B35E5B"/>
    <w:rsid w:val="63B46F2E"/>
    <w:rsid w:val="63B6363F"/>
    <w:rsid w:val="63B66B3E"/>
    <w:rsid w:val="63B875C6"/>
    <w:rsid w:val="63BC14A8"/>
    <w:rsid w:val="63C454FE"/>
    <w:rsid w:val="63CC300B"/>
    <w:rsid w:val="63CD24DB"/>
    <w:rsid w:val="63CD714C"/>
    <w:rsid w:val="63D1683B"/>
    <w:rsid w:val="63D314CC"/>
    <w:rsid w:val="63DB0061"/>
    <w:rsid w:val="63DE5AF1"/>
    <w:rsid w:val="63E257EE"/>
    <w:rsid w:val="63E77668"/>
    <w:rsid w:val="63E84AAF"/>
    <w:rsid w:val="63EA651C"/>
    <w:rsid w:val="63EB4E8E"/>
    <w:rsid w:val="63EC11C8"/>
    <w:rsid w:val="63EE3E26"/>
    <w:rsid w:val="63F010DA"/>
    <w:rsid w:val="63F80547"/>
    <w:rsid w:val="63FA666F"/>
    <w:rsid w:val="63FD4A2E"/>
    <w:rsid w:val="63FE48DE"/>
    <w:rsid w:val="64005C0E"/>
    <w:rsid w:val="64006C94"/>
    <w:rsid w:val="64015E21"/>
    <w:rsid w:val="64033F4B"/>
    <w:rsid w:val="640D68F5"/>
    <w:rsid w:val="6412298C"/>
    <w:rsid w:val="641835E9"/>
    <w:rsid w:val="641A35B5"/>
    <w:rsid w:val="641A615C"/>
    <w:rsid w:val="641B12BF"/>
    <w:rsid w:val="641B51E9"/>
    <w:rsid w:val="641F5E13"/>
    <w:rsid w:val="642207D6"/>
    <w:rsid w:val="64326E96"/>
    <w:rsid w:val="6433731E"/>
    <w:rsid w:val="64362CFA"/>
    <w:rsid w:val="6437657F"/>
    <w:rsid w:val="64382F94"/>
    <w:rsid w:val="643E4883"/>
    <w:rsid w:val="643F11B2"/>
    <w:rsid w:val="643F14E6"/>
    <w:rsid w:val="644050E1"/>
    <w:rsid w:val="64420F4E"/>
    <w:rsid w:val="64436D38"/>
    <w:rsid w:val="64482C14"/>
    <w:rsid w:val="64485712"/>
    <w:rsid w:val="64497F68"/>
    <w:rsid w:val="644A0483"/>
    <w:rsid w:val="644A60C8"/>
    <w:rsid w:val="644D4AE3"/>
    <w:rsid w:val="645305CC"/>
    <w:rsid w:val="64561F2A"/>
    <w:rsid w:val="645913A6"/>
    <w:rsid w:val="64642DD5"/>
    <w:rsid w:val="64673D6A"/>
    <w:rsid w:val="646755DA"/>
    <w:rsid w:val="64714C65"/>
    <w:rsid w:val="64726009"/>
    <w:rsid w:val="647323C8"/>
    <w:rsid w:val="64746F5B"/>
    <w:rsid w:val="64751F38"/>
    <w:rsid w:val="64796964"/>
    <w:rsid w:val="6479763D"/>
    <w:rsid w:val="647A3A5E"/>
    <w:rsid w:val="647A75E2"/>
    <w:rsid w:val="647D4757"/>
    <w:rsid w:val="647F1BCA"/>
    <w:rsid w:val="648068C6"/>
    <w:rsid w:val="6482725D"/>
    <w:rsid w:val="6486278C"/>
    <w:rsid w:val="649032CA"/>
    <w:rsid w:val="64934CF0"/>
    <w:rsid w:val="64964136"/>
    <w:rsid w:val="64983C98"/>
    <w:rsid w:val="649A49B0"/>
    <w:rsid w:val="649A75F9"/>
    <w:rsid w:val="649C269E"/>
    <w:rsid w:val="64A20094"/>
    <w:rsid w:val="64A379BA"/>
    <w:rsid w:val="64A754A8"/>
    <w:rsid w:val="64AF15CF"/>
    <w:rsid w:val="64AF199D"/>
    <w:rsid w:val="64B2564E"/>
    <w:rsid w:val="64BD1B57"/>
    <w:rsid w:val="64BE07C9"/>
    <w:rsid w:val="64C03B57"/>
    <w:rsid w:val="64C10C5F"/>
    <w:rsid w:val="64C4139C"/>
    <w:rsid w:val="64C42F67"/>
    <w:rsid w:val="64C518D5"/>
    <w:rsid w:val="64C971A5"/>
    <w:rsid w:val="64CB0789"/>
    <w:rsid w:val="64CB0C2D"/>
    <w:rsid w:val="64CD66F0"/>
    <w:rsid w:val="64CF0213"/>
    <w:rsid w:val="64D22158"/>
    <w:rsid w:val="64D650ED"/>
    <w:rsid w:val="64D7377C"/>
    <w:rsid w:val="64D77000"/>
    <w:rsid w:val="64D815AA"/>
    <w:rsid w:val="64D95D22"/>
    <w:rsid w:val="64DC19F7"/>
    <w:rsid w:val="64DC3487"/>
    <w:rsid w:val="64E50514"/>
    <w:rsid w:val="64E62A7D"/>
    <w:rsid w:val="64E64B6C"/>
    <w:rsid w:val="64EC77C8"/>
    <w:rsid w:val="64F04831"/>
    <w:rsid w:val="64F13349"/>
    <w:rsid w:val="64F65255"/>
    <w:rsid w:val="64FA2A38"/>
    <w:rsid w:val="64FB3240"/>
    <w:rsid w:val="64FD143E"/>
    <w:rsid w:val="64FF63E9"/>
    <w:rsid w:val="6504461A"/>
    <w:rsid w:val="65063FB1"/>
    <w:rsid w:val="65082B74"/>
    <w:rsid w:val="650842FD"/>
    <w:rsid w:val="650F29DD"/>
    <w:rsid w:val="6513318D"/>
    <w:rsid w:val="65143F5A"/>
    <w:rsid w:val="65151EC4"/>
    <w:rsid w:val="651549C3"/>
    <w:rsid w:val="65165DC2"/>
    <w:rsid w:val="651A06E0"/>
    <w:rsid w:val="651A64AC"/>
    <w:rsid w:val="651B6771"/>
    <w:rsid w:val="651E17A0"/>
    <w:rsid w:val="65205A27"/>
    <w:rsid w:val="6521272E"/>
    <w:rsid w:val="65225FF4"/>
    <w:rsid w:val="6523167D"/>
    <w:rsid w:val="65232265"/>
    <w:rsid w:val="652808A8"/>
    <w:rsid w:val="65293587"/>
    <w:rsid w:val="65295BCA"/>
    <w:rsid w:val="65354194"/>
    <w:rsid w:val="65377794"/>
    <w:rsid w:val="653B6D24"/>
    <w:rsid w:val="653E2680"/>
    <w:rsid w:val="65437619"/>
    <w:rsid w:val="65453299"/>
    <w:rsid w:val="6546197D"/>
    <w:rsid w:val="654A3ABB"/>
    <w:rsid w:val="654B7C6C"/>
    <w:rsid w:val="654D20B6"/>
    <w:rsid w:val="654D44A6"/>
    <w:rsid w:val="65503446"/>
    <w:rsid w:val="65506BDE"/>
    <w:rsid w:val="6555335B"/>
    <w:rsid w:val="655B0042"/>
    <w:rsid w:val="655C292B"/>
    <w:rsid w:val="655E6861"/>
    <w:rsid w:val="656558E9"/>
    <w:rsid w:val="6568078D"/>
    <w:rsid w:val="656A3EC9"/>
    <w:rsid w:val="656C4848"/>
    <w:rsid w:val="656F6F65"/>
    <w:rsid w:val="65733E06"/>
    <w:rsid w:val="65753578"/>
    <w:rsid w:val="657A684B"/>
    <w:rsid w:val="657C1ECA"/>
    <w:rsid w:val="657E2C91"/>
    <w:rsid w:val="6582638F"/>
    <w:rsid w:val="658B5475"/>
    <w:rsid w:val="658C6B6A"/>
    <w:rsid w:val="658F5FBC"/>
    <w:rsid w:val="65901112"/>
    <w:rsid w:val="6590236C"/>
    <w:rsid w:val="65931524"/>
    <w:rsid w:val="65934056"/>
    <w:rsid w:val="65941094"/>
    <w:rsid w:val="6596447F"/>
    <w:rsid w:val="65990534"/>
    <w:rsid w:val="659F1694"/>
    <w:rsid w:val="659F55FF"/>
    <w:rsid w:val="65A071AB"/>
    <w:rsid w:val="65A2059A"/>
    <w:rsid w:val="65A364B6"/>
    <w:rsid w:val="65AA5690"/>
    <w:rsid w:val="65AD6238"/>
    <w:rsid w:val="65AE7F5D"/>
    <w:rsid w:val="65B03CDB"/>
    <w:rsid w:val="65B468CE"/>
    <w:rsid w:val="65BE5BAD"/>
    <w:rsid w:val="65C12106"/>
    <w:rsid w:val="65C45983"/>
    <w:rsid w:val="65C62C00"/>
    <w:rsid w:val="65C67447"/>
    <w:rsid w:val="65CB4B08"/>
    <w:rsid w:val="65CD0811"/>
    <w:rsid w:val="65CD78E7"/>
    <w:rsid w:val="65CE75E6"/>
    <w:rsid w:val="65D61544"/>
    <w:rsid w:val="65D920A6"/>
    <w:rsid w:val="65DD2663"/>
    <w:rsid w:val="65DE0E82"/>
    <w:rsid w:val="65DE652D"/>
    <w:rsid w:val="65DF68E0"/>
    <w:rsid w:val="65DF749F"/>
    <w:rsid w:val="65E0647C"/>
    <w:rsid w:val="65E13F20"/>
    <w:rsid w:val="65E172B4"/>
    <w:rsid w:val="65E4494A"/>
    <w:rsid w:val="65E62275"/>
    <w:rsid w:val="65E76D14"/>
    <w:rsid w:val="65E90142"/>
    <w:rsid w:val="65EB3645"/>
    <w:rsid w:val="65EC662D"/>
    <w:rsid w:val="65F04034"/>
    <w:rsid w:val="65F406D1"/>
    <w:rsid w:val="65F471EE"/>
    <w:rsid w:val="65F71E8D"/>
    <w:rsid w:val="65FA70FC"/>
    <w:rsid w:val="65FB7F16"/>
    <w:rsid w:val="65FC5EF3"/>
    <w:rsid w:val="65FF56C5"/>
    <w:rsid w:val="65FF7F4D"/>
    <w:rsid w:val="660117E9"/>
    <w:rsid w:val="660154E2"/>
    <w:rsid w:val="66021084"/>
    <w:rsid w:val="66031323"/>
    <w:rsid w:val="660352AB"/>
    <w:rsid w:val="66050973"/>
    <w:rsid w:val="660627BD"/>
    <w:rsid w:val="660A278D"/>
    <w:rsid w:val="660C6A95"/>
    <w:rsid w:val="660F7CE1"/>
    <w:rsid w:val="661133CF"/>
    <w:rsid w:val="66143184"/>
    <w:rsid w:val="661456DD"/>
    <w:rsid w:val="66147473"/>
    <w:rsid w:val="66151081"/>
    <w:rsid w:val="66164DA4"/>
    <w:rsid w:val="661D1895"/>
    <w:rsid w:val="66211BE3"/>
    <w:rsid w:val="66231220"/>
    <w:rsid w:val="66261694"/>
    <w:rsid w:val="66281C7B"/>
    <w:rsid w:val="662873BB"/>
    <w:rsid w:val="662B014A"/>
    <w:rsid w:val="66344433"/>
    <w:rsid w:val="66383843"/>
    <w:rsid w:val="66391F1D"/>
    <w:rsid w:val="6639431C"/>
    <w:rsid w:val="663D7F59"/>
    <w:rsid w:val="66442403"/>
    <w:rsid w:val="664545E3"/>
    <w:rsid w:val="664D733F"/>
    <w:rsid w:val="664F5567"/>
    <w:rsid w:val="66570705"/>
    <w:rsid w:val="6658461A"/>
    <w:rsid w:val="66590569"/>
    <w:rsid w:val="665F696C"/>
    <w:rsid w:val="66635A35"/>
    <w:rsid w:val="66650840"/>
    <w:rsid w:val="666738B4"/>
    <w:rsid w:val="666770A6"/>
    <w:rsid w:val="666B5877"/>
    <w:rsid w:val="666E2321"/>
    <w:rsid w:val="666F25D9"/>
    <w:rsid w:val="66753D72"/>
    <w:rsid w:val="66787573"/>
    <w:rsid w:val="667F2680"/>
    <w:rsid w:val="66803B38"/>
    <w:rsid w:val="66871A01"/>
    <w:rsid w:val="668934DD"/>
    <w:rsid w:val="66896E53"/>
    <w:rsid w:val="668A5C48"/>
    <w:rsid w:val="668D3C04"/>
    <w:rsid w:val="66903FE4"/>
    <w:rsid w:val="669B02CB"/>
    <w:rsid w:val="66A64BC8"/>
    <w:rsid w:val="66A830BA"/>
    <w:rsid w:val="66A91537"/>
    <w:rsid w:val="66A96EFB"/>
    <w:rsid w:val="66AA1AEF"/>
    <w:rsid w:val="66AA2C06"/>
    <w:rsid w:val="66AE740A"/>
    <w:rsid w:val="66B32E83"/>
    <w:rsid w:val="66B5746F"/>
    <w:rsid w:val="66B611FD"/>
    <w:rsid w:val="66B81714"/>
    <w:rsid w:val="66C40477"/>
    <w:rsid w:val="66C44E46"/>
    <w:rsid w:val="66C57C74"/>
    <w:rsid w:val="66C72045"/>
    <w:rsid w:val="66C914C6"/>
    <w:rsid w:val="66D669E3"/>
    <w:rsid w:val="66D72CFD"/>
    <w:rsid w:val="66D93D98"/>
    <w:rsid w:val="66DB20B3"/>
    <w:rsid w:val="66DD096E"/>
    <w:rsid w:val="66DD2782"/>
    <w:rsid w:val="66DF73D5"/>
    <w:rsid w:val="66E015D3"/>
    <w:rsid w:val="66E262FF"/>
    <w:rsid w:val="66E379FB"/>
    <w:rsid w:val="66E80E2C"/>
    <w:rsid w:val="66ED4ABC"/>
    <w:rsid w:val="66EE3247"/>
    <w:rsid w:val="66EF0EC0"/>
    <w:rsid w:val="66EF1BEE"/>
    <w:rsid w:val="66F02A47"/>
    <w:rsid w:val="66F234BC"/>
    <w:rsid w:val="66F36007"/>
    <w:rsid w:val="66F36075"/>
    <w:rsid w:val="66F50903"/>
    <w:rsid w:val="66FD27C1"/>
    <w:rsid w:val="67015173"/>
    <w:rsid w:val="67017A05"/>
    <w:rsid w:val="6703088E"/>
    <w:rsid w:val="67042876"/>
    <w:rsid w:val="67053DA1"/>
    <w:rsid w:val="67065F8F"/>
    <w:rsid w:val="67071E9C"/>
    <w:rsid w:val="670766B4"/>
    <w:rsid w:val="67077294"/>
    <w:rsid w:val="67084D16"/>
    <w:rsid w:val="670A71C6"/>
    <w:rsid w:val="671070FD"/>
    <w:rsid w:val="67126134"/>
    <w:rsid w:val="67181658"/>
    <w:rsid w:val="671B3306"/>
    <w:rsid w:val="671B5F35"/>
    <w:rsid w:val="671C420D"/>
    <w:rsid w:val="671E273D"/>
    <w:rsid w:val="67201D27"/>
    <w:rsid w:val="67211E00"/>
    <w:rsid w:val="67253793"/>
    <w:rsid w:val="67266CF6"/>
    <w:rsid w:val="672E615E"/>
    <w:rsid w:val="672F2AFB"/>
    <w:rsid w:val="67303248"/>
    <w:rsid w:val="673164B4"/>
    <w:rsid w:val="67323F47"/>
    <w:rsid w:val="67350C47"/>
    <w:rsid w:val="67363894"/>
    <w:rsid w:val="67371AF4"/>
    <w:rsid w:val="67371FE2"/>
    <w:rsid w:val="673B32E1"/>
    <w:rsid w:val="67404571"/>
    <w:rsid w:val="67406404"/>
    <w:rsid w:val="67450CA4"/>
    <w:rsid w:val="67475C02"/>
    <w:rsid w:val="67542FBB"/>
    <w:rsid w:val="67544259"/>
    <w:rsid w:val="67550151"/>
    <w:rsid w:val="675629F9"/>
    <w:rsid w:val="6757546F"/>
    <w:rsid w:val="67581F79"/>
    <w:rsid w:val="67591987"/>
    <w:rsid w:val="675A6D1E"/>
    <w:rsid w:val="67614345"/>
    <w:rsid w:val="67696978"/>
    <w:rsid w:val="676A5ED2"/>
    <w:rsid w:val="676E740B"/>
    <w:rsid w:val="67716A86"/>
    <w:rsid w:val="67721B16"/>
    <w:rsid w:val="67770B55"/>
    <w:rsid w:val="677938B0"/>
    <w:rsid w:val="677B2907"/>
    <w:rsid w:val="677B3B08"/>
    <w:rsid w:val="677D6534"/>
    <w:rsid w:val="678007B2"/>
    <w:rsid w:val="67816E16"/>
    <w:rsid w:val="67823705"/>
    <w:rsid w:val="678318EF"/>
    <w:rsid w:val="67833A4C"/>
    <w:rsid w:val="67850EF9"/>
    <w:rsid w:val="67852C03"/>
    <w:rsid w:val="6789362D"/>
    <w:rsid w:val="678A2C66"/>
    <w:rsid w:val="678B1C67"/>
    <w:rsid w:val="679452B9"/>
    <w:rsid w:val="679471B0"/>
    <w:rsid w:val="67970D02"/>
    <w:rsid w:val="679C6EBB"/>
    <w:rsid w:val="679D1C7F"/>
    <w:rsid w:val="679F070D"/>
    <w:rsid w:val="67A11856"/>
    <w:rsid w:val="67A6391B"/>
    <w:rsid w:val="67AB4657"/>
    <w:rsid w:val="67BC6EED"/>
    <w:rsid w:val="67BF36AB"/>
    <w:rsid w:val="67C50CE0"/>
    <w:rsid w:val="67CB60C0"/>
    <w:rsid w:val="67CC5D59"/>
    <w:rsid w:val="67CD705D"/>
    <w:rsid w:val="67D1644F"/>
    <w:rsid w:val="67D32583"/>
    <w:rsid w:val="67D35B99"/>
    <w:rsid w:val="67D469E8"/>
    <w:rsid w:val="67D740EA"/>
    <w:rsid w:val="67D7796D"/>
    <w:rsid w:val="67DC3DF5"/>
    <w:rsid w:val="67DC4705"/>
    <w:rsid w:val="67E2763C"/>
    <w:rsid w:val="67E433FF"/>
    <w:rsid w:val="67E44A12"/>
    <w:rsid w:val="67E5334D"/>
    <w:rsid w:val="67E7516E"/>
    <w:rsid w:val="67E80A02"/>
    <w:rsid w:val="67E80C1B"/>
    <w:rsid w:val="67EA5135"/>
    <w:rsid w:val="67EE743D"/>
    <w:rsid w:val="67EF57A1"/>
    <w:rsid w:val="67EF5E7C"/>
    <w:rsid w:val="67EF7D10"/>
    <w:rsid w:val="67F06711"/>
    <w:rsid w:val="67F87BAD"/>
    <w:rsid w:val="67FA157E"/>
    <w:rsid w:val="67FB3025"/>
    <w:rsid w:val="67FE0A85"/>
    <w:rsid w:val="67FE782C"/>
    <w:rsid w:val="6800206D"/>
    <w:rsid w:val="680441A7"/>
    <w:rsid w:val="68096326"/>
    <w:rsid w:val="680A6BC6"/>
    <w:rsid w:val="680C2B6C"/>
    <w:rsid w:val="680D249D"/>
    <w:rsid w:val="680E3D2C"/>
    <w:rsid w:val="681137A1"/>
    <w:rsid w:val="68124811"/>
    <w:rsid w:val="68131974"/>
    <w:rsid w:val="6814332D"/>
    <w:rsid w:val="681501CB"/>
    <w:rsid w:val="68186B54"/>
    <w:rsid w:val="681A2145"/>
    <w:rsid w:val="681F025C"/>
    <w:rsid w:val="68203648"/>
    <w:rsid w:val="682333CC"/>
    <w:rsid w:val="68252679"/>
    <w:rsid w:val="68263BE0"/>
    <w:rsid w:val="682816BF"/>
    <w:rsid w:val="682C0EAA"/>
    <w:rsid w:val="682D093F"/>
    <w:rsid w:val="68332285"/>
    <w:rsid w:val="68334D46"/>
    <w:rsid w:val="68336167"/>
    <w:rsid w:val="683938A9"/>
    <w:rsid w:val="683A7162"/>
    <w:rsid w:val="683C1890"/>
    <w:rsid w:val="6843121A"/>
    <w:rsid w:val="68434C86"/>
    <w:rsid w:val="6844251F"/>
    <w:rsid w:val="684D154E"/>
    <w:rsid w:val="684F594D"/>
    <w:rsid w:val="685427BA"/>
    <w:rsid w:val="685549B8"/>
    <w:rsid w:val="685705F7"/>
    <w:rsid w:val="685C4343"/>
    <w:rsid w:val="6864363D"/>
    <w:rsid w:val="6866415C"/>
    <w:rsid w:val="686B4C80"/>
    <w:rsid w:val="686E4D16"/>
    <w:rsid w:val="686F0655"/>
    <w:rsid w:val="687244B9"/>
    <w:rsid w:val="68746FFE"/>
    <w:rsid w:val="68787CAF"/>
    <w:rsid w:val="687B67C6"/>
    <w:rsid w:val="687C7273"/>
    <w:rsid w:val="688378C3"/>
    <w:rsid w:val="6885001A"/>
    <w:rsid w:val="6887648C"/>
    <w:rsid w:val="688F3898"/>
    <w:rsid w:val="6897527F"/>
    <w:rsid w:val="689869A6"/>
    <w:rsid w:val="689C6D8F"/>
    <w:rsid w:val="689F3068"/>
    <w:rsid w:val="68A26945"/>
    <w:rsid w:val="68A41FD5"/>
    <w:rsid w:val="68AB7ECB"/>
    <w:rsid w:val="68AC03F4"/>
    <w:rsid w:val="68AC3AB0"/>
    <w:rsid w:val="68AE593F"/>
    <w:rsid w:val="68AF7F5B"/>
    <w:rsid w:val="68B006D8"/>
    <w:rsid w:val="68B2100F"/>
    <w:rsid w:val="68C04C51"/>
    <w:rsid w:val="68C462F1"/>
    <w:rsid w:val="68C52339"/>
    <w:rsid w:val="68DF491C"/>
    <w:rsid w:val="68E454DA"/>
    <w:rsid w:val="68E61A9A"/>
    <w:rsid w:val="68E62284"/>
    <w:rsid w:val="68E73C21"/>
    <w:rsid w:val="68E85961"/>
    <w:rsid w:val="68EB0144"/>
    <w:rsid w:val="68EE39CE"/>
    <w:rsid w:val="68F269CB"/>
    <w:rsid w:val="68F3765B"/>
    <w:rsid w:val="68F40F97"/>
    <w:rsid w:val="68FA2F47"/>
    <w:rsid w:val="68FE51D1"/>
    <w:rsid w:val="6901276C"/>
    <w:rsid w:val="69036D52"/>
    <w:rsid w:val="690545A4"/>
    <w:rsid w:val="69062DE5"/>
    <w:rsid w:val="69077AA4"/>
    <w:rsid w:val="690A31E2"/>
    <w:rsid w:val="690B0660"/>
    <w:rsid w:val="690B7D59"/>
    <w:rsid w:val="690C1F68"/>
    <w:rsid w:val="69106BB4"/>
    <w:rsid w:val="691163F0"/>
    <w:rsid w:val="69134CA1"/>
    <w:rsid w:val="691852AA"/>
    <w:rsid w:val="691A5492"/>
    <w:rsid w:val="692002F5"/>
    <w:rsid w:val="69201831"/>
    <w:rsid w:val="69215AAE"/>
    <w:rsid w:val="6926728F"/>
    <w:rsid w:val="69290213"/>
    <w:rsid w:val="692B644C"/>
    <w:rsid w:val="692C6F5A"/>
    <w:rsid w:val="692F7FBF"/>
    <w:rsid w:val="69340A97"/>
    <w:rsid w:val="693774CF"/>
    <w:rsid w:val="693A1AE9"/>
    <w:rsid w:val="693A25F3"/>
    <w:rsid w:val="693C0738"/>
    <w:rsid w:val="693C4202"/>
    <w:rsid w:val="69411597"/>
    <w:rsid w:val="69464FE5"/>
    <w:rsid w:val="69466DA8"/>
    <w:rsid w:val="69481662"/>
    <w:rsid w:val="69485DE0"/>
    <w:rsid w:val="69487484"/>
    <w:rsid w:val="694B3FE1"/>
    <w:rsid w:val="694C2F2B"/>
    <w:rsid w:val="694D2A8F"/>
    <w:rsid w:val="69504588"/>
    <w:rsid w:val="695732E1"/>
    <w:rsid w:val="69592790"/>
    <w:rsid w:val="695E77D0"/>
    <w:rsid w:val="695F4DA0"/>
    <w:rsid w:val="695F7357"/>
    <w:rsid w:val="69626BDC"/>
    <w:rsid w:val="69632568"/>
    <w:rsid w:val="69637D66"/>
    <w:rsid w:val="69645A7B"/>
    <w:rsid w:val="696561C9"/>
    <w:rsid w:val="696563EC"/>
    <w:rsid w:val="69664A29"/>
    <w:rsid w:val="696872D0"/>
    <w:rsid w:val="696B74CB"/>
    <w:rsid w:val="696D5968"/>
    <w:rsid w:val="696F1060"/>
    <w:rsid w:val="69700F1B"/>
    <w:rsid w:val="69722C16"/>
    <w:rsid w:val="69731162"/>
    <w:rsid w:val="69745770"/>
    <w:rsid w:val="69762412"/>
    <w:rsid w:val="69764EB6"/>
    <w:rsid w:val="69771617"/>
    <w:rsid w:val="697D4ED0"/>
    <w:rsid w:val="69815873"/>
    <w:rsid w:val="69823AAF"/>
    <w:rsid w:val="698377CA"/>
    <w:rsid w:val="69854519"/>
    <w:rsid w:val="69876A48"/>
    <w:rsid w:val="698B335B"/>
    <w:rsid w:val="698F76A2"/>
    <w:rsid w:val="698F76C8"/>
    <w:rsid w:val="69992B76"/>
    <w:rsid w:val="69A32EB8"/>
    <w:rsid w:val="69AA35DF"/>
    <w:rsid w:val="69AB6BF3"/>
    <w:rsid w:val="69AC019F"/>
    <w:rsid w:val="69AD402E"/>
    <w:rsid w:val="69AF3EE9"/>
    <w:rsid w:val="69B90967"/>
    <w:rsid w:val="69B9285D"/>
    <w:rsid w:val="69B97B02"/>
    <w:rsid w:val="69C15EA4"/>
    <w:rsid w:val="69C26E09"/>
    <w:rsid w:val="69C45D8E"/>
    <w:rsid w:val="69C47128"/>
    <w:rsid w:val="69C52355"/>
    <w:rsid w:val="69C9231B"/>
    <w:rsid w:val="69CA4123"/>
    <w:rsid w:val="69CF1CA6"/>
    <w:rsid w:val="69D077B6"/>
    <w:rsid w:val="69D11DE3"/>
    <w:rsid w:val="69D20A2C"/>
    <w:rsid w:val="69D308ED"/>
    <w:rsid w:val="69D35F64"/>
    <w:rsid w:val="69D364AE"/>
    <w:rsid w:val="69D463E0"/>
    <w:rsid w:val="69D535DE"/>
    <w:rsid w:val="69DA0037"/>
    <w:rsid w:val="69DE2D52"/>
    <w:rsid w:val="69E10510"/>
    <w:rsid w:val="69E2380E"/>
    <w:rsid w:val="69E30B73"/>
    <w:rsid w:val="69ED7058"/>
    <w:rsid w:val="69EE2592"/>
    <w:rsid w:val="69F17C5C"/>
    <w:rsid w:val="69F243C5"/>
    <w:rsid w:val="69F37991"/>
    <w:rsid w:val="69F65DE0"/>
    <w:rsid w:val="6A0333FA"/>
    <w:rsid w:val="6A063DE7"/>
    <w:rsid w:val="6A0771E0"/>
    <w:rsid w:val="6A084FC4"/>
    <w:rsid w:val="6A086722"/>
    <w:rsid w:val="6A097ECE"/>
    <w:rsid w:val="6A0E3280"/>
    <w:rsid w:val="6A1009D5"/>
    <w:rsid w:val="6A130823"/>
    <w:rsid w:val="6A131496"/>
    <w:rsid w:val="6A16079A"/>
    <w:rsid w:val="6A162543"/>
    <w:rsid w:val="6A1D0C78"/>
    <w:rsid w:val="6A2154F0"/>
    <w:rsid w:val="6A24440D"/>
    <w:rsid w:val="6A266B60"/>
    <w:rsid w:val="6A2744EC"/>
    <w:rsid w:val="6A2B067F"/>
    <w:rsid w:val="6A3141CB"/>
    <w:rsid w:val="6A3A65F0"/>
    <w:rsid w:val="6A3B126B"/>
    <w:rsid w:val="6A3C3809"/>
    <w:rsid w:val="6A413234"/>
    <w:rsid w:val="6A441E28"/>
    <w:rsid w:val="6A460288"/>
    <w:rsid w:val="6A463AD8"/>
    <w:rsid w:val="6A473399"/>
    <w:rsid w:val="6A4733BB"/>
    <w:rsid w:val="6A4870EB"/>
    <w:rsid w:val="6A4955F0"/>
    <w:rsid w:val="6A4E1AC8"/>
    <w:rsid w:val="6A50322D"/>
    <w:rsid w:val="6A555072"/>
    <w:rsid w:val="6A58421D"/>
    <w:rsid w:val="6A593280"/>
    <w:rsid w:val="6A59638B"/>
    <w:rsid w:val="6A596D2A"/>
    <w:rsid w:val="6A5E5001"/>
    <w:rsid w:val="6A5F172E"/>
    <w:rsid w:val="6A5F5413"/>
    <w:rsid w:val="6A614C5C"/>
    <w:rsid w:val="6A631DFD"/>
    <w:rsid w:val="6A6372B6"/>
    <w:rsid w:val="6A640895"/>
    <w:rsid w:val="6A640B64"/>
    <w:rsid w:val="6A68181D"/>
    <w:rsid w:val="6A6E0BE9"/>
    <w:rsid w:val="6A6F3590"/>
    <w:rsid w:val="6A70439C"/>
    <w:rsid w:val="6A7C2F67"/>
    <w:rsid w:val="6A812003"/>
    <w:rsid w:val="6A8559EE"/>
    <w:rsid w:val="6A8E6E85"/>
    <w:rsid w:val="6A912316"/>
    <w:rsid w:val="6A920C0D"/>
    <w:rsid w:val="6A922C84"/>
    <w:rsid w:val="6A9471E8"/>
    <w:rsid w:val="6A9903BC"/>
    <w:rsid w:val="6A992545"/>
    <w:rsid w:val="6A9A494E"/>
    <w:rsid w:val="6A9B4B71"/>
    <w:rsid w:val="6A9D65ED"/>
    <w:rsid w:val="6A9E0F4C"/>
    <w:rsid w:val="6AA35501"/>
    <w:rsid w:val="6AA442FE"/>
    <w:rsid w:val="6AA71CB3"/>
    <w:rsid w:val="6AA92C8E"/>
    <w:rsid w:val="6AA93250"/>
    <w:rsid w:val="6AAA1D2E"/>
    <w:rsid w:val="6AAA573B"/>
    <w:rsid w:val="6AAD423C"/>
    <w:rsid w:val="6AAE1CDA"/>
    <w:rsid w:val="6AAF6140"/>
    <w:rsid w:val="6AB51FBB"/>
    <w:rsid w:val="6AB71FA4"/>
    <w:rsid w:val="6AB734A0"/>
    <w:rsid w:val="6ABD7F04"/>
    <w:rsid w:val="6AC30F1A"/>
    <w:rsid w:val="6AC47446"/>
    <w:rsid w:val="6AC717A1"/>
    <w:rsid w:val="6ACC7D2E"/>
    <w:rsid w:val="6ACE0D79"/>
    <w:rsid w:val="6AD51554"/>
    <w:rsid w:val="6AD73D76"/>
    <w:rsid w:val="6AD763F6"/>
    <w:rsid w:val="6ADA5348"/>
    <w:rsid w:val="6ADB4411"/>
    <w:rsid w:val="6ADB565B"/>
    <w:rsid w:val="6ADC2F88"/>
    <w:rsid w:val="6AE036DC"/>
    <w:rsid w:val="6AE260AE"/>
    <w:rsid w:val="6AE645C2"/>
    <w:rsid w:val="6AEF40CA"/>
    <w:rsid w:val="6AF3655A"/>
    <w:rsid w:val="6AF47696"/>
    <w:rsid w:val="6AF53796"/>
    <w:rsid w:val="6AF779AA"/>
    <w:rsid w:val="6AF879F2"/>
    <w:rsid w:val="6AFD47EB"/>
    <w:rsid w:val="6AFE4916"/>
    <w:rsid w:val="6B057B25"/>
    <w:rsid w:val="6B0733F4"/>
    <w:rsid w:val="6B080511"/>
    <w:rsid w:val="6B09013C"/>
    <w:rsid w:val="6B11292F"/>
    <w:rsid w:val="6B1667F6"/>
    <w:rsid w:val="6B166BD2"/>
    <w:rsid w:val="6B1729D0"/>
    <w:rsid w:val="6B177233"/>
    <w:rsid w:val="6B1E6DB3"/>
    <w:rsid w:val="6B2074CB"/>
    <w:rsid w:val="6B225DD0"/>
    <w:rsid w:val="6B236C4C"/>
    <w:rsid w:val="6B28090E"/>
    <w:rsid w:val="6B2912E2"/>
    <w:rsid w:val="6B2A2D92"/>
    <w:rsid w:val="6B2B3CD8"/>
    <w:rsid w:val="6B2C520A"/>
    <w:rsid w:val="6B2C79BA"/>
    <w:rsid w:val="6B2E570C"/>
    <w:rsid w:val="6B2E7E2F"/>
    <w:rsid w:val="6B2F08D8"/>
    <w:rsid w:val="6B3058DF"/>
    <w:rsid w:val="6B332A14"/>
    <w:rsid w:val="6B384850"/>
    <w:rsid w:val="6B3A71B7"/>
    <w:rsid w:val="6B476664"/>
    <w:rsid w:val="6B4A2EF9"/>
    <w:rsid w:val="6B4D5794"/>
    <w:rsid w:val="6B4E20D7"/>
    <w:rsid w:val="6B4F12D4"/>
    <w:rsid w:val="6B4F30F0"/>
    <w:rsid w:val="6B511EC6"/>
    <w:rsid w:val="6B5168FB"/>
    <w:rsid w:val="6B523636"/>
    <w:rsid w:val="6B5335F0"/>
    <w:rsid w:val="6B53664F"/>
    <w:rsid w:val="6B541D8B"/>
    <w:rsid w:val="6B55534D"/>
    <w:rsid w:val="6B570B0F"/>
    <w:rsid w:val="6B5B2753"/>
    <w:rsid w:val="6B5E3D82"/>
    <w:rsid w:val="6B5F0FF8"/>
    <w:rsid w:val="6B63100E"/>
    <w:rsid w:val="6B6433C1"/>
    <w:rsid w:val="6B676D81"/>
    <w:rsid w:val="6B681DAE"/>
    <w:rsid w:val="6B68634C"/>
    <w:rsid w:val="6B6C1293"/>
    <w:rsid w:val="6B6C206E"/>
    <w:rsid w:val="6B6E2B02"/>
    <w:rsid w:val="6B6F0EF4"/>
    <w:rsid w:val="6B751348"/>
    <w:rsid w:val="6B776B5F"/>
    <w:rsid w:val="6B813623"/>
    <w:rsid w:val="6B8303F3"/>
    <w:rsid w:val="6B831CF1"/>
    <w:rsid w:val="6B840FEC"/>
    <w:rsid w:val="6B890618"/>
    <w:rsid w:val="6B8B0ED1"/>
    <w:rsid w:val="6B900562"/>
    <w:rsid w:val="6B900C51"/>
    <w:rsid w:val="6B910F73"/>
    <w:rsid w:val="6B937FD6"/>
    <w:rsid w:val="6B96794E"/>
    <w:rsid w:val="6B972A54"/>
    <w:rsid w:val="6B9B27E9"/>
    <w:rsid w:val="6BA02224"/>
    <w:rsid w:val="6BA51B6A"/>
    <w:rsid w:val="6BA563A9"/>
    <w:rsid w:val="6BA62476"/>
    <w:rsid w:val="6BA96FF7"/>
    <w:rsid w:val="6BAA2D73"/>
    <w:rsid w:val="6BAB2716"/>
    <w:rsid w:val="6BAC0F42"/>
    <w:rsid w:val="6BAD1237"/>
    <w:rsid w:val="6BB92B7F"/>
    <w:rsid w:val="6BBE10E7"/>
    <w:rsid w:val="6BBE6209"/>
    <w:rsid w:val="6BC6435F"/>
    <w:rsid w:val="6BC75FD4"/>
    <w:rsid w:val="6BC9542E"/>
    <w:rsid w:val="6BD2666F"/>
    <w:rsid w:val="6BD32A3A"/>
    <w:rsid w:val="6BD87BB3"/>
    <w:rsid w:val="6BDC6503"/>
    <w:rsid w:val="6BDD193D"/>
    <w:rsid w:val="6BDD2FF6"/>
    <w:rsid w:val="6BDE2390"/>
    <w:rsid w:val="6BDF1528"/>
    <w:rsid w:val="6BE1078C"/>
    <w:rsid w:val="6BE233BC"/>
    <w:rsid w:val="6BED430A"/>
    <w:rsid w:val="6BF07F17"/>
    <w:rsid w:val="6BF10A27"/>
    <w:rsid w:val="6BF30642"/>
    <w:rsid w:val="6BF527C1"/>
    <w:rsid w:val="6BF64A7C"/>
    <w:rsid w:val="6BF92CC7"/>
    <w:rsid w:val="6BF978F5"/>
    <w:rsid w:val="6BFB53E1"/>
    <w:rsid w:val="6BFD48E8"/>
    <w:rsid w:val="6C065149"/>
    <w:rsid w:val="6C081944"/>
    <w:rsid w:val="6C094D81"/>
    <w:rsid w:val="6C0C3FC2"/>
    <w:rsid w:val="6C0E2289"/>
    <w:rsid w:val="6C142A2C"/>
    <w:rsid w:val="6C1F0271"/>
    <w:rsid w:val="6C201AF3"/>
    <w:rsid w:val="6C240548"/>
    <w:rsid w:val="6C25217A"/>
    <w:rsid w:val="6C282F1D"/>
    <w:rsid w:val="6C2D00F0"/>
    <w:rsid w:val="6C352283"/>
    <w:rsid w:val="6C3747CE"/>
    <w:rsid w:val="6C3A1DE2"/>
    <w:rsid w:val="6C3C1DA0"/>
    <w:rsid w:val="6C3E4E62"/>
    <w:rsid w:val="6C3E6446"/>
    <w:rsid w:val="6C47504C"/>
    <w:rsid w:val="6C4A090C"/>
    <w:rsid w:val="6C4B64DD"/>
    <w:rsid w:val="6C4E0DC0"/>
    <w:rsid w:val="6C4F1097"/>
    <w:rsid w:val="6C5233E7"/>
    <w:rsid w:val="6C565B28"/>
    <w:rsid w:val="6C59083C"/>
    <w:rsid w:val="6C5B34E7"/>
    <w:rsid w:val="6C5B55F7"/>
    <w:rsid w:val="6C5D5DB7"/>
    <w:rsid w:val="6C5F4954"/>
    <w:rsid w:val="6C607230"/>
    <w:rsid w:val="6C612802"/>
    <w:rsid w:val="6C617386"/>
    <w:rsid w:val="6C6426F0"/>
    <w:rsid w:val="6C6454E2"/>
    <w:rsid w:val="6C651782"/>
    <w:rsid w:val="6C6A3B9E"/>
    <w:rsid w:val="6C6A6BB7"/>
    <w:rsid w:val="6C6C73B7"/>
    <w:rsid w:val="6C7147F8"/>
    <w:rsid w:val="6C736325"/>
    <w:rsid w:val="6C737CFB"/>
    <w:rsid w:val="6C760C80"/>
    <w:rsid w:val="6C77145B"/>
    <w:rsid w:val="6C785B52"/>
    <w:rsid w:val="6C7E4AF8"/>
    <w:rsid w:val="6C7E745C"/>
    <w:rsid w:val="6C8458D2"/>
    <w:rsid w:val="6C86783A"/>
    <w:rsid w:val="6C8932B9"/>
    <w:rsid w:val="6C8B65D6"/>
    <w:rsid w:val="6C8D0F88"/>
    <w:rsid w:val="6C94235E"/>
    <w:rsid w:val="6C942FD3"/>
    <w:rsid w:val="6C955CB1"/>
    <w:rsid w:val="6C975800"/>
    <w:rsid w:val="6C9B1335"/>
    <w:rsid w:val="6C9B343E"/>
    <w:rsid w:val="6C9D1648"/>
    <w:rsid w:val="6C9F3521"/>
    <w:rsid w:val="6CA107FC"/>
    <w:rsid w:val="6CA21268"/>
    <w:rsid w:val="6CA222DD"/>
    <w:rsid w:val="6CA30E14"/>
    <w:rsid w:val="6CA636D0"/>
    <w:rsid w:val="6CA6403C"/>
    <w:rsid w:val="6CA92105"/>
    <w:rsid w:val="6CA96267"/>
    <w:rsid w:val="6CAA4523"/>
    <w:rsid w:val="6CAD076E"/>
    <w:rsid w:val="6CAE3BB8"/>
    <w:rsid w:val="6CB072BD"/>
    <w:rsid w:val="6CC46E7A"/>
    <w:rsid w:val="6CC515B2"/>
    <w:rsid w:val="6CC625AE"/>
    <w:rsid w:val="6CC66D3C"/>
    <w:rsid w:val="6CC76B78"/>
    <w:rsid w:val="6CC77785"/>
    <w:rsid w:val="6CC81773"/>
    <w:rsid w:val="6CC91E0F"/>
    <w:rsid w:val="6CCC21BA"/>
    <w:rsid w:val="6CCE10FB"/>
    <w:rsid w:val="6CD1762F"/>
    <w:rsid w:val="6CD23F17"/>
    <w:rsid w:val="6CD32EA1"/>
    <w:rsid w:val="6CD4269A"/>
    <w:rsid w:val="6CD516FB"/>
    <w:rsid w:val="6CD6671B"/>
    <w:rsid w:val="6CD9769F"/>
    <w:rsid w:val="6CDD4CCE"/>
    <w:rsid w:val="6CDD5787"/>
    <w:rsid w:val="6CE0563B"/>
    <w:rsid w:val="6CE1032F"/>
    <w:rsid w:val="6CE412B4"/>
    <w:rsid w:val="6CE91D4F"/>
    <w:rsid w:val="6CEB72F3"/>
    <w:rsid w:val="6CEC6569"/>
    <w:rsid w:val="6CED7D10"/>
    <w:rsid w:val="6CF516DC"/>
    <w:rsid w:val="6CF522BD"/>
    <w:rsid w:val="6CF64BCB"/>
    <w:rsid w:val="6CFA0FD8"/>
    <w:rsid w:val="6CFA468D"/>
    <w:rsid w:val="6CFB0ED9"/>
    <w:rsid w:val="6CFB475C"/>
    <w:rsid w:val="6CFB5579"/>
    <w:rsid w:val="6CFE1E5E"/>
    <w:rsid w:val="6D02644C"/>
    <w:rsid w:val="6D04013F"/>
    <w:rsid w:val="6D0452D0"/>
    <w:rsid w:val="6D057E73"/>
    <w:rsid w:val="6D0702FF"/>
    <w:rsid w:val="6D07650F"/>
    <w:rsid w:val="6D080E10"/>
    <w:rsid w:val="6D0A36F2"/>
    <w:rsid w:val="6D0B21E4"/>
    <w:rsid w:val="6D0E0530"/>
    <w:rsid w:val="6D124381"/>
    <w:rsid w:val="6D1C7F3A"/>
    <w:rsid w:val="6D1D18E2"/>
    <w:rsid w:val="6D1E2392"/>
    <w:rsid w:val="6D1E2DEF"/>
    <w:rsid w:val="6D214926"/>
    <w:rsid w:val="6D22718A"/>
    <w:rsid w:val="6D242852"/>
    <w:rsid w:val="6D247348"/>
    <w:rsid w:val="6D2477BB"/>
    <w:rsid w:val="6D2677C6"/>
    <w:rsid w:val="6D281991"/>
    <w:rsid w:val="6D2D712A"/>
    <w:rsid w:val="6D3523F0"/>
    <w:rsid w:val="6D35282B"/>
    <w:rsid w:val="6D394241"/>
    <w:rsid w:val="6D467D19"/>
    <w:rsid w:val="6D4E0963"/>
    <w:rsid w:val="6D4F5DD5"/>
    <w:rsid w:val="6D5502EE"/>
    <w:rsid w:val="6D5606C5"/>
    <w:rsid w:val="6D5D1B12"/>
    <w:rsid w:val="6D5D5EFD"/>
    <w:rsid w:val="6D5D64BD"/>
    <w:rsid w:val="6D621D74"/>
    <w:rsid w:val="6D633C60"/>
    <w:rsid w:val="6D663FEE"/>
    <w:rsid w:val="6D6765E2"/>
    <w:rsid w:val="6D710F06"/>
    <w:rsid w:val="6D75137F"/>
    <w:rsid w:val="6D752EE7"/>
    <w:rsid w:val="6D76211B"/>
    <w:rsid w:val="6D796C09"/>
    <w:rsid w:val="6D7A3E1C"/>
    <w:rsid w:val="6D7B1AA3"/>
    <w:rsid w:val="6D7E1491"/>
    <w:rsid w:val="6D7E2DF8"/>
    <w:rsid w:val="6D7F61FB"/>
    <w:rsid w:val="6D802F93"/>
    <w:rsid w:val="6D817FC1"/>
    <w:rsid w:val="6D822051"/>
    <w:rsid w:val="6D8D2EAD"/>
    <w:rsid w:val="6D904C50"/>
    <w:rsid w:val="6D9126D1"/>
    <w:rsid w:val="6D915C9B"/>
    <w:rsid w:val="6D943F9D"/>
    <w:rsid w:val="6D993492"/>
    <w:rsid w:val="6D9D5FAE"/>
    <w:rsid w:val="6DA04EEA"/>
    <w:rsid w:val="6DA234C0"/>
    <w:rsid w:val="6DA325EB"/>
    <w:rsid w:val="6DA56597"/>
    <w:rsid w:val="6DA66DF3"/>
    <w:rsid w:val="6DA97FC8"/>
    <w:rsid w:val="6DAC7EB0"/>
    <w:rsid w:val="6DAE3442"/>
    <w:rsid w:val="6DAE52D7"/>
    <w:rsid w:val="6DAF00EA"/>
    <w:rsid w:val="6DB06B1B"/>
    <w:rsid w:val="6DB12025"/>
    <w:rsid w:val="6DB2630F"/>
    <w:rsid w:val="6DB3608C"/>
    <w:rsid w:val="6DB53340"/>
    <w:rsid w:val="6DB80AFA"/>
    <w:rsid w:val="6DB86A86"/>
    <w:rsid w:val="6DBD35B0"/>
    <w:rsid w:val="6DC02EA2"/>
    <w:rsid w:val="6DC06BE4"/>
    <w:rsid w:val="6DC857AD"/>
    <w:rsid w:val="6DCA2685"/>
    <w:rsid w:val="6DCE19A7"/>
    <w:rsid w:val="6DCF1063"/>
    <w:rsid w:val="6DCF21B6"/>
    <w:rsid w:val="6DD547C9"/>
    <w:rsid w:val="6DD7490D"/>
    <w:rsid w:val="6DDC6A01"/>
    <w:rsid w:val="6DDD2AE5"/>
    <w:rsid w:val="6DDF49CF"/>
    <w:rsid w:val="6DDF561F"/>
    <w:rsid w:val="6DE46BE5"/>
    <w:rsid w:val="6DE51DB0"/>
    <w:rsid w:val="6DED3832"/>
    <w:rsid w:val="6DF139EF"/>
    <w:rsid w:val="6DF25BEE"/>
    <w:rsid w:val="6DF84632"/>
    <w:rsid w:val="6DF91C51"/>
    <w:rsid w:val="6DF938F5"/>
    <w:rsid w:val="6DFB2B0A"/>
    <w:rsid w:val="6DFD3F7F"/>
    <w:rsid w:val="6DFE4A24"/>
    <w:rsid w:val="6DFE7962"/>
    <w:rsid w:val="6E000787"/>
    <w:rsid w:val="6E010407"/>
    <w:rsid w:val="6E014926"/>
    <w:rsid w:val="6E04138B"/>
    <w:rsid w:val="6E05152B"/>
    <w:rsid w:val="6E0A5CB4"/>
    <w:rsid w:val="6E0C3006"/>
    <w:rsid w:val="6E10468D"/>
    <w:rsid w:val="6E1120C3"/>
    <w:rsid w:val="6E1C761C"/>
    <w:rsid w:val="6E1D1877"/>
    <w:rsid w:val="6E1F2179"/>
    <w:rsid w:val="6E233764"/>
    <w:rsid w:val="6E234593"/>
    <w:rsid w:val="6E237626"/>
    <w:rsid w:val="6E2911D2"/>
    <w:rsid w:val="6E2A42FA"/>
    <w:rsid w:val="6E3115B9"/>
    <w:rsid w:val="6E313BCB"/>
    <w:rsid w:val="6E336C74"/>
    <w:rsid w:val="6E340593"/>
    <w:rsid w:val="6E39269B"/>
    <w:rsid w:val="6E3A7507"/>
    <w:rsid w:val="6E3E6432"/>
    <w:rsid w:val="6E4001A7"/>
    <w:rsid w:val="6E4111F0"/>
    <w:rsid w:val="6E43082E"/>
    <w:rsid w:val="6E4346F3"/>
    <w:rsid w:val="6E46114D"/>
    <w:rsid w:val="6E46771E"/>
    <w:rsid w:val="6E48133A"/>
    <w:rsid w:val="6E4A2151"/>
    <w:rsid w:val="6E4A4DBD"/>
    <w:rsid w:val="6E4C4B95"/>
    <w:rsid w:val="6E4D05B4"/>
    <w:rsid w:val="6E512908"/>
    <w:rsid w:val="6E535F61"/>
    <w:rsid w:val="6E5822A3"/>
    <w:rsid w:val="6E5901DC"/>
    <w:rsid w:val="6E5A2811"/>
    <w:rsid w:val="6E5C781B"/>
    <w:rsid w:val="6E5F3497"/>
    <w:rsid w:val="6E606222"/>
    <w:rsid w:val="6E607A97"/>
    <w:rsid w:val="6E612CD6"/>
    <w:rsid w:val="6E627F42"/>
    <w:rsid w:val="6E6314E6"/>
    <w:rsid w:val="6E635D1E"/>
    <w:rsid w:val="6E6609A6"/>
    <w:rsid w:val="6E6A3410"/>
    <w:rsid w:val="6E6A6C48"/>
    <w:rsid w:val="6E746D41"/>
    <w:rsid w:val="6E7603C5"/>
    <w:rsid w:val="6E7661A1"/>
    <w:rsid w:val="6E774509"/>
    <w:rsid w:val="6E7B580A"/>
    <w:rsid w:val="6E8437CE"/>
    <w:rsid w:val="6E8A32C2"/>
    <w:rsid w:val="6E8C1930"/>
    <w:rsid w:val="6E8F3101"/>
    <w:rsid w:val="6E901A92"/>
    <w:rsid w:val="6E914DD7"/>
    <w:rsid w:val="6E916135"/>
    <w:rsid w:val="6E926121"/>
    <w:rsid w:val="6E9431F9"/>
    <w:rsid w:val="6E977A01"/>
    <w:rsid w:val="6E98258E"/>
    <w:rsid w:val="6E985482"/>
    <w:rsid w:val="6E9D2C92"/>
    <w:rsid w:val="6E9F0364"/>
    <w:rsid w:val="6EA10310"/>
    <w:rsid w:val="6EA13B7C"/>
    <w:rsid w:val="6EA25D92"/>
    <w:rsid w:val="6EA3651C"/>
    <w:rsid w:val="6EA4108D"/>
    <w:rsid w:val="6EA413B4"/>
    <w:rsid w:val="6EA44F79"/>
    <w:rsid w:val="6EA47BEE"/>
    <w:rsid w:val="6EA50CDD"/>
    <w:rsid w:val="6EA56783"/>
    <w:rsid w:val="6EAB1424"/>
    <w:rsid w:val="6EAB66A1"/>
    <w:rsid w:val="6EAC7439"/>
    <w:rsid w:val="6EAD3EDE"/>
    <w:rsid w:val="6EB26106"/>
    <w:rsid w:val="6EB6378C"/>
    <w:rsid w:val="6EBA0080"/>
    <w:rsid w:val="6EC3060F"/>
    <w:rsid w:val="6EC417C9"/>
    <w:rsid w:val="6EC741ED"/>
    <w:rsid w:val="6EC8494C"/>
    <w:rsid w:val="6ECA36D3"/>
    <w:rsid w:val="6ECA4FBA"/>
    <w:rsid w:val="6ECC3352"/>
    <w:rsid w:val="6ECD3EBB"/>
    <w:rsid w:val="6ED606C5"/>
    <w:rsid w:val="6ED97B24"/>
    <w:rsid w:val="6EDA00EA"/>
    <w:rsid w:val="6EDD1ADE"/>
    <w:rsid w:val="6EE00D75"/>
    <w:rsid w:val="6EE35099"/>
    <w:rsid w:val="6EE8157C"/>
    <w:rsid w:val="6EE82C83"/>
    <w:rsid w:val="6EEB5EFE"/>
    <w:rsid w:val="6EEE5245"/>
    <w:rsid w:val="6EF67A1A"/>
    <w:rsid w:val="6EF71A47"/>
    <w:rsid w:val="6EF77A99"/>
    <w:rsid w:val="6EFD79A6"/>
    <w:rsid w:val="6EFE6BB3"/>
    <w:rsid w:val="6F003545"/>
    <w:rsid w:val="6F042296"/>
    <w:rsid w:val="6F064BC9"/>
    <w:rsid w:val="6F087064"/>
    <w:rsid w:val="6F0E6DCA"/>
    <w:rsid w:val="6F142204"/>
    <w:rsid w:val="6F1C5692"/>
    <w:rsid w:val="6F1D1CE3"/>
    <w:rsid w:val="6F262590"/>
    <w:rsid w:val="6F275178"/>
    <w:rsid w:val="6F2763D3"/>
    <w:rsid w:val="6F281282"/>
    <w:rsid w:val="6F2B0B16"/>
    <w:rsid w:val="6F2F0E79"/>
    <w:rsid w:val="6F2F1926"/>
    <w:rsid w:val="6F3027EF"/>
    <w:rsid w:val="6F3064F4"/>
    <w:rsid w:val="6F30672E"/>
    <w:rsid w:val="6F321DFD"/>
    <w:rsid w:val="6F344838"/>
    <w:rsid w:val="6F364F80"/>
    <w:rsid w:val="6F3B1FA8"/>
    <w:rsid w:val="6F3B5042"/>
    <w:rsid w:val="6F3D522B"/>
    <w:rsid w:val="6F403D75"/>
    <w:rsid w:val="6F4673B7"/>
    <w:rsid w:val="6F47651F"/>
    <w:rsid w:val="6F4776A6"/>
    <w:rsid w:val="6F493A31"/>
    <w:rsid w:val="6F507427"/>
    <w:rsid w:val="6F55690A"/>
    <w:rsid w:val="6F5B10CB"/>
    <w:rsid w:val="6F5D4579"/>
    <w:rsid w:val="6F5E4EC5"/>
    <w:rsid w:val="6F6034AC"/>
    <w:rsid w:val="6F640B6F"/>
    <w:rsid w:val="6F641A8C"/>
    <w:rsid w:val="6F667438"/>
    <w:rsid w:val="6F696546"/>
    <w:rsid w:val="6F6D675F"/>
    <w:rsid w:val="6F6E6290"/>
    <w:rsid w:val="6F7076E4"/>
    <w:rsid w:val="6F7462B2"/>
    <w:rsid w:val="6F797533"/>
    <w:rsid w:val="6F7C56F5"/>
    <w:rsid w:val="6F7E65FC"/>
    <w:rsid w:val="6F7F48E0"/>
    <w:rsid w:val="6F814BD5"/>
    <w:rsid w:val="6F846384"/>
    <w:rsid w:val="6F8825F6"/>
    <w:rsid w:val="6F8A4A0A"/>
    <w:rsid w:val="6F8A65FC"/>
    <w:rsid w:val="6F8C4725"/>
    <w:rsid w:val="6F8D3345"/>
    <w:rsid w:val="6F8E3618"/>
    <w:rsid w:val="6F9026DA"/>
    <w:rsid w:val="6F905853"/>
    <w:rsid w:val="6F9058CD"/>
    <w:rsid w:val="6F95081D"/>
    <w:rsid w:val="6F97017C"/>
    <w:rsid w:val="6FA326E7"/>
    <w:rsid w:val="6FAD3338"/>
    <w:rsid w:val="6FB41CD1"/>
    <w:rsid w:val="6FB430B7"/>
    <w:rsid w:val="6FB47D5D"/>
    <w:rsid w:val="6FB543AD"/>
    <w:rsid w:val="6FB86D3D"/>
    <w:rsid w:val="6FB952D1"/>
    <w:rsid w:val="6FB9555A"/>
    <w:rsid w:val="6FB96960"/>
    <w:rsid w:val="6FBB41C8"/>
    <w:rsid w:val="6FBE1D44"/>
    <w:rsid w:val="6FBE2599"/>
    <w:rsid w:val="6FBF25F0"/>
    <w:rsid w:val="6FC12966"/>
    <w:rsid w:val="6FC42A46"/>
    <w:rsid w:val="6FC611DE"/>
    <w:rsid w:val="6FC6486F"/>
    <w:rsid w:val="6FCA44AD"/>
    <w:rsid w:val="6FCC2986"/>
    <w:rsid w:val="6FCD0630"/>
    <w:rsid w:val="6FCF1F9F"/>
    <w:rsid w:val="6FD143A5"/>
    <w:rsid w:val="6FD31715"/>
    <w:rsid w:val="6FD7038D"/>
    <w:rsid w:val="6FD97301"/>
    <w:rsid w:val="6FDB0170"/>
    <w:rsid w:val="6FDC1896"/>
    <w:rsid w:val="6FDC7FDF"/>
    <w:rsid w:val="6FDF6B00"/>
    <w:rsid w:val="6FE33927"/>
    <w:rsid w:val="6FE517D1"/>
    <w:rsid w:val="6FE70738"/>
    <w:rsid w:val="6FF271E8"/>
    <w:rsid w:val="6FF57D3D"/>
    <w:rsid w:val="6FF70D02"/>
    <w:rsid w:val="6FF77E26"/>
    <w:rsid w:val="6FFA2341"/>
    <w:rsid w:val="6FFB664B"/>
    <w:rsid w:val="6FFC002F"/>
    <w:rsid w:val="6FFD21FE"/>
    <w:rsid w:val="6FFD6C4B"/>
    <w:rsid w:val="7001594E"/>
    <w:rsid w:val="700346D4"/>
    <w:rsid w:val="70044C36"/>
    <w:rsid w:val="70052347"/>
    <w:rsid w:val="70093D01"/>
    <w:rsid w:val="700B1AE0"/>
    <w:rsid w:val="7012457B"/>
    <w:rsid w:val="7013242C"/>
    <w:rsid w:val="7015312B"/>
    <w:rsid w:val="70185762"/>
    <w:rsid w:val="7018730E"/>
    <w:rsid w:val="70192BA2"/>
    <w:rsid w:val="70217CFB"/>
    <w:rsid w:val="7024013A"/>
    <w:rsid w:val="70274C08"/>
    <w:rsid w:val="702D001C"/>
    <w:rsid w:val="702F0B01"/>
    <w:rsid w:val="7030341E"/>
    <w:rsid w:val="70307034"/>
    <w:rsid w:val="70325804"/>
    <w:rsid w:val="703635BB"/>
    <w:rsid w:val="703716AB"/>
    <w:rsid w:val="70381EE4"/>
    <w:rsid w:val="70383335"/>
    <w:rsid w:val="703838A9"/>
    <w:rsid w:val="703D3A7D"/>
    <w:rsid w:val="703F22A2"/>
    <w:rsid w:val="70412949"/>
    <w:rsid w:val="70412E59"/>
    <w:rsid w:val="70430488"/>
    <w:rsid w:val="70454C04"/>
    <w:rsid w:val="7045513D"/>
    <w:rsid w:val="7048294E"/>
    <w:rsid w:val="70490C43"/>
    <w:rsid w:val="704B4AC8"/>
    <w:rsid w:val="705166B8"/>
    <w:rsid w:val="70585DF9"/>
    <w:rsid w:val="705C263A"/>
    <w:rsid w:val="706559DD"/>
    <w:rsid w:val="70656706"/>
    <w:rsid w:val="70681293"/>
    <w:rsid w:val="70691219"/>
    <w:rsid w:val="706F56FE"/>
    <w:rsid w:val="7077708F"/>
    <w:rsid w:val="70784693"/>
    <w:rsid w:val="707C2AA8"/>
    <w:rsid w:val="707D5D93"/>
    <w:rsid w:val="707F692C"/>
    <w:rsid w:val="708259EE"/>
    <w:rsid w:val="70831FD0"/>
    <w:rsid w:val="70864B1A"/>
    <w:rsid w:val="70876EAC"/>
    <w:rsid w:val="70893927"/>
    <w:rsid w:val="708E3CE1"/>
    <w:rsid w:val="708F515B"/>
    <w:rsid w:val="7090235C"/>
    <w:rsid w:val="7092645B"/>
    <w:rsid w:val="709328D4"/>
    <w:rsid w:val="7097089E"/>
    <w:rsid w:val="70977146"/>
    <w:rsid w:val="709A1A90"/>
    <w:rsid w:val="709B394E"/>
    <w:rsid w:val="709C13CF"/>
    <w:rsid w:val="709C6277"/>
    <w:rsid w:val="709D42DF"/>
    <w:rsid w:val="709E5B11"/>
    <w:rsid w:val="709E667A"/>
    <w:rsid w:val="709F47D3"/>
    <w:rsid w:val="70A05857"/>
    <w:rsid w:val="70A245A1"/>
    <w:rsid w:val="70A30DEF"/>
    <w:rsid w:val="70A30E2F"/>
    <w:rsid w:val="70A37C9E"/>
    <w:rsid w:val="70A54D37"/>
    <w:rsid w:val="70A6597B"/>
    <w:rsid w:val="70A73908"/>
    <w:rsid w:val="70AB4CD5"/>
    <w:rsid w:val="70B035E2"/>
    <w:rsid w:val="70B350A2"/>
    <w:rsid w:val="70B679FB"/>
    <w:rsid w:val="70B81691"/>
    <w:rsid w:val="70BB3A2C"/>
    <w:rsid w:val="70C158F5"/>
    <w:rsid w:val="70C54792"/>
    <w:rsid w:val="70C64E8D"/>
    <w:rsid w:val="70CB089A"/>
    <w:rsid w:val="70CC411D"/>
    <w:rsid w:val="70D511A9"/>
    <w:rsid w:val="70D6004D"/>
    <w:rsid w:val="70D66C2B"/>
    <w:rsid w:val="70D67E68"/>
    <w:rsid w:val="70DD2C4E"/>
    <w:rsid w:val="70DF3F41"/>
    <w:rsid w:val="70E12C91"/>
    <w:rsid w:val="70E57245"/>
    <w:rsid w:val="70E90C35"/>
    <w:rsid w:val="70ED0240"/>
    <w:rsid w:val="70F56201"/>
    <w:rsid w:val="70F64C82"/>
    <w:rsid w:val="70F668A9"/>
    <w:rsid w:val="70F80053"/>
    <w:rsid w:val="70F9586C"/>
    <w:rsid w:val="70FA3705"/>
    <w:rsid w:val="70FB54FF"/>
    <w:rsid w:val="70FD4C42"/>
    <w:rsid w:val="71004588"/>
    <w:rsid w:val="710400F2"/>
    <w:rsid w:val="71043763"/>
    <w:rsid w:val="710C2BDB"/>
    <w:rsid w:val="710D040A"/>
    <w:rsid w:val="710D453A"/>
    <w:rsid w:val="711368BD"/>
    <w:rsid w:val="71174C7A"/>
    <w:rsid w:val="711817EA"/>
    <w:rsid w:val="711C51A1"/>
    <w:rsid w:val="711E200E"/>
    <w:rsid w:val="711F0324"/>
    <w:rsid w:val="711F6F42"/>
    <w:rsid w:val="71240F48"/>
    <w:rsid w:val="71246A2E"/>
    <w:rsid w:val="7125222D"/>
    <w:rsid w:val="71253862"/>
    <w:rsid w:val="712831B2"/>
    <w:rsid w:val="71312BF7"/>
    <w:rsid w:val="713342E9"/>
    <w:rsid w:val="713429A4"/>
    <w:rsid w:val="7137124E"/>
    <w:rsid w:val="713737CC"/>
    <w:rsid w:val="713741B7"/>
    <w:rsid w:val="71384DF7"/>
    <w:rsid w:val="713A7B9C"/>
    <w:rsid w:val="713B5BF2"/>
    <w:rsid w:val="7141503E"/>
    <w:rsid w:val="714224DE"/>
    <w:rsid w:val="71450A62"/>
    <w:rsid w:val="71457AC6"/>
    <w:rsid w:val="71491564"/>
    <w:rsid w:val="714D66F3"/>
    <w:rsid w:val="714E4842"/>
    <w:rsid w:val="714E52E6"/>
    <w:rsid w:val="7150748E"/>
    <w:rsid w:val="71510C09"/>
    <w:rsid w:val="71523E3C"/>
    <w:rsid w:val="71587A60"/>
    <w:rsid w:val="715E50CE"/>
    <w:rsid w:val="716006E3"/>
    <w:rsid w:val="71625915"/>
    <w:rsid w:val="71640E18"/>
    <w:rsid w:val="71654A00"/>
    <w:rsid w:val="716676F6"/>
    <w:rsid w:val="7167604B"/>
    <w:rsid w:val="71681269"/>
    <w:rsid w:val="71687AAB"/>
    <w:rsid w:val="716D6EEF"/>
    <w:rsid w:val="716E04A7"/>
    <w:rsid w:val="71744C79"/>
    <w:rsid w:val="71776162"/>
    <w:rsid w:val="7178551E"/>
    <w:rsid w:val="717B4F2C"/>
    <w:rsid w:val="71806042"/>
    <w:rsid w:val="718A5E7D"/>
    <w:rsid w:val="718B25F6"/>
    <w:rsid w:val="718C6E8F"/>
    <w:rsid w:val="718F192B"/>
    <w:rsid w:val="71906EA2"/>
    <w:rsid w:val="71917264"/>
    <w:rsid w:val="7193588A"/>
    <w:rsid w:val="71990B74"/>
    <w:rsid w:val="71995D8A"/>
    <w:rsid w:val="719B5FC6"/>
    <w:rsid w:val="719C70E7"/>
    <w:rsid w:val="719D631F"/>
    <w:rsid w:val="71A01B77"/>
    <w:rsid w:val="71A06B6C"/>
    <w:rsid w:val="71A27301"/>
    <w:rsid w:val="71A367D4"/>
    <w:rsid w:val="71A62C96"/>
    <w:rsid w:val="71AE2882"/>
    <w:rsid w:val="71AF49A6"/>
    <w:rsid w:val="71AF715B"/>
    <w:rsid w:val="71B223E3"/>
    <w:rsid w:val="71B4189E"/>
    <w:rsid w:val="71B42FAC"/>
    <w:rsid w:val="71B5404B"/>
    <w:rsid w:val="71B616C4"/>
    <w:rsid w:val="71B95561"/>
    <w:rsid w:val="71B957D8"/>
    <w:rsid w:val="71BD1433"/>
    <w:rsid w:val="71BD1B52"/>
    <w:rsid w:val="71BE1731"/>
    <w:rsid w:val="71BF47BA"/>
    <w:rsid w:val="71C23E86"/>
    <w:rsid w:val="71C44F1F"/>
    <w:rsid w:val="71C922E3"/>
    <w:rsid w:val="71CB1607"/>
    <w:rsid w:val="71CB2CB9"/>
    <w:rsid w:val="71CE23AF"/>
    <w:rsid w:val="71D14777"/>
    <w:rsid w:val="71D758D4"/>
    <w:rsid w:val="71D77AD2"/>
    <w:rsid w:val="71D8507B"/>
    <w:rsid w:val="71D92FD5"/>
    <w:rsid w:val="71DA0A57"/>
    <w:rsid w:val="71DB305A"/>
    <w:rsid w:val="71DC32DB"/>
    <w:rsid w:val="71DC5FF0"/>
    <w:rsid w:val="71DC74EB"/>
    <w:rsid w:val="71DD5361"/>
    <w:rsid w:val="71E0046D"/>
    <w:rsid w:val="71E103E2"/>
    <w:rsid w:val="71E857EE"/>
    <w:rsid w:val="71E91071"/>
    <w:rsid w:val="71EC36BE"/>
    <w:rsid w:val="71EE5940"/>
    <w:rsid w:val="71F0434E"/>
    <w:rsid w:val="71F1067C"/>
    <w:rsid w:val="71F27F18"/>
    <w:rsid w:val="71F37BCF"/>
    <w:rsid w:val="71F56730"/>
    <w:rsid w:val="71F8084E"/>
    <w:rsid w:val="71F97275"/>
    <w:rsid w:val="71FC31B3"/>
    <w:rsid w:val="71FE1F10"/>
    <w:rsid w:val="72050FDD"/>
    <w:rsid w:val="720538B0"/>
    <w:rsid w:val="720751DB"/>
    <w:rsid w:val="720B6F20"/>
    <w:rsid w:val="720F5EA2"/>
    <w:rsid w:val="72105943"/>
    <w:rsid w:val="721169B3"/>
    <w:rsid w:val="7215647A"/>
    <w:rsid w:val="721A53AB"/>
    <w:rsid w:val="721C51DC"/>
    <w:rsid w:val="7220374A"/>
    <w:rsid w:val="72213298"/>
    <w:rsid w:val="72225990"/>
    <w:rsid w:val="72227A4A"/>
    <w:rsid w:val="72254B96"/>
    <w:rsid w:val="722B6F19"/>
    <w:rsid w:val="722C7473"/>
    <w:rsid w:val="722D17E7"/>
    <w:rsid w:val="72345C6E"/>
    <w:rsid w:val="723A6C56"/>
    <w:rsid w:val="723D0AFC"/>
    <w:rsid w:val="723E4FCC"/>
    <w:rsid w:val="72405129"/>
    <w:rsid w:val="72414F83"/>
    <w:rsid w:val="72463E98"/>
    <w:rsid w:val="7246505A"/>
    <w:rsid w:val="72491670"/>
    <w:rsid w:val="72491A6E"/>
    <w:rsid w:val="724A3735"/>
    <w:rsid w:val="724A473F"/>
    <w:rsid w:val="724B1D8A"/>
    <w:rsid w:val="724B22D1"/>
    <w:rsid w:val="724B6CFF"/>
    <w:rsid w:val="72502946"/>
    <w:rsid w:val="72505EB5"/>
    <w:rsid w:val="72523E07"/>
    <w:rsid w:val="725662A7"/>
    <w:rsid w:val="725D1CDA"/>
    <w:rsid w:val="72622493"/>
    <w:rsid w:val="72653661"/>
    <w:rsid w:val="72673E47"/>
    <w:rsid w:val="726A2A52"/>
    <w:rsid w:val="726A5E7B"/>
    <w:rsid w:val="726B0346"/>
    <w:rsid w:val="726D32D6"/>
    <w:rsid w:val="726F05C6"/>
    <w:rsid w:val="72720621"/>
    <w:rsid w:val="7273434A"/>
    <w:rsid w:val="72740C55"/>
    <w:rsid w:val="727516CC"/>
    <w:rsid w:val="7276128B"/>
    <w:rsid w:val="72761A48"/>
    <w:rsid w:val="72773293"/>
    <w:rsid w:val="7278048A"/>
    <w:rsid w:val="72794361"/>
    <w:rsid w:val="727D258C"/>
    <w:rsid w:val="72826E4F"/>
    <w:rsid w:val="7284346E"/>
    <w:rsid w:val="728E7EDC"/>
    <w:rsid w:val="7290728B"/>
    <w:rsid w:val="729260AD"/>
    <w:rsid w:val="72927EC3"/>
    <w:rsid w:val="7296248F"/>
    <w:rsid w:val="72965C4F"/>
    <w:rsid w:val="729C2F07"/>
    <w:rsid w:val="72A05CAD"/>
    <w:rsid w:val="72A103C9"/>
    <w:rsid w:val="72A269AF"/>
    <w:rsid w:val="72A42FDA"/>
    <w:rsid w:val="72A46228"/>
    <w:rsid w:val="72A60597"/>
    <w:rsid w:val="72A77463"/>
    <w:rsid w:val="72A9284C"/>
    <w:rsid w:val="72A92B50"/>
    <w:rsid w:val="72A96844"/>
    <w:rsid w:val="72AB70C4"/>
    <w:rsid w:val="72B00EB9"/>
    <w:rsid w:val="72B15237"/>
    <w:rsid w:val="72B33FBD"/>
    <w:rsid w:val="72B45B7F"/>
    <w:rsid w:val="72B82D3B"/>
    <w:rsid w:val="72BA5CDC"/>
    <w:rsid w:val="72BA76DD"/>
    <w:rsid w:val="72BE4084"/>
    <w:rsid w:val="72C11044"/>
    <w:rsid w:val="72C27AB1"/>
    <w:rsid w:val="72C46456"/>
    <w:rsid w:val="72C53E25"/>
    <w:rsid w:val="72C53ED8"/>
    <w:rsid w:val="72C6793D"/>
    <w:rsid w:val="72D52DAE"/>
    <w:rsid w:val="72D863D5"/>
    <w:rsid w:val="72DA4ACB"/>
    <w:rsid w:val="72DB607B"/>
    <w:rsid w:val="72DC3AFD"/>
    <w:rsid w:val="72DD35B4"/>
    <w:rsid w:val="72DF5BF7"/>
    <w:rsid w:val="72E17B41"/>
    <w:rsid w:val="72E430D0"/>
    <w:rsid w:val="72E547DA"/>
    <w:rsid w:val="72E57ED3"/>
    <w:rsid w:val="72E75085"/>
    <w:rsid w:val="72EB4C0D"/>
    <w:rsid w:val="72EC045F"/>
    <w:rsid w:val="72F16021"/>
    <w:rsid w:val="72F16E78"/>
    <w:rsid w:val="72F51442"/>
    <w:rsid w:val="73000034"/>
    <w:rsid w:val="73085A4D"/>
    <w:rsid w:val="730C274F"/>
    <w:rsid w:val="730E4B3F"/>
    <w:rsid w:val="73116DA6"/>
    <w:rsid w:val="73121B06"/>
    <w:rsid w:val="73122E72"/>
    <w:rsid w:val="73164311"/>
    <w:rsid w:val="73165CCA"/>
    <w:rsid w:val="731B1128"/>
    <w:rsid w:val="731C590B"/>
    <w:rsid w:val="731F4EF0"/>
    <w:rsid w:val="732C52E1"/>
    <w:rsid w:val="732D697A"/>
    <w:rsid w:val="732E645E"/>
    <w:rsid w:val="732F0133"/>
    <w:rsid w:val="733F3BA1"/>
    <w:rsid w:val="7341752D"/>
    <w:rsid w:val="73417FA3"/>
    <w:rsid w:val="73420C52"/>
    <w:rsid w:val="734636FB"/>
    <w:rsid w:val="734673CB"/>
    <w:rsid w:val="734A00C0"/>
    <w:rsid w:val="734A6944"/>
    <w:rsid w:val="734B7ECC"/>
    <w:rsid w:val="734E6E97"/>
    <w:rsid w:val="734F3E10"/>
    <w:rsid w:val="73501668"/>
    <w:rsid w:val="73550F60"/>
    <w:rsid w:val="735B493E"/>
    <w:rsid w:val="735C3151"/>
    <w:rsid w:val="735C726D"/>
    <w:rsid w:val="735E6655"/>
    <w:rsid w:val="736500A1"/>
    <w:rsid w:val="73681141"/>
    <w:rsid w:val="73691E57"/>
    <w:rsid w:val="736C099C"/>
    <w:rsid w:val="736D73D0"/>
    <w:rsid w:val="73721BA7"/>
    <w:rsid w:val="73722D1E"/>
    <w:rsid w:val="7374402D"/>
    <w:rsid w:val="73752CF8"/>
    <w:rsid w:val="73755D63"/>
    <w:rsid w:val="7377177D"/>
    <w:rsid w:val="7382426E"/>
    <w:rsid w:val="73850FC8"/>
    <w:rsid w:val="73855D68"/>
    <w:rsid w:val="73857D6E"/>
    <w:rsid w:val="73876E34"/>
    <w:rsid w:val="73881D3B"/>
    <w:rsid w:val="738965FF"/>
    <w:rsid w:val="738B07A6"/>
    <w:rsid w:val="738D45C1"/>
    <w:rsid w:val="7390243C"/>
    <w:rsid w:val="73921E35"/>
    <w:rsid w:val="7393500E"/>
    <w:rsid w:val="739A5915"/>
    <w:rsid w:val="73A20E74"/>
    <w:rsid w:val="73A260D4"/>
    <w:rsid w:val="73A329C1"/>
    <w:rsid w:val="73A75B7D"/>
    <w:rsid w:val="73A77859"/>
    <w:rsid w:val="73AC0175"/>
    <w:rsid w:val="73AC7705"/>
    <w:rsid w:val="73AD505B"/>
    <w:rsid w:val="73B10295"/>
    <w:rsid w:val="73B24159"/>
    <w:rsid w:val="73B33B60"/>
    <w:rsid w:val="73B40A53"/>
    <w:rsid w:val="73B61315"/>
    <w:rsid w:val="73B6680E"/>
    <w:rsid w:val="73C03F6B"/>
    <w:rsid w:val="73C81714"/>
    <w:rsid w:val="73C92E22"/>
    <w:rsid w:val="73CB273A"/>
    <w:rsid w:val="73CD58DD"/>
    <w:rsid w:val="73D16902"/>
    <w:rsid w:val="73D42EF4"/>
    <w:rsid w:val="73D62E18"/>
    <w:rsid w:val="73D71E03"/>
    <w:rsid w:val="73D82119"/>
    <w:rsid w:val="73D91541"/>
    <w:rsid w:val="73DA1821"/>
    <w:rsid w:val="73DA1B2A"/>
    <w:rsid w:val="73DA4EBC"/>
    <w:rsid w:val="73DC1D54"/>
    <w:rsid w:val="73DD7D53"/>
    <w:rsid w:val="73E23865"/>
    <w:rsid w:val="73E346AF"/>
    <w:rsid w:val="73E67832"/>
    <w:rsid w:val="73E71780"/>
    <w:rsid w:val="73E84691"/>
    <w:rsid w:val="73E9537E"/>
    <w:rsid w:val="73EC5846"/>
    <w:rsid w:val="73EE4D70"/>
    <w:rsid w:val="73F25F1D"/>
    <w:rsid w:val="73F46276"/>
    <w:rsid w:val="73F56158"/>
    <w:rsid w:val="73F90A51"/>
    <w:rsid w:val="73FD7AB2"/>
    <w:rsid w:val="73FF60CF"/>
    <w:rsid w:val="7401738A"/>
    <w:rsid w:val="74042666"/>
    <w:rsid w:val="74073112"/>
    <w:rsid w:val="74076E54"/>
    <w:rsid w:val="741010AF"/>
    <w:rsid w:val="741278EB"/>
    <w:rsid w:val="74141F62"/>
    <w:rsid w:val="741542E1"/>
    <w:rsid w:val="74185CC9"/>
    <w:rsid w:val="74192141"/>
    <w:rsid w:val="74206713"/>
    <w:rsid w:val="742262C7"/>
    <w:rsid w:val="742517E8"/>
    <w:rsid w:val="742A451F"/>
    <w:rsid w:val="742E5398"/>
    <w:rsid w:val="74312C67"/>
    <w:rsid w:val="7431442E"/>
    <w:rsid w:val="74347001"/>
    <w:rsid w:val="743A744E"/>
    <w:rsid w:val="74404A49"/>
    <w:rsid w:val="74417683"/>
    <w:rsid w:val="74447529"/>
    <w:rsid w:val="744A22F3"/>
    <w:rsid w:val="744D62DD"/>
    <w:rsid w:val="744E17E0"/>
    <w:rsid w:val="744F7262"/>
    <w:rsid w:val="74501460"/>
    <w:rsid w:val="745422E5"/>
    <w:rsid w:val="74597551"/>
    <w:rsid w:val="74602045"/>
    <w:rsid w:val="74690C2F"/>
    <w:rsid w:val="746948BE"/>
    <w:rsid w:val="746F3EB7"/>
    <w:rsid w:val="74705FA8"/>
    <w:rsid w:val="747265A9"/>
    <w:rsid w:val="748309B5"/>
    <w:rsid w:val="748331D3"/>
    <w:rsid w:val="7484456E"/>
    <w:rsid w:val="74853EB9"/>
    <w:rsid w:val="74866844"/>
    <w:rsid w:val="748C3843"/>
    <w:rsid w:val="748D198D"/>
    <w:rsid w:val="749179A8"/>
    <w:rsid w:val="749C3ADE"/>
    <w:rsid w:val="749D30A7"/>
    <w:rsid w:val="749F4850"/>
    <w:rsid w:val="74A127EF"/>
    <w:rsid w:val="74A22C13"/>
    <w:rsid w:val="74A36CEC"/>
    <w:rsid w:val="74A420D4"/>
    <w:rsid w:val="74A940E4"/>
    <w:rsid w:val="74AE32C8"/>
    <w:rsid w:val="74B00548"/>
    <w:rsid w:val="74B04DDF"/>
    <w:rsid w:val="74B33806"/>
    <w:rsid w:val="74B6317C"/>
    <w:rsid w:val="74BA40B5"/>
    <w:rsid w:val="74BF236A"/>
    <w:rsid w:val="74C07CEC"/>
    <w:rsid w:val="74C13063"/>
    <w:rsid w:val="74C17928"/>
    <w:rsid w:val="74C365B8"/>
    <w:rsid w:val="74C47221"/>
    <w:rsid w:val="74C62724"/>
    <w:rsid w:val="74C66BE1"/>
    <w:rsid w:val="74C97956"/>
    <w:rsid w:val="74CA7E19"/>
    <w:rsid w:val="74CB6BAB"/>
    <w:rsid w:val="74D23FB8"/>
    <w:rsid w:val="74D474BB"/>
    <w:rsid w:val="74D7014D"/>
    <w:rsid w:val="74DA5B41"/>
    <w:rsid w:val="74DB3EC7"/>
    <w:rsid w:val="74DB759E"/>
    <w:rsid w:val="74E00541"/>
    <w:rsid w:val="74E14784"/>
    <w:rsid w:val="74E1697F"/>
    <w:rsid w:val="74E3262D"/>
    <w:rsid w:val="74E71843"/>
    <w:rsid w:val="74EB0E80"/>
    <w:rsid w:val="74EC26AB"/>
    <w:rsid w:val="74F134CE"/>
    <w:rsid w:val="74F37752"/>
    <w:rsid w:val="74FA6C23"/>
    <w:rsid w:val="74FB18F9"/>
    <w:rsid w:val="74FF5D81"/>
    <w:rsid w:val="75044265"/>
    <w:rsid w:val="75075A54"/>
    <w:rsid w:val="75086E25"/>
    <w:rsid w:val="750A0392"/>
    <w:rsid w:val="750A5AC2"/>
    <w:rsid w:val="750A5DD8"/>
    <w:rsid w:val="750B6517"/>
    <w:rsid w:val="750D25C7"/>
    <w:rsid w:val="750D4E47"/>
    <w:rsid w:val="750F5F9A"/>
    <w:rsid w:val="751160B6"/>
    <w:rsid w:val="75124758"/>
    <w:rsid w:val="751457D2"/>
    <w:rsid w:val="75157D38"/>
    <w:rsid w:val="751A75B0"/>
    <w:rsid w:val="751C1EE9"/>
    <w:rsid w:val="751E7685"/>
    <w:rsid w:val="751F40B7"/>
    <w:rsid w:val="75231D23"/>
    <w:rsid w:val="7528285E"/>
    <w:rsid w:val="752B3205"/>
    <w:rsid w:val="752D3C6A"/>
    <w:rsid w:val="7531593F"/>
    <w:rsid w:val="75315E29"/>
    <w:rsid w:val="75321A5D"/>
    <w:rsid w:val="753352D6"/>
    <w:rsid w:val="753459F4"/>
    <w:rsid w:val="753625B1"/>
    <w:rsid w:val="75371C2A"/>
    <w:rsid w:val="753A0178"/>
    <w:rsid w:val="753E0869"/>
    <w:rsid w:val="75403DD4"/>
    <w:rsid w:val="754148F7"/>
    <w:rsid w:val="75457248"/>
    <w:rsid w:val="75466963"/>
    <w:rsid w:val="754819F8"/>
    <w:rsid w:val="75491FD1"/>
    <w:rsid w:val="754E43AA"/>
    <w:rsid w:val="75510FA4"/>
    <w:rsid w:val="75513E7A"/>
    <w:rsid w:val="75543424"/>
    <w:rsid w:val="75554FE6"/>
    <w:rsid w:val="7556290E"/>
    <w:rsid w:val="75581C92"/>
    <w:rsid w:val="75584D28"/>
    <w:rsid w:val="755B03EF"/>
    <w:rsid w:val="755B7F0A"/>
    <w:rsid w:val="75614743"/>
    <w:rsid w:val="75633A85"/>
    <w:rsid w:val="756A19A0"/>
    <w:rsid w:val="756B1B6A"/>
    <w:rsid w:val="756C3857"/>
    <w:rsid w:val="756E505F"/>
    <w:rsid w:val="756F76B9"/>
    <w:rsid w:val="757072DD"/>
    <w:rsid w:val="757177CC"/>
    <w:rsid w:val="757418FA"/>
    <w:rsid w:val="757C314C"/>
    <w:rsid w:val="75803E89"/>
    <w:rsid w:val="75811B04"/>
    <w:rsid w:val="758614DD"/>
    <w:rsid w:val="75862236"/>
    <w:rsid w:val="75876C51"/>
    <w:rsid w:val="758E3887"/>
    <w:rsid w:val="75900B2D"/>
    <w:rsid w:val="7594009F"/>
    <w:rsid w:val="75963EB4"/>
    <w:rsid w:val="759674B6"/>
    <w:rsid w:val="7599496E"/>
    <w:rsid w:val="75995CEF"/>
    <w:rsid w:val="759A35A4"/>
    <w:rsid w:val="759A46BE"/>
    <w:rsid w:val="759C17CB"/>
    <w:rsid w:val="759F2E9D"/>
    <w:rsid w:val="75A0172D"/>
    <w:rsid w:val="75A0306F"/>
    <w:rsid w:val="75A45887"/>
    <w:rsid w:val="75A536DB"/>
    <w:rsid w:val="75A5666A"/>
    <w:rsid w:val="75A57EDA"/>
    <w:rsid w:val="75AD719E"/>
    <w:rsid w:val="75AF0BAB"/>
    <w:rsid w:val="75B2675F"/>
    <w:rsid w:val="75B310A7"/>
    <w:rsid w:val="75B413E2"/>
    <w:rsid w:val="75B43A7A"/>
    <w:rsid w:val="75B77AAE"/>
    <w:rsid w:val="75B80591"/>
    <w:rsid w:val="75C60B60"/>
    <w:rsid w:val="75C73841"/>
    <w:rsid w:val="75CE64F1"/>
    <w:rsid w:val="75D2231E"/>
    <w:rsid w:val="75D75D51"/>
    <w:rsid w:val="75D855D9"/>
    <w:rsid w:val="75DD1D61"/>
    <w:rsid w:val="75DF4653"/>
    <w:rsid w:val="75E061CE"/>
    <w:rsid w:val="75E12CCA"/>
    <w:rsid w:val="75E43BB1"/>
    <w:rsid w:val="75E81504"/>
    <w:rsid w:val="75E87B0F"/>
    <w:rsid w:val="75EB6C83"/>
    <w:rsid w:val="75EC2D21"/>
    <w:rsid w:val="75EF0075"/>
    <w:rsid w:val="75EF521B"/>
    <w:rsid w:val="75EF697E"/>
    <w:rsid w:val="75F0488E"/>
    <w:rsid w:val="75F15BA7"/>
    <w:rsid w:val="75F32750"/>
    <w:rsid w:val="75FC0CFA"/>
    <w:rsid w:val="76012693"/>
    <w:rsid w:val="7602026D"/>
    <w:rsid w:val="76035329"/>
    <w:rsid w:val="76077D56"/>
    <w:rsid w:val="7608160A"/>
    <w:rsid w:val="7610341C"/>
    <w:rsid w:val="76107705"/>
    <w:rsid w:val="76145EAA"/>
    <w:rsid w:val="76161E49"/>
    <w:rsid w:val="76165B7E"/>
    <w:rsid w:val="76216124"/>
    <w:rsid w:val="762318B1"/>
    <w:rsid w:val="76236869"/>
    <w:rsid w:val="762501DB"/>
    <w:rsid w:val="76255A6F"/>
    <w:rsid w:val="76264893"/>
    <w:rsid w:val="762910A6"/>
    <w:rsid w:val="7629319C"/>
    <w:rsid w:val="762A1FEB"/>
    <w:rsid w:val="762A6C8C"/>
    <w:rsid w:val="762B5B85"/>
    <w:rsid w:val="762E5090"/>
    <w:rsid w:val="76333109"/>
    <w:rsid w:val="763A42E1"/>
    <w:rsid w:val="763B3CEF"/>
    <w:rsid w:val="763D136F"/>
    <w:rsid w:val="763D434A"/>
    <w:rsid w:val="763F670D"/>
    <w:rsid w:val="76417A12"/>
    <w:rsid w:val="764238B8"/>
    <w:rsid w:val="76460383"/>
    <w:rsid w:val="764854FA"/>
    <w:rsid w:val="764E3DE6"/>
    <w:rsid w:val="76503FDC"/>
    <w:rsid w:val="765C023B"/>
    <w:rsid w:val="765C05A8"/>
    <w:rsid w:val="765D6045"/>
    <w:rsid w:val="765D7AC8"/>
    <w:rsid w:val="765E06DC"/>
    <w:rsid w:val="766072DB"/>
    <w:rsid w:val="76611767"/>
    <w:rsid w:val="766A1D0E"/>
    <w:rsid w:val="766A2DD4"/>
    <w:rsid w:val="766D1698"/>
    <w:rsid w:val="766E0C9F"/>
    <w:rsid w:val="766E17DB"/>
    <w:rsid w:val="766F2E5B"/>
    <w:rsid w:val="76721C1C"/>
    <w:rsid w:val="76722D25"/>
    <w:rsid w:val="767306FF"/>
    <w:rsid w:val="76732745"/>
    <w:rsid w:val="76740B71"/>
    <w:rsid w:val="767C6572"/>
    <w:rsid w:val="767D3FF3"/>
    <w:rsid w:val="76826FB4"/>
    <w:rsid w:val="7684068C"/>
    <w:rsid w:val="76861A91"/>
    <w:rsid w:val="768D282F"/>
    <w:rsid w:val="768F53E6"/>
    <w:rsid w:val="76923249"/>
    <w:rsid w:val="76923F99"/>
    <w:rsid w:val="76930C75"/>
    <w:rsid w:val="7693204C"/>
    <w:rsid w:val="769C48A8"/>
    <w:rsid w:val="76A737EE"/>
    <w:rsid w:val="76A80BBE"/>
    <w:rsid w:val="76A828B9"/>
    <w:rsid w:val="76AB383E"/>
    <w:rsid w:val="76AD541A"/>
    <w:rsid w:val="76AF641B"/>
    <w:rsid w:val="76B61BCF"/>
    <w:rsid w:val="76B666AE"/>
    <w:rsid w:val="76B66DAB"/>
    <w:rsid w:val="76B72ED4"/>
    <w:rsid w:val="76B84837"/>
    <w:rsid w:val="76BB4DD6"/>
    <w:rsid w:val="76BB7976"/>
    <w:rsid w:val="76BC717F"/>
    <w:rsid w:val="76BE285E"/>
    <w:rsid w:val="76C21265"/>
    <w:rsid w:val="76C55D6D"/>
    <w:rsid w:val="76C61E69"/>
    <w:rsid w:val="76C701C8"/>
    <w:rsid w:val="76C7181E"/>
    <w:rsid w:val="76D4604C"/>
    <w:rsid w:val="76D47098"/>
    <w:rsid w:val="76D56B62"/>
    <w:rsid w:val="76D670B7"/>
    <w:rsid w:val="76D8033D"/>
    <w:rsid w:val="76D8269E"/>
    <w:rsid w:val="76DB5668"/>
    <w:rsid w:val="76DD23E8"/>
    <w:rsid w:val="76DD3F42"/>
    <w:rsid w:val="76E01E0A"/>
    <w:rsid w:val="76E055B5"/>
    <w:rsid w:val="76E44761"/>
    <w:rsid w:val="76E44B52"/>
    <w:rsid w:val="76E50EC0"/>
    <w:rsid w:val="76E5348C"/>
    <w:rsid w:val="76E606E1"/>
    <w:rsid w:val="76E91124"/>
    <w:rsid w:val="76EA2B23"/>
    <w:rsid w:val="76EF03C4"/>
    <w:rsid w:val="76F53F30"/>
    <w:rsid w:val="76F612FA"/>
    <w:rsid w:val="7702058B"/>
    <w:rsid w:val="77027520"/>
    <w:rsid w:val="770319CE"/>
    <w:rsid w:val="77082F24"/>
    <w:rsid w:val="77090A7C"/>
    <w:rsid w:val="770A3C35"/>
    <w:rsid w:val="770B44B8"/>
    <w:rsid w:val="770C5EF6"/>
    <w:rsid w:val="770D7F0E"/>
    <w:rsid w:val="770E4DC6"/>
    <w:rsid w:val="7714467F"/>
    <w:rsid w:val="77171ACA"/>
    <w:rsid w:val="77196B9F"/>
    <w:rsid w:val="771D0878"/>
    <w:rsid w:val="771F5D7B"/>
    <w:rsid w:val="77214624"/>
    <w:rsid w:val="77217463"/>
    <w:rsid w:val="77226A8D"/>
    <w:rsid w:val="7725740D"/>
    <w:rsid w:val="77291C94"/>
    <w:rsid w:val="77296995"/>
    <w:rsid w:val="772A1B8E"/>
    <w:rsid w:val="772D771F"/>
    <w:rsid w:val="77376468"/>
    <w:rsid w:val="7737708C"/>
    <w:rsid w:val="77394E26"/>
    <w:rsid w:val="77432AB8"/>
    <w:rsid w:val="774332A7"/>
    <w:rsid w:val="77434DAB"/>
    <w:rsid w:val="77492442"/>
    <w:rsid w:val="774C7CFE"/>
    <w:rsid w:val="77501351"/>
    <w:rsid w:val="77521011"/>
    <w:rsid w:val="77561E96"/>
    <w:rsid w:val="77586280"/>
    <w:rsid w:val="775958C7"/>
    <w:rsid w:val="775C2F87"/>
    <w:rsid w:val="775E25F1"/>
    <w:rsid w:val="775E4966"/>
    <w:rsid w:val="77602068"/>
    <w:rsid w:val="77682CF7"/>
    <w:rsid w:val="776C2459"/>
    <w:rsid w:val="776C3B6A"/>
    <w:rsid w:val="77707777"/>
    <w:rsid w:val="77742D5C"/>
    <w:rsid w:val="7775678A"/>
    <w:rsid w:val="777652FC"/>
    <w:rsid w:val="77777A8E"/>
    <w:rsid w:val="777912E0"/>
    <w:rsid w:val="77846B0C"/>
    <w:rsid w:val="77864DBF"/>
    <w:rsid w:val="77891561"/>
    <w:rsid w:val="778C3C58"/>
    <w:rsid w:val="778E6C2D"/>
    <w:rsid w:val="77911608"/>
    <w:rsid w:val="77923F00"/>
    <w:rsid w:val="77936150"/>
    <w:rsid w:val="77986D1F"/>
    <w:rsid w:val="779A7E3F"/>
    <w:rsid w:val="779C7350"/>
    <w:rsid w:val="779D5EB5"/>
    <w:rsid w:val="77A158A8"/>
    <w:rsid w:val="77A16DB5"/>
    <w:rsid w:val="77A35B03"/>
    <w:rsid w:val="77A434A2"/>
    <w:rsid w:val="77A66C29"/>
    <w:rsid w:val="77A774CF"/>
    <w:rsid w:val="77A92DF1"/>
    <w:rsid w:val="77A94B57"/>
    <w:rsid w:val="77AC0E01"/>
    <w:rsid w:val="77AC13DA"/>
    <w:rsid w:val="77AD4DBE"/>
    <w:rsid w:val="77AD6D98"/>
    <w:rsid w:val="77B04069"/>
    <w:rsid w:val="77BD5389"/>
    <w:rsid w:val="77C3210C"/>
    <w:rsid w:val="77C321D2"/>
    <w:rsid w:val="77C32ADA"/>
    <w:rsid w:val="77C4623E"/>
    <w:rsid w:val="77C47B8E"/>
    <w:rsid w:val="77CB1717"/>
    <w:rsid w:val="77CB2956"/>
    <w:rsid w:val="77CF7C78"/>
    <w:rsid w:val="77D05B9F"/>
    <w:rsid w:val="77D31CE6"/>
    <w:rsid w:val="77D459DE"/>
    <w:rsid w:val="77DE3670"/>
    <w:rsid w:val="77E55B44"/>
    <w:rsid w:val="77EB2DD9"/>
    <w:rsid w:val="77F149B0"/>
    <w:rsid w:val="77F25C15"/>
    <w:rsid w:val="77F52517"/>
    <w:rsid w:val="77FB0F69"/>
    <w:rsid w:val="77FF3BBC"/>
    <w:rsid w:val="78000FAF"/>
    <w:rsid w:val="7800416F"/>
    <w:rsid w:val="78015928"/>
    <w:rsid w:val="78015FEE"/>
    <w:rsid w:val="78072233"/>
    <w:rsid w:val="7808157C"/>
    <w:rsid w:val="7809377A"/>
    <w:rsid w:val="780B0663"/>
    <w:rsid w:val="780E0A5E"/>
    <w:rsid w:val="781115F1"/>
    <w:rsid w:val="78145E36"/>
    <w:rsid w:val="781B4B17"/>
    <w:rsid w:val="781F0DB1"/>
    <w:rsid w:val="78277C1F"/>
    <w:rsid w:val="7828542B"/>
    <w:rsid w:val="78294CE2"/>
    <w:rsid w:val="7829551A"/>
    <w:rsid w:val="782A73E2"/>
    <w:rsid w:val="783032A7"/>
    <w:rsid w:val="78306EBD"/>
    <w:rsid w:val="783149D7"/>
    <w:rsid w:val="78320B01"/>
    <w:rsid w:val="783441C6"/>
    <w:rsid w:val="7836774B"/>
    <w:rsid w:val="78394241"/>
    <w:rsid w:val="783C50DD"/>
    <w:rsid w:val="783F06F4"/>
    <w:rsid w:val="783F5D31"/>
    <w:rsid w:val="783F6E09"/>
    <w:rsid w:val="784063D6"/>
    <w:rsid w:val="7840664E"/>
    <w:rsid w:val="784204C1"/>
    <w:rsid w:val="7843668C"/>
    <w:rsid w:val="78455EDC"/>
    <w:rsid w:val="78491E8F"/>
    <w:rsid w:val="784A0CCB"/>
    <w:rsid w:val="784B6D06"/>
    <w:rsid w:val="784F7772"/>
    <w:rsid w:val="785100FC"/>
    <w:rsid w:val="78524E73"/>
    <w:rsid w:val="785C1788"/>
    <w:rsid w:val="785D14AC"/>
    <w:rsid w:val="785D218C"/>
    <w:rsid w:val="785F19DC"/>
    <w:rsid w:val="78624E23"/>
    <w:rsid w:val="7862510D"/>
    <w:rsid w:val="786B0AFC"/>
    <w:rsid w:val="786B383E"/>
    <w:rsid w:val="786F2225"/>
    <w:rsid w:val="78707CA6"/>
    <w:rsid w:val="78711EA5"/>
    <w:rsid w:val="787231A9"/>
    <w:rsid w:val="787802C7"/>
    <w:rsid w:val="787B69FF"/>
    <w:rsid w:val="787D33E5"/>
    <w:rsid w:val="787F05D2"/>
    <w:rsid w:val="78840DF4"/>
    <w:rsid w:val="78892DCF"/>
    <w:rsid w:val="788A40D3"/>
    <w:rsid w:val="788B1B55"/>
    <w:rsid w:val="788B547D"/>
    <w:rsid w:val="7895344C"/>
    <w:rsid w:val="78967EE6"/>
    <w:rsid w:val="789778E9"/>
    <w:rsid w:val="789C57DD"/>
    <w:rsid w:val="789F1AB2"/>
    <w:rsid w:val="78A10DD3"/>
    <w:rsid w:val="78A266F3"/>
    <w:rsid w:val="78A3785A"/>
    <w:rsid w:val="78A84A8D"/>
    <w:rsid w:val="78AA3303"/>
    <w:rsid w:val="78AB2BA0"/>
    <w:rsid w:val="78AD18A2"/>
    <w:rsid w:val="78AF4AB0"/>
    <w:rsid w:val="78B123BA"/>
    <w:rsid w:val="78B9147A"/>
    <w:rsid w:val="78B965F1"/>
    <w:rsid w:val="78BC2324"/>
    <w:rsid w:val="78C1451A"/>
    <w:rsid w:val="78C3505A"/>
    <w:rsid w:val="78C423B4"/>
    <w:rsid w:val="78C71546"/>
    <w:rsid w:val="78CA7F2D"/>
    <w:rsid w:val="78CB12BA"/>
    <w:rsid w:val="78CB504E"/>
    <w:rsid w:val="78CC643E"/>
    <w:rsid w:val="78D131C3"/>
    <w:rsid w:val="78D15809"/>
    <w:rsid w:val="78D20C44"/>
    <w:rsid w:val="78D54D9B"/>
    <w:rsid w:val="78DC05EE"/>
    <w:rsid w:val="78DD4689"/>
    <w:rsid w:val="78E62340"/>
    <w:rsid w:val="78E940ED"/>
    <w:rsid w:val="78EF4320"/>
    <w:rsid w:val="78F45D25"/>
    <w:rsid w:val="78FC28AE"/>
    <w:rsid w:val="78FF6D56"/>
    <w:rsid w:val="79001B14"/>
    <w:rsid w:val="790519E1"/>
    <w:rsid w:val="79081D83"/>
    <w:rsid w:val="790A06EA"/>
    <w:rsid w:val="790B4BEB"/>
    <w:rsid w:val="79116E34"/>
    <w:rsid w:val="79153877"/>
    <w:rsid w:val="79171739"/>
    <w:rsid w:val="791D1149"/>
    <w:rsid w:val="791D6A33"/>
    <w:rsid w:val="79231C35"/>
    <w:rsid w:val="7926077C"/>
    <w:rsid w:val="79270C99"/>
    <w:rsid w:val="7927413F"/>
    <w:rsid w:val="79282A23"/>
    <w:rsid w:val="792865D1"/>
    <w:rsid w:val="792C616E"/>
    <w:rsid w:val="792E22FF"/>
    <w:rsid w:val="79323EA9"/>
    <w:rsid w:val="7933720D"/>
    <w:rsid w:val="79345567"/>
    <w:rsid w:val="79352976"/>
    <w:rsid w:val="79354B74"/>
    <w:rsid w:val="7936534D"/>
    <w:rsid w:val="793D625C"/>
    <w:rsid w:val="793E0151"/>
    <w:rsid w:val="793E1C16"/>
    <w:rsid w:val="793E388B"/>
    <w:rsid w:val="794071B5"/>
    <w:rsid w:val="79435D90"/>
    <w:rsid w:val="79450F83"/>
    <w:rsid w:val="794625B5"/>
    <w:rsid w:val="794B16B8"/>
    <w:rsid w:val="79532C7A"/>
    <w:rsid w:val="795462A5"/>
    <w:rsid w:val="795C73A0"/>
    <w:rsid w:val="795D0883"/>
    <w:rsid w:val="795D3B9B"/>
    <w:rsid w:val="795D57F1"/>
    <w:rsid w:val="79656956"/>
    <w:rsid w:val="796D68C4"/>
    <w:rsid w:val="796E424D"/>
    <w:rsid w:val="796E7EB8"/>
    <w:rsid w:val="797233EC"/>
    <w:rsid w:val="79757554"/>
    <w:rsid w:val="797B5038"/>
    <w:rsid w:val="79850576"/>
    <w:rsid w:val="79855B20"/>
    <w:rsid w:val="798619ED"/>
    <w:rsid w:val="79866D01"/>
    <w:rsid w:val="79892C92"/>
    <w:rsid w:val="798A5FFD"/>
    <w:rsid w:val="798E6022"/>
    <w:rsid w:val="79900D93"/>
    <w:rsid w:val="799032D6"/>
    <w:rsid w:val="79912892"/>
    <w:rsid w:val="799225C0"/>
    <w:rsid w:val="79943CE2"/>
    <w:rsid w:val="799545FF"/>
    <w:rsid w:val="79985064"/>
    <w:rsid w:val="799964FD"/>
    <w:rsid w:val="799B30DA"/>
    <w:rsid w:val="79A06372"/>
    <w:rsid w:val="79A205FC"/>
    <w:rsid w:val="79A529F9"/>
    <w:rsid w:val="79A76A55"/>
    <w:rsid w:val="79A93891"/>
    <w:rsid w:val="79A94712"/>
    <w:rsid w:val="79AA6729"/>
    <w:rsid w:val="79AE508E"/>
    <w:rsid w:val="79AF5D89"/>
    <w:rsid w:val="79B00A4C"/>
    <w:rsid w:val="79B01799"/>
    <w:rsid w:val="79B160B4"/>
    <w:rsid w:val="79B41EC5"/>
    <w:rsid w:val="79B47BC4"/>
    <w:rsid w:val="79B80F97"/>
    <w:rsid w:val="79B90F24"/>
    <w:rsid w:val="79B97193"/>
    <w:rsid w:val="79BD21AA"/>
    <w:rsid w:val="79C33BCB"/>
    <w:rsid w:val="79C4277B"/>
    <w:rsid w:val="79C70258"/>
    <w:rsid w:val="79C818C2"/>
    <w:rsid w:val="79D1602D"/>
    <w:rsid w:val="79D3133C"/>
    <w:rsid w:val="79D4756E"/>
    <w:rsid w:val="79D87D3B"/>
    <w:rsid w:val="79DC1003"/>
    <w:rsid w:val="79E00C75"/>
    <w:rsid w:val="79E20137"/>
    <w:rsid w:val="79E46C8E"/>
    <w:rsid w:val="79E50EEE"/>
    <w:rsid w:val="79F26B1E"/>
    <w:rsid w:val="79F74569"/>
    <w:rsid w:val="79FC5579"/>
    <w:rsid w:val="7A0110C0"/>
    <w:rsid w:val="7A03704D"/>
    <w:rsid w:val="7A0533F1"/>
    <w:rsid w:val="7A05598C"/>
    <w:rsid w:val="7A055F77"/>
    <w:rsid w:val="7A057E00"/>
    <w:rsid w:val="7A060708"/>
    <w:rsid w:val="7A071887"/>
    <w:rsid w:val="7A077DE2"/>
    <w:rsid w:val="7A09160A"/>
    <w:rsid w:val="7A152942"/>
    <w:rsid w:val="7A1556EE"/>
    <w:rsid w:val="7A162817"/>
    <w:rsid w:val="7A1977F7"/>
    <w:rsid w:val="7A1C4D7F"/>
    <w:rsid w:val="7A1E1426"/>
    <w:rsid w:val="7A2200F4"/>
    <w:rsid w:val="7A244BAE"/>
    <w:rsid w:val="7A252CB1"/>
    <w:rsid w:val="7A2650AC"/>
    <w:rsid w:val="7A274BF3"/>
    <w:rsid w:val="7A277378"/>
    <w:rsid w:val="7A3206A1"/>
    <w:rsid w:val="7A3410EC"/>
    <w:rsid w:val="7A35410F"/>
    <w:rsid w:val="7A374A43"/>
    <w:rsid w:val="7A3A01C7"/>
    <w:rsid w:val="7A3B0341"/>
    <w:rsid w:val="7A430EA6"/>
    <w:rsid w:val="7A492DB0"/>
    <w:rsid w:val="7A49752C"/>
    <w:rsid w:val="7A4A1AE1"/>
    <w:rsid w:val="7A4B3250"/>
    <w:rsid w:val="7A4E4963"/>
    <w:rsid w:val="7A573C92"/>
    <w:rsid w:val="7A5803A3"/>
    <w:rsid w:val="7A5968D2"/>
    <w:rsid w:val="7A5C074B"/>
    <w:rsid w:val="7A5C5195"/>
    <w:rsid w:val="7A621365"/>
    <w:rsid w:val="7A626053"/>
    <w:rsid w:val="7A627364"/>
    <w:rsid w:val="7A6665AD"/>
    <w:rsid w:val="7A6A41EF"/>
    <w:rsid w:val="7A6D16CF"/>
    <w:rsid w:val="7A6D6467"/>
    <w:rsid w:val="7A6F058D"/>
    <w:rsid w:val="7A6F7193"/>
    <w:rsid w:val="7A714F2F"/>
    <w:rsid w:val="7A740829"/>
    <w:rsid w:val="7A776E3A"/>
    <w:rsid w:val="7A777C3D"/>
    <w:rsid w:val="7A7A259F"/>
    <w:rsid w:val="7A7A35F2"/>
    <w:rsid w:val="7A7F753A"/>
    <w:rsid w:val="7A843D78"/>
    <w:rsid w:val="7A884B31"/>
    <w:rsid w:val="7A8A3819"/>
    <w:rsid w:val="7A8D56A4"/>
    <w:rsid w:val="7A8F7CA1"/>
    <w:rsid w:val="7A913ADE"/>
    <w:rsid w:val="7A92173D"/>
    <w:rsid w:val="7A95612C"/>
    <w:rsid w:val="7A98440E"/>
    <w:rsid w:val="7A9C122E"/>
    <w:rsid w:val="7AA00182"/>
    <w:rsid w:val="7AA11240"/>
    <w:rsid w:val="7AA159BD"/>
    <w:rsid w:val="7AA75367"/>
    <w:rsid w:val="7AB26F5C"/>
    <w:rsid w:val="7AB57EE0"/>
    <w:rsid w:val="7ABF3BD5"/>
    <w:rsid w:val="7AC217F8"/>
    <w:rsid w:val="7AC26DE6"/>
    <w:rsid w:val="7AC34771"/>
    <w:rsid w:val="7AC3661B"/>
    <w:rsid w:val="7AC376D5"/>
    <w:rsid w:val="7AC41BC9"/>
    <w:rsid w:val="7AC6340E"/>
    <w:rsid w:val="7AC64021"/>
    <w:rsid w:val="7AC65655"/>
    <w:rsid w:val="7AC80B7E"/>
    <w:rsid w:val="7AC83DB7"/>
    <w:rsid w:val="7ACB7FD8"/>
    <w:rsid w:val="7ACC1709"/>
    <w:rsid w:val="7ACD2870"/>
    <w:rsid w:val="7ACF1C2D"/>
    <w:rsid w:val="7AD01C88"/>
    <w:rsid w:val="7AD86C13"/>
    <w:rsid w:val="7ADA311E"/>
    <w:rsid w:val="7ADC1D2B"/>
    <w:rsid w:val="7AE14813"/>
    <w:rsid w:val="7AE3772B"/>
    <w:rsid w:val="7AE42CD9"/>
    <w:rsid w:val="7AE52C2E"/>
    <w:rsid w:val="7AE6375D"/>
    <w:rsid w:val="7AE63F8C"/>
    <w:rsid w:val="7AE82544"/>
    <w:rsid w:val="7AE9426A"/>
    <w:rsid w:val="7AEE55BA"/>
    <w:rsid w:val="7AF155ED"/>
    <w:rsid w:val="7AF45447"/>
    <w:rsid w:val="7AF82A72"/>
    <w:rsid w:val="7AFA61CB"/>
    <w:rsid w:val="7AFC5E1F"/>
    <w:rsid w:val="7AFD635B"/>
    <w:rsid w:val="7AFE2BD9"/>
    <w:rsid w:val="7B02277A"/>
    <w:rsid w:val="7B035CA0"/>
    <w:rsid w:val="7B073A9B"/>
    <w:rsid w:val="7B077DE9"/>
    <w:rsid w:val="7B082A32"/>
    <w:rsid w:val="7B0A08FF"/>
    <w:rsid w:val="7B0B75EA"/>
    <w:rsid w:val="7B0E52FB"/>
    <w:rsid w:val="7B1051E8"/>
    <w:rsid w:val="7B155F15"/>
    <w:rsid w:val="7B174C3E"/>
    <w:rsid w:val="7B185B73"/>
    <w:rsid w:val="7B19002D"/>
    <w:rsid w:val="7B1938DF"/>
    <w:rsid w:val="7B195CB6"/>
    <w:rsid w:val="7B197C05"/>
    <w:rsid w:val="7B1A6213"/>
    <w:rsid w:val="7B1C0B89"/>
    <w:rsid w:val="7B212511"/>
    <w:rsid w:val="7B21265D"/>
    <w:rsid w:val="7B212FAB"/>
    <w:rsid w:val="7B371ED3"/>
    <w:rsid w:val="7B383424"/>
    <w:rsid w:val="7B384C36"/>
    <w:rsid w:val="7B385580"/>
    <w:rsid w:val="7B3A48B6"/>
    <w:rsid w:val="7B3B5A72"/>
    <w:rsid w:val="7B3B5BBB"/>
    <w:rsid w:val="7B3F0A87"/>
    <w:rsid w:val="7B405C76"/>
    <w:rsid w:val="7B407F49"/>
    <w:rsid w:val="7B4464CB"/>
    <w:rsid w:val="7B485C8A"/>
    <w:rsid w:val="7B494421"/>
    <w:rsid w:val="7B5655B2"/>
    <w:rsid w:val="7B587BAD"/>
    <w:rsid w:val="7B5C217D"/>
    <w:rsid w:val="7B5C303B"/>
    <w:rsid w:val="7B5E4754"/>
    <w:rsid w:val="7B5E661C"/>
    <w:rsid w:val="7B6014E5"/>
    <w:rsid w:val="7B615DFB"/>
    <w:rsid w:val="7B620CFB"/>
    <w:rsid w:val="7B685DCD"/>
    <w:rsid w:val="7B696116"/>
    <w:rsid w:val="7B697FCE"/>
    <w:rsid w:val="7B6A1EE2"/>
    <w:rsid w:val="7B710B7E"/>
    <w:rsid w:val="7B773770"/>
    <w:rsid w:val="7B7A0F23"/>
    <w:rsid w:val="7B7D40A6"/>
    <w:rsid w:val="7B7E6809"/>
    <w:rsid w:val="7B7F3266"/>
    <w:rsid w:val="7B7F4658"/>
    <w:rsid w:val="7B81171D"/>
    <w:rsid w:val="7B8801D9"/>
    <w:rsid w:val="7B882098"/>
    <w:rsid w:val="7B892B17"/>
    <w:rsid w:val="7B8A16FD"/>
    <w:rsid w:val="7B8C2DB6"/>
    <w:rsid w:val="7B92650A"/>
    <w:rsid w:val="7B952C79"/>
    <w:rsid w:val="7BA22431"/>
    <w:rsid w:val="7BA2671B"/>
    <w:rsid w:val="7BA834EF"/>
    <w:rsid w:val="7BAE30AF"/>
    <w:rsid w:val="7BAF5D3B"/>
    <w:rsid w:val="7BB05C56"/>
    <w:rsid w:val="7BB21007"/>
    <w:rsid w:val="7BBA3252"/>
    <w:rsid w:val="7BBC740E"/>
    <w:rsid w:val="7BBD0B79"/>
    <w:rsid w:val="7BBE6C5C"/>
    <w:rsid w:val="7BC13450"/>
    <w:rsid w:val="7BC15EF6"/>
    <w:rsid w:val="7BC21317"/>
    <w:rsid w:val="7BC87AC7"/>
    <w:rsid w:val="7BCD7CB8"/>
    <w:rsid w:val="7BCE3736"/>
    <w:rsid w:val="7BCF2260"/>
    <w:rsid w:val="7BCF7482"/>
    <w:rsid w:val="7BD24D5A"/>
    <w:rsid w:val="7BD82B44"/>
    <w:rsid w:val="7BD92E55"/>
    <w:rsid w:val="7BE14403"/>
    <w:rsid w:val="7BEB5986"/>
    <w:rsid w:val="7BED3821"/>
    <w:rsid w:val="7BEE7FBC"/>
    <w:rsid w:val="7BEF1ED3"/>
    <w:rsid w:val="7BF215C7"/>
    <w:rsid w:val="7BF47568"/>
    <w:rsid w:val="7BF66FDC"/>
    <w:rsid w:val="7BFA69E3"/>
    <w:rsid w:val="7BFB69EA"/>
    <w:rsid w:val="7C00777F"/>
    <w:rsid w:val="7C0A3D4A"/>
    <w:rsid w:val="7C0C1E3E"/>
    <w:rsid w:val="7C1101F2"/>
    <w:rsid w:val="7C153320"/>
    <w:rsid w:val="7C171C15"/>
    <w:rsid w:val="7C1742A4"/>
    <w:rsid w:val="7C1779EB"/>
    <w:rsid w:val="7C19388E"/>
    <w:rsid w:val="7C1938C8"/>
    <w:rsid w:val="7C19408A"/>
    <w:rsid w:val="7C194148"/>
    <w:rsid w:val="7C1C75E4"/>
    <w:rsid w:val="7C206C38"/>
    <w:rsid w:val="7C23393A"/>
    <w:rsid w:val="7C2601D2"/>
    <w:rsid w:val="7C26191F"/>
    <w:rsid w:val="7C297DFE"/>
    <w:rsid w:val="7C2A3EA7"/>
    <w:rsid w:val="7C2B6D15"/>
    <w:rsid w:val="7C2C2F45"/>
    <w:rsid w:val="7C2E375A"/>
    <w:rsid w:val="7C311337"/>
    <w:rsid w:val="7C3670D8"/>
    <w:rsid w:val="7C41255D"/>
    <w:rsid w:val="7C4139F6"/>
    <w:rsid w:val="7C452226"/>
    <w:rsid w:val="7C4B5066"/>
    <w:rsid w:val="7C4D598A"/>
    <w:rsid w:val="7C520C06"/>
    <w:rsid w:val="7C5300AC"/>
    <w:rsid w:val="7C584A99"/>
    <w:rsid w:val="7C5B02D4"/>
    <w:rsid w:val="7C5D3B3A"/>
    <w:rsid w:val="7C6149F7"/>
    <w:rsid w:val="7C62341F"/>
    <w:rsid w:val="7C6236F8"/>
    <w:rsid w:val="7C6434EB"/>
    <w:rsid w:val="7C67320E"/>
    <w:rsid w:val="7C686E96"/>
    <w:rsid w:val="7C6B3D2F"/>
    <w:rsid w:val="7C6C5348"/>
    <w:rsid w:val="7C6E5B6B"/>
    <w:rsid w:val="7C705280"/>
    <w:rsid w:val="7C730B25"/>
    <w:rsid w:val="7C7350E1"/>
    <w:rsid w:val="7C752CDC"/>
    <w:rsid w:val="7C75463E"/>
    <w:rsid w:val="7C7620C0"/>
    <w:rsid w:val="7C7722EE"/>
    <w:rsid w:val="7C7918D7"/>
    <w:rsid w:val="7C7D1A4A"/>
    <w:rsid w:val="7C7E2B7E"/>
    <w:rsid w:val="7C8044D6"/>
    <w:rsid w:val="7C807F39"/>
    <w:rsid w:val="7C882687"/>
    <w:rsid w:val="7C890C52"/>
    <w:rsid w:val="7C8E0092"/>
    <w:rsid w:val="7C9175BD"/>
    <w:rsid w:val="7C964CD8"/>
    <w:rsid w:val="7C980A55"/>
    <w:rsid w:val="7C9C2276"/>
    <w:rsid w:val="7C9D5499"/>
    <w:rsid w:val="7C9F063C"/>
    <w:rsid w:val="7CA149E0"/>
    <w:rsid w:val="7CA4160C"/>
    <w:rsid w:val="7CA538C2"/>
    <w:rsid w:val="7CA609CC"/>
    <w:rsid w:val="7CA92691"/>
    <w:rsid w:val="7CB07545"/>
    <w:rsid w:val="7CB34F16"/>
    <w:rsid w:val="7CB41BA4"/>
    <w:rsid w:val="7CB422CD"/>
    <w:rsid w:val="7CB51408"/>
    <w:rsid w:val="7CB606A1"/>
    <w:rsid w:val="7CB60B08"/>
    <w:rsid w:val="7CBC3617"/>
    <w:rsid w:val="7CBC611F"/>
    <w:rsid w:val="7CC059B7"/>
    <w:rsid w:val="7CC10F2B"/>
    <w:rsid w:val="7CC231DA"/>
    <w:rsid w:val="7CC52838"/>
    <w:rsid w:val="7CCA4D98"/>
    <w:rsid w:val="7CCB649C"/>
    <w:rsid w:val="7CD107C5"/>
    <w:rsid w:val="7CD136D3"/>
    <w:rsid w:val="7CD22DA3"/>
    <w:rsid w:val="7CD34249"/>
    <w:rsid w:val="7CD36BD6"/>
    <w:rsid w:val="7CD418EA"/>
    <w:rsid w:val="7CD54710"/>
    <w:rsid w:val="7CD94362"/>
    <w:rsid w:val="7CD94E11"/>
    <w:rsid w:val="7CE74257"/>
    <w:rsid w:val="7CEA74F9"/>
    <w:rsid w:val="7CF10CB9"/>
    <w:rsid w:val="7CF418BD"/>
    <w:rsid w:val="7CF51C3D"/>
    <w:rsid w:val="7CF758E5"/>
    <w:rsid w:val="7CFB1219"/>
    <w:rsid w:val="7CFE7D48"/>
    <w:rsid w:val="7D036BDC"/>
    <w:rsid w:val="7D061AD3"/>
    <w:rsid w:val="7D0C2622"/>
    <w:rsid w:val="7D0C54F0"/>
    <w:rsid w:val="7D0D00B6"/>
    <w:rsid w:val="7D0E3B38"/>
    <w:rsid w:val="7D152699"/>
    <w:rsid w:val="7D196308"/>
    <w:rsid w:val="7D1F333F"/>
    <w:rsid w:val="7D204EE6"/>
    <w:rsid w:val="7D226CE6"/>
    <w:rsid w:val="7D231351"/>
    <w:rsid w:val="7D2B101F"/>
    <w:rsid w:val="7D2B1BF5"/>
    <w:rsid w:val="7D2D2DC8"/>
    <w:rsid w:val="7D372CA3"/>
    <w:rsid w:val="7D3C34DE"/>
    <w:rsid w:val="7D3F204C"/>
    <w:rsid w:val="7D4E4321"/>
    <w:rsid w:val="7D4E49CD"/>
    <w:rsid w:val="7D4F1DA3"/>
    <w:rsid w:val="7D4F2A96"/>
    <w:rsid w:val="7D5413F2"/>
    <w:rsid w:val="7D541FEB"/>
    <w:rsid w:val="7D594683"/>
    <w:rsid w:val="7D5B2E45"/>
    <w:rsid w:val="7D5B32C7"/>
    <w:rsid w:val="7D5E33DD"/>
    <w:rsid w:val="7D64485F"/>
    <w:rsid w:val="7D6619C8"/>
    <w:rsid w:val="7D6817A4"/>
    <w:rsid w:val="7D6B1215"/>
    <w:rsid w:val="7D6C3710"/>
    <w:rsid w:val="7D6F00D9"/>
    <w:rsid w:val="7D7A0669"/>
    <w:rsid w:val="7D7F6B38"/>
    <w:rsid w:val="7D842167"/>
    <w:rsid w:val="7D883596"/>
    <w:rsid w:val="7D891DA4"/>
    <w:rsid w:val="7D8B111C"/>
    <w:rsid w:val="7D8E7309"/>
    <w:rsid w:val="7D902AAE"/>
    <w:rsid w:val="7D944C7D"/>
    <w:rsid w:val="7D975A1A"/>
    <w:rsid w:val="7D9854DC"/>
    <w:rsid w:val="7D987C19"/>
    <w:rsid w:val="7D9C15F2"/>
    <w:rsid w:val="7D9C6C79"/>
    <w:rsid w:val="7D9E2582"/>
    <w:rsid w:val="7D9F2E27"/>
    <w:rsid w:val="7DA008A8"/>
    <w:rsid w:val="7DA02AA7"/>
    <w:rsid w:val="7DA710D0"/>
    <w:rsid w:val="7DA71B2D"/>
    <w:rsid w:val="7DA95E30"/>
    <w:rsid w:val="7DAC5CE9"/>
    <w:rsid w:val="7DAD7B07"/>
    <w:rsid w:val="7DAE005F"/>
    <w:rsid w:val="7DB001C1"/>
    <w:rsid w:val="7DB164B5"/>
    <w:rsid w:val="7DB165C4"/>
    <w:rsid w:val="7DB25BE2"/>
    <w:rsid w:val="7DB85F4F"/>
    <w:rsid w:val="7DBA30F1"/>
    <w:rsid w:val="7DC27A80"/>
    <w:rsid w:val="7DC50D12"/>
    <w:rsid w:val="7DC51F83"/>
    <w:rsid w:val="7DC93F3F"/>
    <w:rsid w:val="7DD06C4D"/>
    <w:rsid w:val="7DD1366B"/>
    <w:rsid w:val="7DD47CD1"/>
    <w:rsid w:val="7DD71515"/>
    <w:rsid w:val="7DD86C7F"/>
    <w:rsid w:val="7DE83756"/>
    <w:rsid w:val="7DE87588"/>
    <w:rsid w:val="7DEB3591"/>
    <w:rsid w:val="7DEB7600"/>
    <w:rsid w:val="7DF210C4"/>
    <w:rsid w:val="7DF23F7D"/>
    <w:rsid w:val="7DF50B69"/>
    <w:rsid w:val="7DFA1DBE"/>
    <w:rsid w:val="7DFA245C"/>
    <w:rsid w:val="7DFC7D64"/>
    <w:rsid w:val="7E007C89"/>
    <w:rsid w:val="7E013DC5"/>
    <w:rsid w:val="7E014C55"/>
    <w:rsid w:val="7E050F8E"/>
    <w:rsid w:val="7E077D78"/>
    <w:rsid w:val="7E094A54"/>
    <w:rsid w:val="7E0A51AB"/>
    <w:rsid w:val="7E0D384A"/>
    <w:rsid w:val="7E0E1453"/>
    <w:rsid w:val="7E162800"/>
    <w:rsid w:val="7E181E76"/>
    <w:rsid w:val="7E1C6474"/>
    <w:rsid w:val="7E1E3A46"/>
    <w:rsid w:val="7E1E4093"/>
    <w:rsid w:val="7E1F3277"/>
    <w:rsid w:val="7E223400"/>
    <w:rsid w:val="7E250F01"/>
    <w:rsid w:val="7E2A2A0B"/>
    <w:rsid w:val="7E2A4206"/>
    <w:rsid w:val="7E2B118E"/>
    <w:rsid w:val="7E2C16CC"/>
    <w:rsid w:val="7E2D43BF"/>
    <w:rsid w:val="7E2F2716"/>
    <w:rsid w:val="7E31304B"/>
    <w:rsid w:val="7E343243"/>
    <w:rsid w:val="7E364213"/>
    <w:rsid w:val="7E390A73"/>
    <w:rsid w:val="7E3F0CB8"/>
    <w:rsid w:val="7E426FA4"/>
    <w:rsid w:val="7E4D20CD"/>
    <w:rsid w:val="7E4E0440"/>
    <w:rsid w:val="7E51551D"/>
    <w:rsid w:val="7E5317F0"/>
    <w:rsid w:val="7E55365C"/>
    <w:rsid w:val="7E5C44DF"/>
    <w:rsid w:val="7E5F5463"/>
    <w:rsid w:val="7E602EE5"/>
    <w:rsid w:val="7E651869"/>
    <w:rsid w:val="7E686BE9"/>
    <w:rsid w:val="7E6B713E"/>
    <w:rsid w:val="7E6C395F"/>
    <w:rsid w:val="7E6D0675"/>
    <w:rsid w:val="7E720C01"/>
    <w:rsid w:val="7E7406E8"/>
    <w:rsid w:val="7E7D2612"/>
    <w:rsid w:val="7E7D641F"/>
    <w:rsid w:val="7E7F76B6"/>
    <w:rsid w:val="7E8036F3"/>
    <w:rsid w:val="7E807138"/>
    <w:rsid w:val="7E8D2AAF"/>
    <w:rsid w:val="7E8F744A"/>
    <w:rsid w:val="7E91013E"/>
    <w:rsid w:val="7E915948"/>
    <w:rsid w:val="7E933769"/>
    <w:rsid w:val="7E934EEE"/>
    <w:rsid w:val="7E9367B1"/>
    <w:rsid w:val="7E943D25"/>
    <w:rsid w:val="7E9455C7"/>
    <w:rsid w:val="7E97348F"/>
    <w:rsid w:val="7E976DEE"/>
    <w:rsid w:val="7E9A0D63"/>
    <w:rsid w:val="7E9C3C41"/>
    <w:rsid w:val="7E9D3815"/>
    <w:rsid w:val="7E9F123A"/>
    <w:rsid w:val="7EA05A21"/>
    <w:rsid w:val="7EA22EEA"/>
    <w:rsid w:val="7EA462BA"/>
    <w:rsid w:val="7EA833C6"/>
    <w:rsid w:val="7EA949AC"/>
    <w:rsid w:val="7EAB17DD"/>
    <w:rsid w:val="7EAF1E64"/>
    <w:rsid w:val="7EAF29B5"/>
    <w:rsid w:val="7EB03F69"/>
    <w:rsid w:val="7EB43221"/>
    <w:rsid w:val="7EB464AD"/>
    <w:rsid w:val="7EB503F0"/>
    <w:rsid w:val="7EB75647"/>
    <w:rsid w:val="7EB85A96"/>
    <w:rsid w:val="7EB86694"/>
    <w:rsid w:val="7EBB2074"/>
    <w:rsid w:val="7EC00BBD"/>
    <w:rsid w:val="7EC3084D"/>
    <w:rsid w:val="7EC63EE0"/>
    <w:rsid w:val="7EC85D8C"/>
    <w:rsid w:val="7ECA065E"/>
    <w:rsid w:val="7ECC40B7"/>
    <w:rsid w:val="7ECD0EF5"/>
    <w:rsid w:val="7ECE6355"/>
    <w:rsid w:val="7ED03BBD"/>
    <w:rsid w:val="7ED03D26"/>
    <w:rsid w:val="7ED34CE7"/>
    <w:rsid w:val="7ED4486E"/>
    <w:rsid w:val="7EDD5D26"/>
    <w:rsid w:val="7EDD72D4"/>
    <w:rsid w:val="7EE0407E"/>
    <w:rsid w:val="7EE31BD2"/>
    <w:rsid w:val="7EE5313E"/>
    <w:rsid w:val="7EE6498E"/>
    <w:rsid w:val="7EE94A1A"/>
    <w:rsid w:val="7EEE0558"/>
    <w:rsid w:val="7EF011A6"/>
    <w:rsid w:val="7EF57841"/>
    <w:rsid w:val="7EF64416"/>
    <w:rsid w:val="7EF64A0D"/>
    <w:rsid w:val="7EF820C4"/>
    <w:rsid w:val="7EFA7431"/>
    <w:rsid w:val="7EFB2D97"/>
    <w:rsid w:val="7EFB30E3"/>
    <w:rsid w:val="7F0374EB"/>
    <w:rsid w:val="7F066EF6"/>
    <w:rsid w:val="7F0A5EB2"/>
    <w:rsid w:val="7F0A7757"/>
    <w:rsid w:val="7F0B57CF"/>
    <w:rsid w:val="7F0B5D48"/>
    <w:rsid w:val="7F0D5075"/>
    <w:rsid w:val="7F0E4302"/>
    <w:rsid w:val="7F125202"/>
    <w:rsid w:val="7F153312"/>
    <w:rsid w:val="7F156660"/>
    <w:rsid w:val="7F19551D"/>
    <w:rsid w:val="7F1A41DB"/>
    <w:rsid w:val="7F1E74C6"/>
    <w:rsid w:val="7F225751"/>
    <w:rsid w:val="7F277E3F"/>
    <w:rsid w:val="7F28049F"/>
    <w:rsid w:val="7F292BF6"/>
    <w:rsid w:val="7F2D77D8"/>
    <w:rsid w:val="7F2E4837"/>
    <w:rsid w:val="7F3044B7"/>
    <w:rsid w:val="7F304CAA"/>
    <w:rsid w:val="7F321471"/>
    <w:rsid w:val="7F330350"/>
    <w:rsid w:val="7F3407F6"/>
    <w:rsid w:val="7F3832FD"/>
    <w:rsid w:val="7F3A0649"/>
    <w:rsid w:val="7F3B1562"/>
    <w:rsid w:val="7F3B4A8D"/>
    <w:rsid w:val="7F3E4A20"/>
    <w:rsid w:val="7F3F1990"/>
    <w:rsid w:val="7F4124E7"/>
    <w:rsid w:val="7F461590"/>
    <w:rsid w:val="7F4636E7"/>
    <w:rsid w:val="7F4A627A"/>
    <w:rsid w:val="7F4B5C67"/>
    <w:rsid w:val="7F4B6365"/>
    <w:rsid w:val="7F4E17D6"/>
    <w:rsid w:val="7F4F0629"/>
    <w:rsid w:val="7F4F50BF"/>
    <w:rsid w:val="7F51026F"/>
    <w:rsid w:val="7F521B0B"/>
    <w:rsid w:val="7F54245E"/>
    <w:rsid w:val="7F573F9D"/>
    <w:rsid w:val="7F59020C"/>
    <w:rsid w:val="7F5B7EEA"/>
    <w:rsid w:val="7F5E2E25"/>
    <w:rsid w:val="7F5F2E08"/>
    <w:rsid w:val="7F601488"/>
    <w:rsid w:val="7F612B70"/>
    <w:rsid w:val="7F6402C8"/>
    <w:rsid w:val="7F671B31"/>
    <w:rsid w:val="7F6F16E9"/>
    <w:rsid w:val="7F6F2EC9"/>
    <w:rsid w:val="7F720A8D"/>
    <w:rsid w:val="7F724992"/>
    <w:rsid w:val="7F757266"/>
    <w:rsid w:val="7F767B7A"/>
    <w:rsid w:val="7F7A0A1E"/>
    <w:rsid w:val="7F7D4F79"/>
    <w:rsid w:val="7F7D519F"/>
    <w:rsid w:val="7F7F3ADF"/>
    <w:rsid w:val="7F871A56"/>
    <w:rsid w:val="7F8A2038"/>
    <w:rsid w:val="7F8C1C68"/>
    <w:rsid w:val="7F8D0D48"/>
    <w:rsid w:val="7F900DC4"/>
    <w:rsid w:val="7F9325EB"/>
    <w:rsid w:val="7F9649AF"/>
    <w:rsid w:val="7F9A26F7"/>
    <w:rsid w:val="7FA46B1F"/>
    <w:rsid w:val="7FA53D67"/>
    <w:rsid w:val="7FA57CF9"/>
    <w:rsid w:val="7FA619FC"/>
    <w:rsid w:val="7FA76723"/>
    <w:rsid w:val="7FAA057F"/>
    <w:rsid w:val="7FAB699F"/>
    <w:rsid w:val="7FAC7684"/>
    <w:rsid w:val="7FB12E18"/>
    <w:rsid w:val="7FBB3CB4"/>
    <w:rsid w:val="7FBF57DF"/>
    <w:rsid w:val="7FC1732D"/>
    <w:rsid w:val="7FC77453"/>
    <w:rsid w:val="7FCE30BB"/>
    <w:rsid w:val="7FCF30EB"/>
    <w:rsid w:val="7FD0238A"/>
    <w:rsid w:val="7FD05249"/>
    <w:rsid w:val="7FD178C3"/>
    <w:rsid w:val="7FD434F5"/>
    <w:rsid w:val="7FD70D8B"/>
    <w:rsid w:val="7FE0465B"/>
    <w:rsid w:val="7FE17496"/>
    <w:rsid w:val="7FE321AC"/>
    <w:rsid w:val="7FE60762"/>
    <w:rsid w:val="7FEA4FEB"/>
    <w:rsid w:val="7FF52F06"/>
    <w:rsid w:val="7FF60724"/>
    <w:rsid w:val="7FF96248"/>
    <w:rsid w:val="7FFB2E2A"/>
    <w:rsid w:val="7FFB6D80"/>
    <w:rsid w:val="7FFC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uiPriority="0" w:name="index 2"/>
    <w:lsdException w:uiPriority="0" w:name="index 3"/>
    <w:lsdException w:qFormat="1" w:unhideWhenUsed="0" w:uiPriority="0" w:semiHidden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0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99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qFormat="1" w:unhideWhenUsed="0" w:uiPriority="0" w:semiHidden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link w:val="54"/>
    <w:qFormat/>
    <w:uiPriority w:val="0"/>
    <w:pPr>
      <w:keepNext/>
      <w:keepLines/>
      <w:pageBreakBefore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3"/>
    <w:link w:val="52"/>
    <w:qFormat/>
    <w:uiPriority w:val="0"/>
    <w:pPr>
      <w:keepNext/>
      <w:keepLines/>
      <w:numPr>
        <w:ilvl w:val="1"/>
        <w:numId w:val="1"/>
      </w:numPr>
      <w:spacing w:beforeLines="50" w:afterLines="50"/>
      <w:outlineLvl w:val="1"/>
    </w:pPr>
    <w:rPr>
      <w:rFonts w:ascii="Arial" w:hAnsi="Arial"/>
      <w:b/>
      <w:bCs/>
      <w:sz w:val="36"/>
      <w:szCs w:val="32"/>
    </w:rPr>
  </w:style>
  <w:style w:type="paragraph" w:styleId="5">
    <w:name w:val="heading 3"/>
    <w:basedOn w:val="1"/>
    <w:next w:val="3"/>
    <w:link w:val="55"/>
    <w:qFormat/>
    <w:uiPriority w:val="0"/>
    <w:pPr>
      <w:keepNext/>
      <w:keepLines/>
      <w:numPr>
        <w:ilvl w:val="2"/>
        <w:numId w:val="1"/>
      </w:numPr>
      <w:tabs>
        <w:tab w:val="left" w:pos="2835"/>
      </w:tabs>
      <w:jc w:val="left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56"/>
    <w:qFormat/>
    <w:uiPriority w:val="0"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 w:val="30"/>
      <w:szCs w:val="28"/>
    </w:rPr>
  </w:style>
  <w:style w:type="paragraph" w:styleId="7">
    <w:name w:val="heading 5"/>
    <w:basedOn w:val="1"/>
    <w:next w:val="3"/>
    <w:link w:val="57"/>
    <w:qFormat/>
    <w:uiPriority w:val="0"/>
    <w:pPr>
      <w:keepNext/>
      <w:keepLines/>
      <w:numPr>
        <w:ilvl w:val="4"/>
        <w:numId w:val="1"/>
      </w:numPr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1"/>
    <w:link w:val="58"/>
    <w:qFormat/>
    <w:uiPriority w:val="0"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9">
    <w:name w:val="heading 7"/>
    <w:basedOn w:val="1"/>
    <w:next w:val="1"/>
    <w:link w:val="59"/>
    <w:qFormat/>
    <w:uiPriority w:val="0"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10">
    <w:name w:val="heading 8"/>
    <w:basedOn w:val="1"/>
    <w:next w:val="1"/>
    <w:link w:val="60"/>
    <w:qFormat/>
    <w:uiPriority w:val="0"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11">
    <w:name w:val="heading 9"/>
    <w:basedOn w:val="1"/>
    <w:next w:val="1"/>
    <w:link w:val="61"/>
    <w:qFormat/>
    <w:uiPriority w:val="0"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45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link w:val="53"/>
    <w:qFormat/>
    <w:uiPriority w:val="0"/>
    <w:pPr>
      <w:ind w:firstLine="420" w:firstLineChars="200"/>
    </w:pPr>
    <w:rPr>
      <w:rFonts w:hAnsi="宋体"/>
    </w:rPr>
  </w:style>
  <w:style w:type="paragraph" w:styleId="12">
    <w:name w:val="toc 7"/>
    <w:basedOn w:val="1"/>
    <w:next w:val="1"/>
    <w:qFormat/>
    <w:uiPriority w:val="39"/>
    <w:pPr>
      <w:ind w:left="2520" w:leftChars="1200"/>
    </w:pPr>
  </w:style>
  <w:style w:type="paragraph" w:styleId="13">
    <w:name w:val="List Number 2"/>
    <w:basedOn w:val="1"/>
    <w:qFormat/>
    <w:uiPriority w:val="0"/>
    <w:pPr>
      <w:numPr>
        <w:ilvl w:val="0"/>
        <w:numId w:val="2"/>
      </w:numPr>
      <w:tabs>
        <w:tab w:val="left" w:pos="567"/>
      </w:tabs>
    </w:pPr>
    <w:rPr>
      <w:sz w:val="28"/>
      <w:szCs w:val="20"/>
    </w:rPr>
  </w:style>
  <w:style w:type="paragraph" w:styleId="14">
    <w:name w:val="Note Heading"/>
    <w:basedOn w:val="1"/>
    <w:next w:val="1"/>
    <w:link w:val="72"/>
    <w:qFormat/>
    <w:uiPriority w:val="0"/>
    <w:pPr>
      <w:jc w:val="center"/>
    </w:pPr>
  </w:style>
  <w:style w:type="paragraph" w:styleId="15">
    <w:name w:val="caption"/>
    <w:basedOn w:val="1"/>
    <w:next w:val="1"/>
    <w:qFormat/>
    <w:uiPriority w:val="0"/>
    <w:pPr>
      <w:ind w:firstLine="420"/>
    </w:pPr>
    <w:rPr>
      <w:rFonts w:hAnsi="宋体"/>
    </w:rPr>
  </w:style>
  <w:style w:type="paragraph" w:styleId="16">
    <w:name w:val="List Bullet"/>
    <w:basedOn w:val="1"/>
    <w:qFormat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7">
    <w:name w:val="Document Map"/>
    <w:basedOn w:val="1"/>
    <w:semiHidden/>
    <w:qFormat/>
    <w:uiPriority w:val="0"/>
    <w:pPr>
      <w:shd w:val="clear" w:color="auto" w:fill="000080"/>
    </w:pPr>
  </w:style>
  <w:style w:type="paragraph" w:styleId="18">
    <w:name w:val="annotation text"/>
    <w:basedOn w:val="1"/>
    <w:link w:val="68"/>
    <w:qFormat/>
    <w:uiPriority w:val="99"/>
    <w:pPr>
      <w:jc w:val="left"/>
    </w:pPr>
  </w:style>
  <w:style w:type="paragraph" w:styleId="19">
    <w:name w:val="Body Text"/>
    <w:basedOn w:val="1"/>
    <w:link w:val="66"/>
    <w:qFormat/>
    <w:uiPriority w:val="0"/>
    <w:pPr>
      <w:spacing w:after="120"/>
    </w:pPr>
  </w:style>
  <w:style w:type="paragraph" w:styleId="20">
    <w:name w:val="Body Text Indent"/>
    <w:basedOn w:val="1"/>
    <w:link w:val="69"/>
    <w:qFormat/>
    <w:uiPriority w:val="0"/>
    <w:pPr>
      <w:spacing w:after="120"/>
      <w:ind w:left="420" w:leftChars="200"/>
    </w:pPr>
  </w:style>
  <w:style w:type="paragraph" w:styleId="21">
    <w:name w:val="List 2"/>
    <w:basedOn w:val="1"/>
    <w:qFormat/>
    <w:uiPriority w:val="0"/>
    <w:pPr>
      <w:ind w:left="100" w:leftChars="200" w:hanging="200" w:hangingChars="200"/>
    </w:pPr>
  </w:style>
  <w:style w:type="paragraph" w:styleId="22">
    <w:name w:val="index 4"/>
    <w:basedOn w:val="1"/>
    <w:next w:val="1"/>
    <w:qFormat/>
    <w:uiPriority w:val="0"/>
    <w:pPr>
      <w:widowControl/>
      <w:ind w:left="800" w:hanging="200"/>
      <w:jc w:val="left"/>
    </w:pPr>
    <w:rPr>
      <w:kern w:val="0"/>
      <w:sz w:val="20"/>
      <w:szCs w:val="20"/>
    </w:rPr>
  </w:style>
  <w:style w:type="paragraph" w:styleId="23">
    <w:name w:val="toc 5"/>
    <w:basedOn w:val="1"/>
    <w:next w:val="1"/>
    <w:qFormat/>
    <w:uiPriority w:val="39"/>
    <w:pPr>
      <w:ind w:left="1680" w:leftChars="800"/>
    </w:pPr>
  </w:style>
  <w:style w:type="paragraph" w:styleId="24">
    <w:name w:val="toc 3"/>
    <w:basedOn w:val="1"/>
    <w:next w:val="1"/>
    <w:qFormat/>
    <w:uiPriority w:val="39"/>
    <w:pPr>
      <w:ind w:left="840" w:leftChars="400"/>
    </w:pPr>
  </w:style>
  <w:style w:type="paragraph" w:styleId="25">
    <w:name w:val="toc 8"/>
    <w:basedOn w:val="1"/>
    <w:next w:val="1"/>
    <w:qFormat/>
    <w:uiPriority w:val="39"/>
    <w:pPr>
      <w:ind w:left="2940" w:leftChars="1400"/>
    </w:pPr>
  </w:style>
  <w:style w:type="paragraph" w:styleId="26">
    <w:name w:val="Date"/>
    <w:basedOn w:val="1"/>
    <w:next w:val="1"/>
    <w:link w:val="73"/>
    <w:qFormat/>
    <w:uiPriority w:val="0"/>
    <w:pPr>
      <w:ind w:left="100" w:leftChars="2500"/>
    </w:pPr>
    <w:rPr>
      <w:szCs w:val="21"/>
    </w:rPr>
  </w:style>
  <w:style w:type="paragraph" w:styleId="27">
    <w:name w:val="Balloon Text"/>
    <w:basedOn w:val="1"/>
    <w:link w:val="79"/>
    <w:qFormat/>
    <w:uiPriority w:val="0"/>
    <w:rPr>
      <w:sz w:val="18"/>
      <w:szCs w:val="18"/>
    </w:rPr>
  </w:style>
  <w:style w:type="paragraph" w:styleId="28">
    <w:name w:val="footer"/>
    <w:basedOn w:val="1"/>
    <w:link w:val="80"/>
    <w:qFormat/>
    <w:uiPriority w:val="0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29">
    <w:name w:val="header"/>
    <w:basedOn w:val="1"/>
    <w:link w:val="7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0">
    <w:name w:val="toc 1"/>
    <w:basedOn w:val="1"/>
    <w:next w:val="1"/>
    <w:qFormat/>
    <w:uiPriority w:val="39"/>
    <w:pPr>
      <w:tabs>
        <w:tab w:val="right" w:leader="dot" w:pos="9436"/>
      </w:tabs>
      <w:jc w:val="center"/>
    </w:pPr>
  </w:style>
  <w:style w:type="paragraph" w:styleId="31">
    <w:name w:val="toc 4"/>
    <w:basedOn w:val="1"/>
    <w:next w:val="1"/>
    <w:qFormat/>
    <w:uiPriority w:val="39"/>
    <w:pPr>
      <w:ind w:left="1260" w:leftChars="600"/>
    </w:pPr>
  </w:style>
  <w:style w:type="paragraph" w:styleId="32">
    <w:name w:val="footnote text"/>
    <w:basedOn w:val="1"/>
    <w:link w:val="74"/>
    <w:qFormat/>
    <w:uiPriority w:val="0"/>
    <w:pPr>
      <w:widowControl/>
      <w:jc w:val="left"/>
    </w:pPr>
    <w:rPr>
      <w:rFonts w:ascii="Calibri" w:hAnsi="Calibri"/>
    </w:rPr>
  </w:style>
  <w:style w:type="paragraph" w:styleId="33">
    <w:name w:val="toc 6"/>
    <w:basedOn w:val="1"/>
    <w:next w:val="1"/>
    <w:qFormat/>
    <w:uiPriority w:val="39"/>
    <w:pPr>
      <w:ind w:left="2100" w:leftChars="1000"/>
    </w:pPr>
  </w:style>
  <w:style w:type="paragraph" w:styleId="34">
    <w:name w:val="table of figures"/>
    <w:basedOn w:val="1"/>
    <w:next w:val="1"/>
    <w:qFormat/>
    <w:uiPriority w:val="0"/>
  </w:style>
  <w:style w:type="paragraph" w:styleId="35">
    <w:name w:val="toc 2"/>
    <w:basedOn w:val="1"/>
    <w:next w:val="1"/>
    <w:qFormat/>
    <w:uiPriority w:val="39"/>
    <w:pPr>
      <w:ind w:left="420" w:leftChars="200"/>
    </w:pPr>
  </w:style>
  <w:style w:type="paragraph" w:styleId="36">
    <w:name w:val="toc 9"/>
    <w:basedOn w:val="1"/>
    <w:next w:val="1"/>
    <w:qFormat/>
    <w:uiPriority w:val="39"/>
    <w:pPr>
      <w:ind w:left="3360" w:leftChars="1600"/>
    </w:pPr>
  </w:style>
  <w:style w:type="paragraph" w:styleId="37">
    <w:name w:val="HTML Preformatted"/>
    <w:basedOn w:val="1"/>
    <w:link w:val="10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paragraph" w:styleId="3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9">
    <w:name w:val="index 1"/>
    <w:basedOn w:val="1"/>
    <w:next w:val="1"/>
    <w:qFormat/>
    <w:uiPriority w:val="0"/>
  </w:style>
  <w:style w:type="paragraph" w:styleId="40">
    <w:name w:val="Title"/>
    <w:basedOn w:val="1"/>
    <w:next w:val="1"/>
    <w:link w:val="64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41">
    <w:name w:val="annotation subject"/>
    <w:basedOn w:val="18"/>
    <w:next w:val="18"/>
    <w:link w:val="70"/>
    <w:qFormat/>
    <w:uiPriority w:val="0"/>
    <w:rPr>
      <w:b/>
      <w:bCs/>
    </w:rPr>
  </w:style>
  <w:style w:type="paragraph" w:styleId="42">
    <w:name w:val="Body Text First Indent"/>
    <w:basedOn w:val="19"/>
    <w:link w:val="65"/>
    <w:qFormat/>
    <w:uiPriority w:val="0"/>
    <w:pPr>
      <w:ind w:firstLine="420" w:firstLineChars="100"/>
    </w:pPr>
  </w:style>
  <w:style w:type="table" w:styleId="44">
    <w:name w:val="Table Grid"/>
    <w:basedOn w:val="43"/>
    <w:qFormat/>
    <w:uiPriority w:val="59"/>
    <w:rPr>
      <w:rFonts w:ascii="Calibri" w:hAnsi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6">
    <w:name w:val="Strong"/>
    <w:basedOn w:val="45"/>
    <w:qFormat/>
    <w:uiPriority w:val="0"/>
    <w:rPr>
      <w:b/>
    </w:rPr>
  </w:style>
  <w:style w:type="character" w:styleId="47">
    <w:name w:val="page number"/>
    <w:basedOn w:val="45"/>
    <w:qFormat/>
    <w:uiPriority w:val="0"/>
  </w:style>
  <w:style w:type="character" w:styleId="48">
    <w:name w:val="FollowedHyperlink"/>
    <w:qFormat/>
    <w:uiPriority w:val="99"/>
    <w:rPr>
      <w:color w:val="800080"/>
      <w:u w:val="single"/>
    </w:rPr>
  </w:style>
  <w:style w:type="character" w:styleId="49">
    <w:name w:val="Hyperlink"/>
    <w:qFormat/>
    <w:uiPriority w:val="99"/>
    <w:rPr>
      <w:color w:val="0000FF"/>
      <w:u w:val="single"/>
    </w:rPr>
  </w:style>
  <w:style w:type="character" w:styleId="50">
    <w:name w:val="HTML Code"/>
    <w:basedOn w:val="45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51">
    <w:name w:val="annotation reference"/>
    <w:qFormat/>
    <w:uiPriority w:val="99"/>
    <w:rPr>
      <w:sz w:val="21"/>
      <w:szCs w:val="21"/>
    </w:rPr>
  </w:style>
  <w:style w:type="character" w:customStyle="1" w:styleId="52">
    <w:name w:val="标题 2 Char"/>
    <w:link w:val="4"/>
    <w:qFormat/>
    <w:uiPriority w:val="0"/>
    <w:rPr>
      <w:rFonts w:ascii="Arial" w:hAnsi="Arial"/>
      <w:b/>
      <w:bCs/>
      <w:kern w:val="2"/>
      <w:sz w:val="36"/>
      <w:szCs w:val="32"/>
    </w:rPr>
  </w:style>
  <w:style w:type="character" w:customStyle="1" w:styleId="53">
    <w:name w:val="正文缩进 Char"/>
    <w:link w:val="3"/>
    <w:qFormat/>
    <w:uiPriority w:val="0"/>
    <w:rPr>
      <w:rFonts w:hAnsi="宋体"/>
      <w:kern w:val="2"/>
      <w:sz w:val="21"/>
      <w:szCs w:val="24"/>
    </w:rPr>
  </w:style>
  <w:style w:type="character" w:customStyle="1" w:styleId="54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55">
    <w:name w:val="标题 3 Char"/>
    <w:link w:val="5"/>
    <w:qFormat/>
    <w:uiPriority w:val="0"/>
    <w:rPr>
      <w:b/>
      <w:bCs/>
      <w:kern w:val="2"/>
      <w:sz w:val="32"/>
      <w:szCs w:val="32"/>
    </w:rPr>
  </w:style>
  <w:style w:type="character" w:customStyle="1" w:styleId="56">
    <w:name w:val="标题 4 Char"/>
    <w:link w:val="6"/>
    <w:qFormat/>
    <w:uiPriority w:val="0"/>
    <w:rPr>
      <w:rFonts w:ascii="Arial" w:hAnsi="Arial"/>
      <w:b/>
      <w:bCs/>
      <w:kern w:val="2"/>
      <w:sz w:val="30"/>
      <w:szCs w:val="28"/>
    </w:rPr>
  </w:style>
  <w:style w:type="character" w:customStyle="1" w:styleId="57">
    <w:name w:val="标题 5 Char"/>
    <w:link w:val="7"/>
    <w:qFormat/>
    <w:uiPriority w:val="0"/>
    <w:rPr>
      <w:b/>
      <w:bCs/>
      <w:kern w:val="2"/>
      <w:sz w:val="28"/>
      <w:szCs w:val="28"/>
    </w:rPr>
  </w:style>
  <w:style w:type="character" w:customStyle="1" w:styleId="58">
    <w:name w:val="标题 6 Char"/>
    <w:link w:val="8"/>
    <w:qFormat/>
    <w:uiPriority w:val="0"/>
    <w:rPr>
      <w:rFonts w:ascii="Arial" w:hAnsi="Arial"/>
      <w:b/>
      <w:bCs/>
      <w:kern w:val="2"/>
      <w:sz w:val="24"/>
      <w:szCs w:val="24"/>
    </w:rPr>
  </w:style>
  <w:style w:type="character" w:customStyle="1" w:styleId="59">
    <w:name w:val="标题 7 Char"/>
    <w:link w:val="9"/>
    <w:qFormat/>
    <w:uiPriority w:val="0"/>
    <w:rPr>
      <w:b/>
      <w:bCs/>
      <w:kern w:val="2"/>
      <w:sz w:val="21"/>
      <w:szCs w:val="24"/>
    </w:rPr>
  </w:style>
  <w:style w:type="character" w:customStyle="1" w:styleId="60">
    <w:name w:val="标题 8 Char"/>
    <w:link w:val="10"/>
    <w:qFormat/>
    <w:uiPriority w:val="0"/>
    <w:rPr>
      <w:rFonts w:ascii="Arial" w:hAnsi="Arial"/>
      <w:b/>
      <w:kern w:val="2"/>
      <w:sz w:val="21"/>
      <w:szCs w:val="24"/>
    </w:rPr>
  </w:style>
  <w:style w:type="character" w:customStyle="1" w:styleId="61">
    <w:name w:val="标题 9 Char"/>
    <w:link w:val="11"/>
    <w:qFormat/>
    <w:uiPriority w:val="0"/>
    <w:rPr>
      <w:rFonts w:ascii="Arial" w:hAnsi="Arial"/>
      <w:b/>
      <w:kern w:val="2"/>
      <w:sz w:val="21"/>
      <w:szCs w:val="21"/>
    </w:rPr>
  </w:style>
  <w:style w:type="character" w:customStyle="1" w:styleId="62">
    <w:name w:val="正文文字 Char"/>
    <w:link w:val="63"/>
    <w:qFormat/>
    <w:uiPriority w:val="0"/>
    <w:rPr>
      <w:rFonts w:cs="宋体"/>
      <w:kern w:val="2"/>
      <w:sz w:val="24"/>
    </w:rPr>
  </w:style>
  <w:style w:type="paragraph" w:customStyle="1" w:styleId="63">
    <w:name w:val="正文文字"/>
    <w:basedOn w:val="1"/>
    <w:link w:val="62"/>
    <w:qFormat/>
    <w:uiPriority w:val="0"/>
    <w:pPr>
      <w:spacing w:before="120" w:after="120"/>
      <w:ind w:firstLine="480" w:firstLineChars="200"/>
    </w:pPr>
    <w:rPr>
      <w:rFonts w:cs="宋体"/>
      <w:sz w:val="24"/>
    </w:rPr>
  </w:style>
  <w:style w:type="character" w:customStyle="1" w:styleId="64">
    <w:name w:val="标题 Char"/>
    <w:link w:val="40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65">
    <w:name w:val="正文首行缩进 Char"/>
    <w:basedOn w:val="66"/>
    <w:link w:val="42"/>
    <w:qFormat/>
    <w:uiPriority w:val="0"/>
    <w:rPr>
      <w:kern w:val="2"/>
      <w:sz w:val="21"/>
      <w:szCs w:val="24"/>
    </w:rPr>
  </w:style>
  <w:style w:type="character" w:customStyle="1" w:styleId="66">
    <w:name w:val="正文文本 Char"/>
    <w:link w:val="19"/>
    <w:qFormat/>
    <w:uiPriority w:val="0"/>
    <w:rPr>
      <w:kern w:val="2"/>
      <w:sz w:val="21"/>
      <w:szCs w:val="24"/>
    </w:rPr>
  </w:style>
  <w:style w:type="character" w:customStyle="1" w:styleId="67">
    <w:name w:val="修订标题"/>
    <w:qFormat/>
    <w:uiPriority w:val="0"/>
    <w:rPr>
      <w:rFonts w:eastAsia="黑体"/>
      <w:b/>
      <w:sz w:val="32"/>
    </w:rPr>
  </w:style>
  <w:style w:type="character" w:customStyle="1" w:styleId="68">
    <w:name w:val="批注文字 Char"/>
    <w:link w:val="18"/>
    <w:qFormat/>
    <w:uiPriority w:val="99"/>
    <w:rPr>
      <w:kern w:val="2"/>
      <w:sz w:val="21"/>
      <w:szCs w:val="24"/>
    </w:rPr>
  </w:style>
  <w:style w:type="character" w:customStyle="1" w:styleId="69">
    <w:name w:val="正文文本缩进 Char"/>
    <w:link w:val="20"/>
    <w:qFormat/>
    <w:uiPriority w:val="0"/>
    <w:rPr>
      <w:kern w:val="2"/>
      <w:sz w:val="21"/>
      <w:szCs w:val="24"/>
    </w:rPr>
  </w:style>
  <w:style w:type="character" w:customStyle="1" w:styleId="70">
    <w:name w:val="批注主题 Char"/>
    <w:link w:val="41"/>
    <w:qFormat/>
    <w:uiPriority w:val="0"/>
    <w:rPr>
      <w:b/>
      <w:bCs/>
      <w:kern w:val="2"/>
      <w:sz w:val="21"/>
      <w:szCs w:val="24"/>
    </w:rPr>
  </w:style>
  <w:style w:type="character" w:customStyle="1" w:styleId="71">
    <w:name w:val="页眉 Char"/>
    <w:link w:val="29"/>
    <w:qFormat/>
    <w:uiPriority w:val="99"/>
    <w:rPr>
      <w:kern w:val="2"/>
      <w:sz w:val="18"/>
      <w:szCs w:val="18"/>
    </w:rPr>
  </w:style>
  <w:style w:type="character" w:customStyle="1" w:styleId="72">
    <w:name w:val="注释标题 Char"/>
    <w:link w:val="14"/>
    <w:qFormat/>
    <w:uiPriority w:val="0"/>
    <w:rPr>
      <w:kern w:val="2"/>
      <w:sz w:val="21"/>
      <w:szCs w:val="24"/>
    </w:rPr>
  </w:style>
  <w:style w:type="character" w:customStyle="1" w:styleId="73">
    <w:name w:val="日期 Char"/>
    <w:link w:val="26"/>
    <w:qFormat/>
    <w:uiPriority w:val="0"/>
    <w:rPr>
      <w:kern w:val="2"/>
      <w:sz w:val="21"/>
      <w:szCs w:val="21"/>
    </w:rPr>
  </w:style>
  <w:style w:type="character" w:customStyle="1" w:styleId="74">
    <w:name w:val="脚注文本 Char"/>
    <w:link w:val="32"/>
    <w:qFormat/>
    <w:uiPriority w:val="0"/>
    <w:rPr>
      <w:rFonts w:ascii="Calibri" w:hAnsi="Calibri"/>
    </w:rPr>
  </w:style>
  <w:style w:type="character" w:customStyle="1" w:styleId="75">
    <w:name w:val="不明显强调1"/>
    <w:qFormat/>
    <w:uiPriority w:val="0"/>
    <w:rPr>
      <w:rFonts w:eastAsia="宋体" w:cs="Times New Roman"/>
      <w:i/>
      <w:iCs/>
      <w:color w:val="808080"/>
      <w:szCs w:val="22"/>
      <w:lang w:eastAsia="zh-CN"/>
    </w:rPr>
  </w:style>
  <w:style w:type="paragraph" w:customStyle="1" w:styleId="76">
    <w:name w:val="图目录"/>
    <w:basedOn w:val="34"/>
    <w:next w:val="3"/>
    <w:qFormat/>
    <w:uiPriority w:val="0"/>
    <w:pPr>
      <w:numPr>
        <w:ilvl w:val="0"/>
        <w:numId w:val="4"/>
      </w:numPr>
      <w:jc w:val="center"/>
    </w:pPr>
  </w:style>
  <w:style w:type="character" w:customStyle="1" w:styleId="77">
    <w:name w:val="需求编号 Char"/>
    <w:link w:val="7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78">
    <w:name w:val="需求编号"/>
    <w:basedOn w:val="1"/>
    <w:link w:val="77"/>
    <w:qFormat/>
    <w:uiPriority w:val="0"/>
    <w:pPr>
      <w:spacing w:beforeLines="20" w:afterLines="20"/>
      <w:ind w:left="900" w:hanging="420"/>
      <w:jc w:val="center"/>
    </w:pPr>
  </w:style>
  <w:style w:type="character" w:customStyle="1" w:styleId="79">
    <w:name w:val="批注框文本 Char"/>
    <w:link w:val="27"/>
    <w:qFormat/>
    <w:uiPriority w:val="0"/>
    <w:rPr>
      <w:kern w:val="2"/>
      <w:sz w:val="18"/>
      <w:szCs w:val="18"/>
    </w:rPr>
  </w:style>
  <w:style w:type="character" w:customStyle="1" w:styleId="80">
    <w:name w:val="页脚 Char"/>
    <w:link w:val="28"/>
    <w:qFormat/>
    <w:uiPriority w:val="0"/>
    <w:rPr>
      <w:kern w:val="2"/>
      <w:sz w:val="18"/>
      <w:szCs w:val="18"/>
    </w:rPr>
  </w:style>
  <w:style w:type="paragraph" w:customStyle="1" w:styleId="81">
    <w:name w:val="目录"/>
    <w:basedOn w:val="1"/>
    <w:qFormat/>
    <w:uiPriority w:val="0"/>
    <w:pPr>
      <w:spacing w:before="156" w:after="156"/>
      <w:jc w:val="center"/>
    </w:pPr>
    <w:rPr>
      <w:rFonts w:eastAsia="黑体" w:cs="宋体"/>
      <w:sz w:val="32"/>
      <w:szCs w:val="20"/>
      <w:u w:val="double"/>
    </w:rPr>
  </w:style>
  <w:style w:type="paragraph" w:customStyle="1" w:styleId="82">
    <w:name w:val="居中表体"/>
    <w:basedOn w:val="63"/>
    <w:qFormat/>
    <w:uiPriority w:val="0"/>
    <w:pPr>
      <w:spacing w:before="0" w:after="0"/>
      <w:ind w:firstLine="0" w:firstLineChars="0"/>
      <w:jc w:val="center"/>
    </w:pPr>
    <w:rPr>
      <w:sz w:val="21"/>
    </w:rPr>
  </w:style>
  <w:style w:type="paragraph" w:customStyle="1" w:styleId="83">
    <w:name w:val="表体文字"/>
    <w:basedOn w:val="1"/>
    <w:qFormat/>
    <w:uiPriority w:val="0"/>
    <w:rPr>
      <w:rFonts w:cs="宋体"/>
      <w:szCs w:val="20"/>
    </w:rPr>
  </w:style>
  <w:style w:type="paragraph" w:customStyle="1" w:styleId="84">
    <w:name w:val="居中表头"/>
    <w:basedOn w:val="63"/>
    <w:qFormat/>
    <w:uiPriority w:val="0"/>
    <w:pPr>
      <w:spacing w:before="0" w:after="0"/>
      <w:ind w:firstLine="0" w:firstLineChars="0"/>
      <w:jc w:val="center"/>
    </w:pPr>
    <w:rPr>
      <w:b/>
      <w:bCs/>
      <w:sz w:val="21"/>
    </w:rPr>
  </w:style>
  <w:style w:type="paragraph" w:customStyle="1" w:styleId="85">
    <w:name w:val="列出段落1"/>
    <w:basedOn w:val="1"/>
    <w:qFormat/>
    <w:uiPriority w:val="34"/>
    <w:pPr>
      <w:ind w:firstLine="420" w:firstLineChars="200"/>
    </w:pPr>
  </w:style>
  <w:style w:type="paragraph" w:customStyle="1" w:styleId="86">
    <w:name w:val="正文批注"/>
    <w:basedOn w:val="3"/>
    <w:next w:val="3"/>
    <w:qFormat/>
    <w:uiPriority w:val="0"/>
    <w:rPr>
      <w:i/>
      <w:color w:val="3366FF"/>
    </w:rPr>
  </w:style>
  <w:style w:type="paragraph" w:customStyle="1" w:styleId="87">
    <w:name w:val="文档标题"/>
    <w:basedOn w:val="1"/>
    <w:next w:val="3"/>
    <w:qFormat/>
    <w:uiPriority w:val="0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88">
    <w:name w:val="图表说明"/>
    <w:basedOn w:val="15"/>
    <w:qFormat/>
    <w:uiPriority w:val="0"/>
    <w:pPr>
      <w:spacing w:before="152" w:after="160"/>
      <w:jc w:val="center"/>
    </w:pPr>
    <w:rPr>
      <w:rFonts w:ascii="Arial" w:hAnsi="Arial" w:cs="宋体"/>
    </w:rPr>
  </w:style>
  <w:style w:type="paragraph" w:customStyle="1" w:styleId="89">
    <w:name w:val="默认段落字体 Para Char Char"/>
    <w:basedOn w:val="1"/>
    <w:qFormat/>
    <w:uiPriority w:val="0"/>
    <w:pPr>
      <w:widowControl/>
      <w:spacing w:after="80"/>
      <w:jc w:val="left"/>
    </w:pPr>
    <w:rPr>
      <w:rFonts w:eastAsia="仿宋_GB2312"/>
      <w:sz w:val="24"/>
    </w:rPr>
  </w:style>
  <w:style w:type="paragraph" w:customStyle="1" w:styleId="90">
    <w:name w:val="表头"/>
    <w:basedOn w:val="1"/>
    <w:qFormat/>
    <w:uiPriority w:val="0"/>
    <w:pPr>
      <w:spacing w:line="300" w:lineRule="auto"/>
      <w:jc w:val="center"/>
    </w:pPr>
    <w:rPr>
      <w:rFonts w:cs="宋体"/>
      <w:b/>
      <w:bCs/>
      <w:sz w:val="24"/>
      <w:szCs w:val="20"/>
    </w:rPr>
  </w:style>
  <w:style w:type="paragraph" w:customStyle="1" w:styleId="91">
    <w:name w:val="表格文字"/>
    <w:basedOn w:val="1"/>
    <w:qFormat/>
    <w:uiPriority w:val="0"/>
  </w:style>
  <w:style w:type="paragraph" w:customStyle="1" w:styleId="92">
    <w:name w:val="项目名称"/>
    <w:basedOn w:val="1"/>
    <w:next w:val="3"/>
    <w:qFormat/>
    <w:uiPriority w:val="0"/>
    <w:pPr>
      <w:jc w:val="center"/>
    </w:pPr>
    <w:rPr>
      <w:rFonts w:ascii="华文楷体" w:eastAsia="楷体_GB2312" w:cs="宋体"/>
      <w:b/>
      <w:bCs/>
      <w:sz w:val="48"/>
      <w:szCs w:val="20"/>
    </w:rPr>
  </w:style>
  <w:style w:type="paragraph" w:customStyle="1" w:styleId="93">
    <w:name w:val="表头文字"/>
    <w:basedOn w:val="1"/>
    <w:qFormat/>
    <w:uiPriority w:val="0"/>
    <w:pPr>
      <w:jc w:val="center"/>
    </w:pPr>
    <w:rPr>
      <w:b/>
      <w:bCs/>
    </w:rPr>
  </w:style>
  <w:style w:type="paragraph" w:customStyle="1" w:styleId="94">
    <w:name w:val="图表名称"/>
    <w:basedOn w:val="15"/>
    <w:qFormat/>
    <w:uiPriority w:val="0"/>
    <w:pPr>
      <w:spacing w:before="152" w:after="160"/>
      <w:jc w:val="center"/>
    </w:pPr>
    <w:rPr>
      <w:rFonts w:ascii="Arial" w:hAnsi="Arial" w:cs="宋体"/>
      <w:sz w:val="24"/>
    </w:rPr>
  </w:style>
  <w:style w:type="paragraph" w:customStyle="1" w:styleId="95">
    <w:name w:val="项目符号2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</w:rPr>
  </w:style>
  <w:style w:type="paragraph" w:customStyle="1" w:styleId="96">
    <w:name w:val="项目符号1"/>
    <w:basedOn w:val="1"/>
    <w:qFormat/>
    <w:uiPriority w:val="0"/>
    <w:pPr>
      <w:tabs>
        <w:tab w:val="left" w:pos="220"/>
      </w:tabs>
      <w:ind w:left="220" w:hanging="420"/>
    </w:pPr>
    <w:rPr>
      <w:rFonts w:ascii="宋体" w:hAnsi="宋体"/>
      <w:i/>
    </w:rPr>
  </w:style>
  <w:style w:type="paragraph" w:customStyle="1" w:styleId="97">
    <w:name w:val="正文样式"/>
    <w:basedOn w:val="1"/>
    <w:qFormat/>
    <w:uiPriority w:val="0"/>
    <w:pPr>
      <w:spacing w:line="440" w:lineRule="exact"/>
    </w:pPr>
    <w:rPr>
      <w:sz w:val="24"/>
    </w:rPr>
  </w:style>
  <w:style w:type="paragraph" w:customStyle="1" w:styleId="98">
    <w:name w:val="文档小标题"/>
    <w:basedOn w:val="87"/>
    <w:next w:val="3"/>
    <w:qFormat/>
    <w:uiPriority w:val="0"/>
    <w:rPr>
      <w:sz w:val="30"/>
    </w:rPr>
  </w:style>
  <w:style w:type="paragraph" w:customStyle="1" w:styleId="99">
    <w:name w:val="表格目录"/>
    <w:basedOn w:val="34"/>
    <w:next w:val="3"/>
    <w:qFormat/>
    <w:uiPriority w:val="0"/>
    <w:pPr>
      <w:numPr>
        <w:ilvl w:val="0"/>
        <w:numId w:val="5"/>
      </w:numPr>
      <w:ind w:left="222"/>
      <w:jc w:val="center"/>
    </w:pPr>
  </w:style>
  <w:style w:type="paragraph" w:customStyle="1" w:styleId="100">
    <w:name w:val="无间隔1"/>
    <w:basedOn w:val="1"/>
    <w:qFormat/>
    <w:uiPriority w:val="1"/>
    <w:rPr>
      <w:szCs w:val="21"/>
    </w:rPr>
  </w:style>
  <w:style w:type="character" w:customStyle="1" w:styleId="101">
    <w:name w:val="HTML 预设格式 Char"/>
    <w:basedOn w:val="45"/>
    <w:link w:val="37"/>
    <w:qFormat/>
    <w:uiPriority w:val="99"/>
    <w:rPr>
      <w:rFonts w:ascii="宋体" w:hAnsi="宋体" w:cs="宋体"/>
      <w:sz w:val="24"/>
      <w:szCs w:val="24"/>
    </w:rPr>
  </w:style>
  <w:style w:type="paragraph" w:customStyle="1" w:styleId="102">
    <w:name w:val="标准小四"/>
    <w:basedOn w:val="1"/>
    <w:link w:val="103"/>
    <w:qFormat/>
    <w:uiPriority w:val="0"/>
    <w:pPr>
      <w:ind w:firstLine="480" w:firstLineChars="200"/>
    </w:pPr>
    <w:rPr>
      <w:rFonts w:ascii="Arial" w:hAnsi="Arial"/>
      <w:sz w:val="24"/>
      <w:szCs w:val="21"/>
    </w:rPr>
  </w:style>
  <w:style w:type="character" w:customStyle="1" w:styleId="103">
    <w:name w:val="标准小四 Char"/>
    <w:link w:val="102"/>
    <w:qFormat/>
    <w:uiPriority w:val="0"/>
    <w:rPr>
      <w:rFonts w:ascii="Arial" w:hAnsi="Arial"/>
      <w:kern w:val="2"/>
      <w:sz w:val="24"/>
      <w:szCs w:val="21"/>
    </w:rPr>
  </w:style>
  <w:style w:type="paragraph" w:customStyle="1" w:styleId="104">
    <w:name w:val="Style table content + Times New Roman Before:  15.6 pt After:  15..."/>
    <w:basedOn w:val="1"/>
    <w:qFormat/>
    <w:uiPriority w:val="0"/>
    <w:pPr>
      <w:widowControl/>
      <w:tabs>
        <w:tab w:val="left" w:pos="72"/>
      </w:tabs>
      <w:adjustRightInd w:val="0"/>
      <w:snapToGrid w:val="0"/>
      <w:spacing w:before="260" w:after="260" w:line="240" w:lineRule="auto"/>
      <w:jc w:val="left"/>
    </w:pPr>
    <w:rPr>
      <w:rFonts w:hAnsi="Verdana"/>
      <w:bCs/>
      <w:kern w:val="0"/>
      <w:szCs w:val="21"/>
    </w:rPr>
  </w:style>
  <w:style w:type="character" w:customStyle="1" w:styleId="105">
    <w:name w:val="吴凯 Char"/>
    <w:basedOn w:val="45"/>
    <w:link w:val="106"/>
    <w:qFormat/>
    <w:locked/>
    <w:uiPriority w:val="0"/>
    <w:rPr>
      <w:rFonts w:ascii="微软雅黑" w:hAnsi="微软雅黑" w:eastAsia="微软雅黑"/>
      <w:sz w:val="18"/>
      <w:szCs w:val="18"/>
      <w:lang w:eastAsia="en-US"/>
    </w:rPr>
  </w:style>
  <w:style w:type="paragraph" w:customStyle="1" w:styleId="106">
    <w:name w:val="吴凯"/>
    <w:basedOn w:val="20"/>
    <w:link w:val="105"/>
    <w:qFormat/>
    <w:uiPriority w:val="0"/>
    <w:pPr>
      <w:widowControl/>
      <w:spacing w:after="0" w:line="240" w:lineRule="auto"/>
      <w:ind w:left="0" w:leftChars="0"/>
      <w:jc w:val="left"/>
    </w:pPr>
    <w:rPr>
      <w:rFonts w:ascii="微软雅黑" w:hAnsi="微软雅黑" w:eastAsia="微软雅黑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5D6773-77A4-456C-AF4F-5D61E1F25B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IBM</Company>
  <Pages>17</Pages>
  <Words>1426</Words>
  <Characters>4012</Characters>
  <Lines>25</Lines>
  <Paragraphs>7</Paragraphs>
  <TotalTime>4</TotalTime>
  <ScaleCrop>false</ScaleCrop>
  <LinksUpToDate>false</LinksUpToDate>
  <CharactersWithSpaces>4472</CharactersWithSpaces>
  <Application>WPS Office_11.1.0.8776_F1E327BC-269C-435d-A152-05C5408002CA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2013-06-17T11:07:00Z</dcterms:created>
  <dc:creator>IBM CLQ</dc:creator>
  <cp:lastModifiedBy>14060860</cp:lastModifiedBy>
  <cp:lastPrinted>1900-12-31T16:00:00Z</cp:lastPrinted>
  <dcterms:modified xsi:type="dcterms:W3CDTF">2019-12-20T09:07:02Z</dcterms:modified>
  <cp:revision>22978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2052-11.1.0.8776</vt:lpwstr>
  </property>
</Properties>
</file>